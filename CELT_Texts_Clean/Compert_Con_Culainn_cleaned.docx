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boí conchubur ⁊ maithi ulad i nemuin no</w:t>
        <w:br/>
        <w:t>tathigtis énlaith mag ar emuin na gelltis conná</w:t>
        <w:br/>
        <w:t>fácbatis cid mecnu na fér ná lossa i talam ba</w:t>
        <w:br/>
        <w:t>tochomracht la hultu a naicsiu oc collud a nírenn</w:t>
        <w:br/>
        <w:t>inlaat noí cairptiu dia tofunn láa nand ar ba bés</w:t>
        <w:br/>
        <w:t>leu som forim én conchubur dano i sudiu inna</w:t>
        <w:br/>
        <w:t>charput ⁊ a ingen deichtine os sí macdacht is sí</w:t>
        <w:br/>
        <w:t>ba harae dia hathair errid ulad olchenae inna</w:t>
        <w:br/>
        <w:t>carptib .i. conall ⁊ lóeguire ⁊ cách olchenae bricriu</w:t>
        <w:br/>
        <w:t>dano leu</w:t>
        <w:br/>
        <w:br/>
        <w:t>fosrumat ind éuin remib dia ndaim tar slíab</w:t>
        <w:br/>
        <w:t>fúait tar edmuinn tar brega ní bíd clad ná airbe</w:t>
        <w:br/>
        <w:t>ná caisel im thír i nére ind amsir sin co tánic</w:t>
        <w:br/>
        <w:t>remes mac náed sláni acht maige réidi ar imad</w:t>
        <w:br/>
        <w:t>na treb dano ina remis side is aire conópartatar</w:t>
        <w:br/>
        <w:t>cocrícha i nére ba hálaind ⁊ ba caín in ténlorg</w:t>
        <w:br/>
        <w:t>⁊ in ténamar boí leu noí fichit én dóib rond argit</w:t>
        <w:br/>
        <w:t>eter cach dá én cach fiche inna lurg fo leith noí</w:t>
        <w:br/>
        <w:t>luirg dóib samlaid dá én bátar remib cuing argit</w:t>
        <w:br/>
        <w:t>etarru toscartha trí héuin díb co haidchi lotir</w:t>
        <w:br/>
        <w:br/>
        <w:t>remib i cend in brogo is and ba hadaig for</w:t>
        <w:br/>
        <w:t>feraib ulad feraid snechtae mór foraib dano</w:t>
        <w:br/>
        <w:t>asbert conchubur fria muintir ara scortis a cairptiu</w:t>
        <w:br/>
        <w:t>⁊ ara cortis cor do chuindchid tige dóib</w:t>
        <w:br/>
        <w:br/>
        <w:t>luid conall ⁊ bricriu do chur cúarta fofúaratar</w:t>
        <w:br/>
        <w:t>óentech nue lotar ind foráncatar lánamain and</w:t>
        <w:br/>
        <w:t>boíthus fáilte lotar ass coa muintir asbert</w:t>
        <w:br/>
        <w:t>bricriu níbu fíu dóib techt don tig cen brat cen</w:t>
        <w:br/>
        <w:t>biad ba cumung dano cid ar indus lotar dó</w:t>
        <w:br/>
        <w:t>cammaib tobertatar a cairptiu leu ní gabsat</w:t>
        <w:br/>
        <w:t>na mmár i sin tig co naccatar talmaidiu dorus</w:t>
        <w:br/>
        <w:t>cuile friu in tan ba mithig tabairt biid dóib</w:t>
        <w:br/>
        <w:t>batir fáilti meisc íarom fir ulad ⁊ ba maith a tunithe</w:t>
        <w:br/>
        <w:t>asbert in fer fri ultu íarom boí a ben fri idna inna</w:t>
        <w:br/>
        <w:t>cuili luid deichtine a dochum atdises birt mac</w:t>
        <w:br/>
        <w:t>láir dano boí i ndorus in tige trogais dá lurchuire</w:t>
        <w:br/>
        <w:t>gabsit ulaith íarom in mac ⁊ dobert som na</w:t>
        <w:br/>
        <w:t>lurchuiriu do macslabrai don mac alt deichtine</w:t>
        <w:br/>
        <w:t>in mac</w:t>
        <w:br/>
        <w:br/>
        <w:t>tráth ba maiten dóib conda accatar ní i nairthiur</w:t>
        <w:br/>
        <w:t>in broga cen tech cen éunu acht a nechrada fadésin</w:t>
        <w:br/>
        <w:t>⁊ a mmac cona lurchuirib totháegat íar sin do</w:t>
        <w:br/>
        <w:t>emuin alair leu a mmac combu blaicce dafúabair</w:t>
        <w:br/>
        <w:t>galar íar suidiu atbail de ferthair a gubae ba</w:t>
        <w:br/>
        <w:t>már a sáeth la deichtini díth a daltai</w:t>
        <w:br/>
        <w:br/>
        <w:t>baísu luge do dig oc tintúd ón gubu tothlugestar</w:t>
        <w:br/>
        <w:t>dig a llestur umai dobreth dí co ndig</w:t>
        <w:br/>
        <w:t>nach mod donbered dia bélaib dolinged míl mbec</w:t>
        <w:br/>
        <w:t>íar sin lind dochum a bél ó ra uccad ó bélaib nacc</w:t>
        <w:br/>
        <w:t>ní i nneuch sceinti lea hanáil o chud contuli íarom</w:t>
        <w:br/>
        <w:t>ind adaig co naccai ní in fer cuice atagládastar</w:t>
        <w:br/>
        <w:t>asbert fria robad torrach úad ⁊ ba hé noda bert a</w:t>
        <w:br/>
        <w:t>dochum don bruig ba leis fetir ba aí in mac altae</w:t>
        <w:br/>
        <w:t>⁊ ba hé totharlae inna broind ⁊ bid sétantae a ainm</w:t>
        <w:br/>
        <w:t>⁊ ba hé sse lug mac ethnenn ⁊ co nalta ind lurchuiri</w:t>
        <w:br/>
        <w:t>don mac</w:t>
        <w:br/>
        <w:br/>
        <w:t>ba torrach didiu ind ingen ba ceist mór la</w:t>
        <w:br/>
        <w:t>hultu nádcon fess céle fora seilb domét ba ó</w:t>
        <w:br/>
        <w:t>chonchubur tre mesci ar ba leis no feod ind ingen</w:t>
        <w:br/>
        <w:t>arnenaisc íarom conchubur a ingin do súaldaim mac</w:t>
        <w:br/>
        <w:t>róich ba már a mélacht lea techt co sin fer i nimdai</w:t>
        <w:br/>
        <w:t>os sí alacht in am luide don chrunn síuil bruitis bí</w:t>
        <w:br/>
        <w:t>a croith innallaile combu ógslán luid co sin fer</w:t>
        <w:br/>
        <w:t>íarom ba torrach aitheruch ellam birt mac</w:t>
        <w:br/>
        <w:br/>
        <w:t>gab si caulann cerd ba sí a aite marbais seom</w:t>
        <w:br/>
        <w:t>a choin side íarom in tan ba ngillae oc cluichiu</w:t>
        <w:br/>
        <w:t>combu íarom asbert som bid meisse do chú so a</w:t>
        <w:br/>
        <w:t>phopae conid de ran gíuil seom íarom cú chulainn</w:t>
        <w:br/>
        <w:br/>
        <w:t>is and sin íarom bátar ulaid i comthinól i nemuin</w:t>
        <w:br/>
        <w:t>macha in tan brethae in mac bátar íarom oc</w:t>
        <w:br/>
        <w:t>imchosnam cía díb no eblad in mac ⁊ lotar i mbreith</w:t>
        <w:br/>
        <w:br/>
        <w:t>conchubuir asbert conchubur beir duit a</w:t>
        <w:br/>
        <w:t>finnchóem in mac ol conchubur doécci finnchóem</w:t>
        <w:br/>
        <w:t>in mac íarom carais mo chride sea in mac so ol</w:t>
        <w:br/>
        <w:t>finnchóem conid cumma lem ⁊ bid é conall</w:t>
        <w:br/>
        <w:t>cernach is bec duit etarru ol conchubur .i.</w:t>
        <w:br/>
        <w:t>do mac féin ⁊ mac do derbfethar conid and ro</w:t>
        <w:br/>
        <w:t xml:space="preserve">cachain conchubur in so </w:t>
        <w:br/>
        <w:t>sochlae bríg becfoltach</w:t>
        <w:br/>
        <w:t>buithe dag deichtire</w:t>
        <w:br/>
        <w:t>domróet riasnaib secht carptib</w:t>
        <w:br/>
        <w:t>sephaind úacht dechraidib</w:t>
        <w:br/>
        <w:t>arunutedaig ernithib</w:t>
        <w:br/>
        <w:t>donuc for sét sétantai</w:t>
        <w:br/>
        <w:br/>
        <w:t>gaib duit in mac ol conchubur béos fria fiair</w:t>
        <w:br/>
        <w:t>níba sí nod nebla ém ol sencha acht is messe</w:t>
        <w:br/>
        <w:t>nod nailfea ar am trén am trebar am án am athlam</w:t>
        <w:br/>
        <w:t>athargaib am ollam am gáeth nídam dermatach</w:t>
        <w:br/>
        <w:t>adgládur nech ria ríg arfochlim a insce admidiursa</w:t>
        <w:br/>
        <w:t>ríg i cath ria conchubur cathbúadach concertaim</w:t>
        <w:br/>
        <w:t>bretha ulad ⁊ nís ninsurg ním thorgnea eter aite</w:t>
        <w:br/>
        <w:t>aile inge conchubur</w:t>
        <w:br/>
        <w:br/>
        <w:t>cid messe ém nod ngaba ol blaí briugu ní</w:t>
        <w:br/>
        <w:t>epéla faill ná éislis lem sa ro ferat mo thechta tosca</w:t>
        <w:br/>
        <w:t>co conchubur congairim firu érenn nos bíathaim</w:t>
        <w:br/>
        <w:t>co cend sechtmaine nó dechmaide fosuidiur</w:t>
        <w:br/>
        <w:t>a ndánu ⁊ a ndíberga forriuth a nécnach ⁊ a</w:t>
        <w:br/>
        <w:t>nenechgres sa amin</w:t>
        <w:br/>
        <w:br/>
        <w:t>is anble sin ol fergus dorróega trén occai</w:t>
        <w:br/>
        <w:t>is messe nod nebla am trén am trebar am techtaire</w:t>
        <w:br/>
        <w:br/>
        <w:t>ním táthar ar feib ná ar indmus am amnas</w:t>
        <w:br/>
        <w:t>ar gail ⁊ gaisciud am gníae frim tháir am túalaing</w:t>
        <w:br/>
        <w:t>mo daltai am dín cech dochraite dogníu dochur</w:t>
        <w:br/>
        <w:t>cech tríuin dogníu sochur cech lobair</w:t>
        <w:br/>
        <w:br/>
        <w:t>cía contúai si frim ol amorgen ní arthai</w:t>
        <w:br/>
        <w:t>am túalaing altroma do ríg rom moltar ar cech</w:t>
        <w:br/>
        <w:t>feib ar mo gail ar mo gaís or mo thocud ar máes</w:t>
        <w:br/>
        <w:t>ar merlabrai ar áini ⁊ calmatus mo chlainde cébo</w:t>
        <w:br/>
        <w:t>flaith am file am fíu do rath ríg arurg cech nerrid</w:t>
        <w:br/>
        <w:t>ní tuillim buidi do neuch acht do chonchubur ní</w:t>
        <w:br/>
        <w:t>comul fri nech inge fri ríg nammá</w:t>
        <w:br/>
        <w:br/>
        <w:t>asbert conchubur ní bía tra bá di sodain gaibed</w:t>
        <w:br/>
        <w:t>finnchóem in mac co rísam emuin co fuiglea morann</w:t>
        <w:br/>
        <w:t>imbelotar ass íarom co hemuin ⁊ in mac la</w:t>
        <w:br/>
        <w:t>finnchóem ro fuigill morann íarom íar ríachtain</w:t>
        <w:br/>
        <w:t>dóib co hemuin ⁊ asbert side</w:t>
        <w:br/>
        <w:br/>
        <w:t>atnoad conchubur ém ol morann ol is cét</w:t>
        <w:br/>
        <w:t>aicce finnchóem atmenad sencha setait sceo</w:t>
        <w:br/>
        <w:t>erlabrai ra mbíatha blaí briugu berar do glún</w:t>
        <w:br/>
        <w:t>ferguso ba aite dó amorgen bad chomaltae dó</w:t>
        <w:br/>
        <w:t>conall cernach dí chích a máthar cích finnchóeme</w:t>
        <w:br/>
        <w:t>ba cumma no ndamnaigfetar uili etir errid ⁊ ríg ⁊</w:t>
        <w:br/>
        <w:t>ollamain ol bid carae sochaide in mac so is cumma</w:t>
        <w:br/>
        <w:t>dofich far nenechgres sa uili arfich far náthu ocus</w:t>
        <w:br/>
        <w:t>far nirgala uile in mac sois ed dogníth de íarom</w:t>
        <w:br/>
        <w:t>berthi amorgen ocus finnchóem co nalt i ndún</w:t>
        <w:br/>
        <w:t>imbrith i mmag murthemni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