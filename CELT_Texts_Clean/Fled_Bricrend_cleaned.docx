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bai fled mar la bricrinn nemthengai do conqhupar mac nessa ⁊ di ulltaib uili bliadain lan do ac tinol na fledi doronadh ierom tegdais cumtachta lais fri fritailim tomhalta na fledi conrotacht ierom a tech sin la bricne i ndun rugraide fo cosmailes na craebruadi i nemhain macha acht namma roderscaichestair an tech so iter adbar ⁊ eladain eter coimet ⁊ cumdachta eter uaitni ⁊ airinighi eter ligradh ⁊ lógmairi eter sochraidi ⁊ suaichnidi eter irscartad ⁊ imdorus di thighib ina haimsire sin uili</w:t>
        <w:br/>
        <w:br/>
        <w:t>is amlaid tra doronad a tech sen suidiugud tighi midcuarta fair nimgada and o thein co fraich tricha traiged a nardai cechae airinigh credumai co ndóirad friu uili conrodacht rigimdae ann ierom di conqupar a nairinech ind rigthigi uas imdhadaibh an tiche uile co ngemaib loghmaraib ⁊ ligrad ⁊ ór ⁊ arcud ⁊ carrmoccail ⁊ datha cecha tiri co mba comsolus la ⁊ adaigh indi ⁊ conrotachta dano dá imda in da erred dec ulad impi ba comhnart ierom innus an gnimusae sin dobreth do denam an tighi sin sesrech oc tabairt cecha clethi ⁊ moirsheser di trenferaib ulad ac cor cecha hoenslaiti ⁊ soer de primshoeraib erend oc a denam ⁊ ac a orducud</w:t>
        <w:br/>
        <w:br/>
        <w:t>dironad ierom grianan la bricrind fodessin fúa comardus imdai concopair ⁊ ina lath ngali conrodacht ierom an grianan sen do imdenmhaib ⁊ do cumdaigib sainamhraib ⁊ rosuidhigthi fenestri glainidi as for cech leth conrotacht ierom fenister dib huas a imdaidsim fodesin co mba foiderc do som imchisin an tighi mair uaid as a imdai dáich rusfidir som ni lecfidis ulaid occuib isan tig</w:t>
        <w:br/>
        <w:br/>
        <w:t>in tan tra ba hurlom la bricrind denam an tigi mair ⁊ a grianan ⁊ a nerrad diblinaibh di brotrachaib ⁊ do brecánaib</w:t>
        <w:br/>
        <w:br/>
        <w:t>⁊ coilcithib ⁊ cerchaillib ⁊ a tincar eter coilcthib ⁊ do lind ⁊ bíadh ⁊ nad raibi ni ba tesbhaidh uaidh eter de intrub ⁊ comhadbur na fledi ditaed iarsin co torracht eamain macha ar cend concobair co mma ithib fer nulad immbi</w:t>
        <w:br/>
        <w:t>ba headh la ann sin bó oenach la hultu a nemain machai ferthar failti fris ierom ⁊ difesidh for gualaind concopair atgladhathar concobar co nultaib arcena táid limsa ol uí co tormailidh fhleid lim maith limsa ol concobar mad maith la hultu prisgart fercus mac roich ⁊ mati ulad co nepertatar ni ragam ol séad ar bid lia ar marbh oldát ar mbii ier nar nimcosaeid di bricrind día tisam dá tomhailt</w:t>
        <w:br/>
        <w:br/>
        <w:t>bid mesom doib ol sidhe a ndogensa ceni tísad lim cid digenusai disuidi ol concobar ceni tísad ulaid let digen sa em ol bricriu imcosaid and rich ⁊ ina tóisech ⁊ ina lath ngaili ⁊ na noctigernn co mbaro marbha doib mani tíaster lim dol mo fledhi nocha dingnem arad sa sin ol concobar immacosaitiub sa eter in mac ⁊ an tathair co macomairfi doib mani fetar sin dano immacosaidiub eter an í ⁊ an máthair mani fetur sin dano imcosaídiub di cích cacha mna do ultaib co mmacomthuaircfi doib co mbrenfad ⁊ co llofad lasodain es ferr a techt ol fercus mac roich bid fir sucut ol sé denaid imacallaim ol sencha mac ailella bi cach no úatadh do degdainib an coicidh mad maith liph co nbiaid olc nde ol concobarcin co dentar comairli fris</w:t>
        <w:br/>
        <w:br/>
        <w:t>tiagait ierom mati ulad imbi a nimacaldaim ba si comairli dobeurt senqu doib ina nimacullaim maith tra atibecin techt la bricrind togaid aitiri dee ⁊ suididigh ochtur claidbhech immi im dol do asin tig ammach acht co tairfena a fleid doib docoid furbaidi ferbend mac concobair lasin aithiusc sin co necid do bricrind in imacollaim uili maidh lim ol pricriu a denam samlaid tochomlat as iarom ó emain machai cach drong imad righ gech rem ima ruirig cach buiden ima tóisech ba halaind ierom ⁊ ba hamrai a tochem ronucset in trenfhir ⁊ in láth gaili docum and richtighi</w:t>
        <w:br/>
        <w:br/>
        <w:t>curadmír emna macha</w:t>
        <w:br/>
        <w:t>immaroraid iarom bricriu ina menmain dus cinnus noragad ar imcosaíd ulad ó dodechatar aitiri na treinfer tar a cend o rogle iarom a imrádadh ⁊ a scrutan uili ina menmain doluid co mbui am buidin loegairi buadaig maic connaid maic iliach maith sidhe tra ol bricriu a loegairi buadaig a balcbuilligh breg a brathbuillig midi a bethir breoderg a buaid occ nulad qid doitsi na bud lath an curadmir emhna do gres bad ferr liummsae bud lim em ol uí rigi loech nerend det uaimse ol bricriu acht co nderna mo comairlesiu doghen immoro ol loegairi</w:t>
        <w:br/>
        <w:br/>
        <w:t>mad lat em cauradmir mo tighisi bid lat curadmir nemna do gres is coir cauradmir mo taighi de chosnam ol uí ni cauradmir tighi meraighi atá dabach a tallai triar and di laithib gaili fer nulad ier na línadh di fhín aicinta a tiribh franc atá torc uíí mbliadan and ó robo leo orc mbec ní dechaid ina beolai acht lichta lemhnochta ⁊ menadhuch and erruch ⁊ fircroích ⁊ firlemnacht a samrud etne cno ⁊ fircruithnecht</w:t>
        <w:br/>
        <w:br/>
        <w:t>hi foghamur beoil ⁊ enbruithi a ngaimrud ata botuir ann dinad at lana a uii mbliadna ní dechaid fraech na faigdech ina beola acht firlemhnacht ⁊ luigfer glaisfer ⁊ arbur atad bairgen cruithnechta and ier na fuine trie mil meich tra ised dopronnad frisna fichtiu bairgen sin ⁊ cetri bairgena in cech míach issed sin iarom curadmir mo tighe or bricriu huair is tusa loech is dech fail la hultu is det is coir a tabairt ⁊ isat donutracarsa in tan iarom bus erlum taisbenadh na flithi díud lai erged do arussai suas ⁊ ba do doberthur a cauradmir betid fir marbhai ann no dogentar samlaid ol loegairi faitbister lasodain ⁊ pa maidh leis a menma</w:t>
        <w:br/>
        <w:t>o roscaich do imcosaid loegairi buadaig dolleici am buidin conaill cernaig maic aimircin maidh sin a conaill cernaig ol bricriu is tu laech na cern ⁊ na comramh at mora na cerna ⁊ na comrama dit sech óco ulad olchena in tan tiaghta ulaid for crichai echtrann uidi tri la ⁊ teora naidci det siu for átha ⁊ iládha tu dano dar a nesi doridi siu oc tiachtain ass cona torcethur sechut na treod na torad cid dit siu ierom na bud lat an cauradmir emna machai do gres ger ba mor tra in muinbech dirad im laegaire dorat a da cutramma im conall cernach</w:t>
        <w:br/>
        <w:br/>
        <w:t>iar nimcosaid conaill cernaig do amal robo data les dolleici am buidin conculaind maith sin ol ui a</w:t>
        <w:br/>
        <w:br/>
        <w:t>cuculaind a catbuadaig bregh a ligbrataig line a mactretill emna a lendain ban ⁊ ingen nulad ⁊ erend ni lesainm dit anú cuculaind uair is tussa qu urbaga faili la hultai doemh a morgresai ⁊ a morergalai ⁊ saighius a chert da gac aen uaidib ⁊ ni nad roichet ulaid uli rosaigesi taenur ⁊ adaimed fir erend uili do gail ⁊ do gaisced ⁊ do gnima cid doid si iarom an curadmir do lecadh di neoch aile la hulta uair ni tualaing nech de feraib erend a cosnam frit tongu sa a toing mo tuath immoro ar cuculaind bid cia gan cend antí ragus dia cosnam frimmsae scaraid dano bricriu friu arsin ⁊ tet a comhaidecht an tsluaig amal na denadh eter a nimcosait</w:t>
        <w:br/>
        <w:t>lotar ierom docum an tighi co rrogaib cach a lepaid ann eter rig ⁊ righdamna ⁊ airich ⁊ octighern ⁊ maccoema leth an tigi ierom do concobar co llaithip gaili fer nulad immi ⁊ alleth naild di bantrachtaib ulad am mugain mnai concobair batir éad iarom batar imm concobar a nairinuch an tighi fergus mac roig ⁊ celtchar mac guthechair ⁊ eogan mac derthacht ⁊ dá mac and rig .i. fíacha ⁊ fíachna fergna mac finncaimhi fergus mac leti cuscraid mend machai mac concobair sencha mac ailella tri mic fiachna rus ⁊ dairi ⁊ imchad muinremar mac eirgind eirgi echbel amorgen mac ecit salchadae ⁊ mend mac salcadai feraduch find fechtnach feidlimid mac ilaircaigh furbaidi ferbenn rochad mac faithemain laogairi buadach connall cernach cuculaind connadh mac morna erc mac fedlimthi illand mac ferchusa finntan mac nell cethern mac finntain fachtna mac senchada dubthach doel ulad conlai saeb ailill miltengai bricriu budein ⁊ formna lath ngaili fer nulad olchena ⁊ a maccaemh ⁊ a noes dána</w:t>
        <w:br/>
        <w:br/>
        <w:t>ardopetid iarom a noes ciuil ⁊ airfidig cen botha oc tasbenadh na fledi doib o thairfeoin iarom bricriu an fleid cona himtormaigibh forocrad iarom do bricrind facbail an tighi de inchaib na naitiri atrarachtatar na haitiri lasodain ⁊ a claidmi ina lamaib dia indarba asin tich tet iarom bricriu co na teclach asan taigh a ndocum in grianan oc techt do fo debí and richtighi</w:t>
        <w:br/>
        <w:br/>
        <w:t>as and asmbert an cauradmir ucut ol uí amal rohergnad ni curadhmír tighi meraighi laech bus dech lib a ullta domberaidh doa fosfacuib lasodain</w:t>
        <w:br/>
        <w:t>atarregad lasodain na rannairi di roinn an bid atre iarom arai laegairi buadaig .i. seglang mac riangabra co nepert risna rannairib dale sechut or se an cauradmir nucut do loechairi buadach uair is e nodlig sech óca ulad arcena atraigh dano id mac riangabra aru connaill cernaig co nepert a cedno atrae dano loeg mac riangabra co nepert a cedna risna randairib tucaid do coinculaind sucut ol uí ni mebul do ultaib uili ol se is e gaiscedac is dech fil dib ni ba fír sin ol connall cernach ⁊ or laegaire buadach</w:t>
        <w:br/>
        <w:br/>
        <w:t>atfrecat for lar tiche ⁊ gabdait a sciathu foraib ⁊ taurlingid a claidmi a triar immanesairc doib co mba nemh teniudh indala leth don tech lasna claidbiu ⁊ lia foebra ngai ⁊ comma henlaith glegel an leth naild de chailc ina sciath focerd airmgrith mor ar rigthech lassodain rocrithnaicset an lath gaili ⁊ rofercaicestar concobar budén ⁊ fercus mac roich oc aicsin an ettualaing ⁊ and anfir .i. an días imon ainfer .i. connall ⁊ loecairi buadach im coinqulaind ni raba la hultu fer nolamhad a netergairi co nepert senca fria concobar eterscar na firu ar is e día talmanda rusbui oc ultaib an inbaid sin concobar</w:t>
        <w:br/>
        <w:br/>
        <w:t>dolluide concobar ⁊ fercus etorra ierom dillecid a llamhai lia toeb focetoir denaidh mo rerse ol senchai digenaimni ol siad essíi mo riar sa didiu ol senchai an cauradmir ucut ol ui do fodail fon slog nuli andocht ⁊ techt immi arsuidiu a rer nailella maic magach ar bid aingces laa hultu an dal so do brethugad no do gleod mani brethaichter i cruachnaib fodailter iersuidi biad ⁊ lind doib ⁊ tairmcellai dail tenidh leo ⁊ gabais mescai ⁊ batar failtich</w:t>
        <w:br/>
        <w:br/>
        <w:t>briatharchath ban ulad</w:t>
        <w:br/>
        <w:t>bricriu dano ina grianan ⁊ a rigan ba fodhirc doa asa imdai suidiugud an ríthighi amal romboth and roscruit ina menmain cinnus noragad for imcosait ina mban amal deroine imcosait ina fer an tan ierom roscaich do bricrind a scrutan ina menmain amal dorragad airi ba si sin uair dilluidii fedilmm nócridi .l. mban asand rightigh ammach ier truime oil atachí bricriu sece maith sin al bricriu anocht a ben laogairi buadaig ni lesainm dit dano fedilm noicridii ar febus do crothai ⁊ do celli ⁊ do ceniuil concobar ri coicid ulad do athair loegairi buadach do celi acht namma nirbo ró leam det cona tisad ben do mnaib ulad riut hi tech midhcuarta ⁊ commad doit íarsala nobeth bantracht ulad uili ba tu tés isan tech ar tuss anocht doroimli co aidne ais banrignacht uas bandtrachtaib ulad uili ted as fedilm lasodain tar teora futhairbi on tigh</w:t>
        <w:br/>
        <w:br/>
        <w:t>tic ammac ierom lendabair ingen eogain maic dertocht ben conaill cernaig atgladustar dano bricriu co nepert maith sin a lendabair ol se ni lesainm duid an lendabair ad bannlennan ⁊ ad menchomarc fer ndomain uili ar do aine ⁊ tinracus ⁊ tirdercus an nedh ruc do celi do ocaib domain ar gaisciud ⁊ cruth rucaisi do mnaib domain ⁊ ulad gid mor tra a muinmech dorat im fedilmm dirad a dha cutramma im lennbair fon innus cetno</w:t>
        <w:br/>
        <w:br/>
        <w:t xml:space="preserve">dolluidi emer amach fosadain .l. mban slan ses a emer ingen forcaill monach ol bricriu a ben ind fir is dech and eri ni lesainm dit an emer foltcain is huairedh do rigaib ⁊ rigdomnaib erend imad a nedh ruc crian do rennuib nime rucuse do mnaib domain uili ar crut ⁊ cell ⁊ ceniul ar aide ⁊ aine ⁊ airdercus ar alludh ⁊ ergnai ⁊ aurlabra cia ba mor tra a muinbech dirat im lendubair dorat a di cutrama im emir </w:t>
        <w:br/>
        <w:br/>
        <w:t>tiagait ass ierom na tíura buidhne co mbatar a noenmaigin .i. teora fuithirbi on tich ⁊ ni fidir nech dib a imcosaid do bricrind totegad dia tich lasodain tochim fosaid ninmallai nalainn isin cetno futhirbhi is ing ma rouc nech ndib a cois sech aroilie ind fuithairbe tanasi immoro ba miniu ⁊ ba</w:t>
        <w:br/>
        <w:br/>
        <w:t>luaithi a nimtecht isuidiu an fuithairbe ba nesai den tich is amlaid ruc cec ben die setci ar ecin ⁊ tuarcabsed i lenti commeldaibh inda laarc do imcosnam dul isan tech ar tus uair ised adubairt bricriu rie cech ai timchiul aroili is hi roba bannrigan an coicid uili anti ced a targad isan tech ba si mét a fotrainn tra oc imtecht oc imcosnam tosaich cach aei riana celi amal bid fotrann .l. cairptech tísad ann co forchroth a rightec nuili ⁊ co roeblangatar an laith ghaili dia ngaisciud co folmustar cac dib a celi isan tich</w:t>
        <w:br/>
        <w:t>anaid ol senchai nidat namaid tancotar ann acht is bricriu dirad imcosaid eter na mna decótar amach tong a to ingi mo thuath ol uí mani íadhtur an tech friu bud lía ar mairb inaid ar mbi iadaid na dorsaidi ina comlaid lasodain russaidh emer ingen forcaill monach ben conqulaind ar lúas riesna mnaibh aili co tard a druim risan comlaid ⁊ co narlusstar uaidhi na dorrsaide riesan mbantracht arcena co nergit a firu lasodain isan tich gac fer dib de foslucud ria na mnai comadh a ben tisadh isan tech ar tus bid olc in adhaich ol concobar benaid a cloua narcit rusboi ina laim risan nuaitni creduma ina imdae co ndesiutar na sluaig uli ina suidii anaidh ol senca ni ba cath co ngaisciud digentar ann acht bid cath co mbriathraib lasodain doluid cech ben fo coim a celi conid ann sin doronsat an briatharchath ban ulad</w:t>
        <w:br/>
        <w:br/>
        <w:t>isbert fedilm nocridi ben laegairi buadaigh</w:t>
        <w:br/>
        <w:br/>
        <w:t>codumbert sa bru soer sruith dim cloinn comcineoil</w:t>
        <w:br/>
        <w:t>cin siu do curp rigna sceo rig richt forcaine costud</w:t>
        <w:br/>
        <w:t>conid cruth buidech bertar uaim noithim crut cain</w:t>
        <w:br/>
        <w:t>consert la febha feniu fogart gen siu genuss</w:t>
        <w:br/>
        <w:t>luchdonn laimdercc loecairi</w:t>
        <w:br/>
        <w:t>lin bemand mbalc mbuada berus ar iath nulad</w:t>
        <w:br/>
        <w:t>arslig cricha comnamat</w:t>
        <w:br/>
        <w:t>imusdich immusdecrathar imgoin</w:t>
        <w:br/>
        <w:t>airri airdercai laechaib laegairi</w:t>
        <w:br/>
        <w:t>lin a bhuadhai bias os cech laech</w:t>
        <w:br/>
        <w:t>cid na budsi in feidilmmsi findcoemh crutbuaduch buageltach</w:t>
        <w:br/>
        <w:t>cichsed ria cech mnai hi tech medrach midcuarta</w:t>
        <w:br/>
        <w:br/>
        <w:t>isbert lendubair ingen eogain maic derthacht ben connaill cernaig maic aimergin</w:t>
        <w:br/>
        <w:br/>
        <w:t>ar is mesi cruth cell congraim</w:t>
        <w:br/>
        <w:t>coblethar ceimb crut cain curcastai</w:t>
        <w:br/>
        <w:t>a tech medrach medquartai righ ria mnaib ulad</w:t>
        <w:br/>
        <w:t>ar is mo celi coem conull coscurach credmaír</w:t>
        <w:br/>
        <w:t>coblethar cem nard nadguidhe</w:t>
        <w:br/>
        <w:t>i nuchtai ergal errind ria cach</w:t>
        <w:br/>
        <w:t>cain tinnta cucum co cernaib co cennaib</w:t>
        <w:br/>
        <w:t>con rucai calcae cruaidii comraicthi ulad</w:t>
        <w:br/>
        <w:t>arsaidh cech nath conid dia tul targlai</w:t>
        <w:br/>
        <w:t>arslaith a natha arfich a ngresae</w:t>
        <w:br/>
        <w:t>commaich laeich ar a bi lecht líac</w:t>
        <w:br/>
        <w:t>laimethar mac ain aimirgin acollaim</w:t>
        <w:br/>
        <w:t>ar is connall ar lin a cern cingius ria cech laech</w:t>
        <w:br/>
        <w:t>qid na budsi an lendobair si li sulaie caich</w:t>
        <w:br/>
        <w:t>cichsid ria cech mnai a tech ricc</w:t>
        <w:br/>
        <w:t xml:space="preserve">asmbert emer ingen forcaill monach ben conqulaind denum ar cuid a scol </w:t>
        <w:br/>
        <w:br/>
        <w:t>cotumgabu sa cem cruth cell congraimm</w:t>
        <w:br/>
        <w:t>cobhli buadhai bát hir cech delbh cain cucom</w:t>
        <w:br/>
        <w:t>conid mo rosc saer setae doine dom gnuse gne</w:t>
        <w:br/>
        <w:t>ni frith cruth na coire na congruimim</w:t>
        <w:br/>
        <w:t>ni frit goes na gart na genus</w:t>
        <w:br/>
        <w:t>ni frit lud serce soerlidii</w:t>
        <w:br/>
        <w:t>na celi conumticesi</w:t>
        <w:br/>
        <w:t>ar is immam sa ochsadhur ulaid uili</w:t>
        <w:br/>
        <w:t>is me a cnu cridi</w:t>
        <w:br/>
        <w:t>is gle diembesi boeth fiad etarlam</w:t>
        <w:br/>
        <w:t>nimarbi ben uaidib lia celi</w:t>
        <w:br/>
        <w:t>on trat sai co laili</w:t>
        <w:br/>
        <w:t>is cuculaind mo celi ni cu ces</w:t>
        <w:br/>
        <w:t>crithir folai for a crund</w:t>
        <w:br/>
        <w:t>cubur folai for a claidip</w:t>
        <w:br/>
        <w:t>cain forondor a cru a curp</w:t>
        <w:br/>
        <w:t>crechta ina caoincnis</w:t>
        <w:br/>
        <w:t>alta ina toeblius</w:t>
        <w:br/>
        <w:t>cainfeth a rosc rochem inna cind siar</w:t>
        <w:br/>
        <w:br/>
        <w:t>cain fualoiugfider glaine sair</w:t>
        <w:br/>
        <w:t>sirderc a seallai</w:t>
        <w:br/>
        <w:t>ogderg a foudad</w:t>
        <w:br/>
        <w:t>fordercc a fortcai</w:t>
        <w:br/>
        <w:t>arfich ó uib ech ⁊ análaibh</w:t>
        <w:br/>
        <w:t>focherd ioch nerred inn aoib</w:t>
        <w:br/>
        <w:t>atetha cles nonbhair cles donn cles dall cles neoin</w:t>
        <w:br/>
        <w:t>immaligh lúai usqi atetha cles nonbair</w:t>
        <w:br/>
        <w:t>conboing catha cro combagh</w:t>
        <w:br/>
        <w:t>falgadh betha borr buidne</w:t>
        <w:br/>
        <w:t>brisid huath netergnai</w:t>
        <w:br/>
        <w:t>is fer shergui sith allidii</w:t>
        <w:br/>
        <w:t>is cron cutmai quairidii</w:t>
        <w:br/>
        <w:t>is i richt mna siuil segdai ulad uili</w:t>
        <w:br/>
        <w:t>corrice mo celi siu coinculaind</w:t>
        <w:br/>
        <w:t>cron donn gle sin samlaitir</w:t>
        <w:br/>
        <w:t>at salaig uanainn ath anann crisalaich</w:t>
        <w:br/>
        <w:t>at gairb caithlig at crona cutrammai</w:t>
        <w:br/>
        <w:t>at crothli garmanline am buanann bodelbae</w:t>
        <w:br/>
        <w:t>is i rechtaib bo ⁊ daum ⁊ ech</w:t>
        <w:br/>
        <w:t>sedda mna ulad uili conummticesi</w:t>
        <w:br/>
        <w:t>lasodain dono ba edh dogensad an fir batar isin tich laegairi buadach ⁊ conall cernach o rusleblaing a luan laich ier cluais imacallmai na mban robristii cleth do cletaibh an tichi righdoi fo a comardus amach conid si sin conuir dilotar a mna cuqui isa tech cuqulaind immoro turcaib a tech ina comair a immdai comtar fodercai renna nimiu fon fraicidh amach aníos conid si sen conair diluidh a ben som ⁊ na tri .l. mban immailli fria .i. a .l. ban budén ⁊ .l. ban cechtar de na da ban oili cona bud cutrommas disi frisna mnáibh aili uair niruo cutrommus dia firsi fria cach tolleci cuqulaind ir rightec sis</w:t>
        <w:br/>
        <w:br/>
        <w:t>iersuidiu co ndechotar uii fercubaid do senamain an tichi a ntalmain co forcroth an daun uili ⁊ cortrascair grianan bricrend fri laur talman co torchair bricriu budein ⁊ a rigan co mbatar isand otrach cacai eter na na conaib aill amai ol bricriu tancatar namaid i ndun la hérci suas co hobann co rrola cor immar richtech co nfacai amal rocloenudh co ntarlae for a beolu uili adsoirc a bossai lasodain ⁊ lecthi isan teg iersuidii ⁊ ni rabai la hultu fer rusaithgned amail russalchad conid asa labrad atgenatar</w:t>
        <w:br/>
        <w:t>esbert bricriu ierom di lar an tichi nimatarcomlusai fhleid daib tra a ulto ol se is ann sa limm sa mo tech oldas mo trebad uili es ges daib tra ol bricriu ol na longud na codlud co farcaib sib mo tec sa amal fodrarnecbabair ar bhar cinn atarecat laith gaili ulad uli isin tich lasotain ⁊ doberad trianmi din tich ⁊ ni turcaibset cid co tisiudh gáedh eter é ⁊ talmain robo ces dano for ultu anni sen nochonamtasae samlaid daib ol senchai acht an fer fodracaib cloen aidcid fris a facbail diriuch</w:t>
        <w:br/>
        <w:br/>
        <w:t>atmbertatar ulaid fria coinculaind iersuidi a tech do dirgiud ⁊ asmbert bricriu a ri laech nerend ol se mani dirgese corub coir nicon fil isan domun nodirgi doradsad ulaid uli impidi fair im tuaslucud na cesta atraigh cuculaind lasodain na bedis lucht na fledi cin ol cen tomailt dorat ierom cuculaind trianmi don tich die turcaib ⁊ forémidh roriastrad ime iersuidii robai bandoi folai a mbun cech finnai doa</w:t>
        <w:br/>
        <w:br/>
        <w:t>⁊ russuidh a folt inda cend co nderna suasmoel cas cirdub dia raba fair ⁊ rongab am bri bro ⁊ rosiniu iersuidii co taldfed fertroich fer ocluig etir cech da asnai</w:t>
        <w:br/>
        <w:t>dituarcaib a tech iersuidii ⁊ forruirim co rróacht a dirgiu cednai iersin tra coiscter an sluag</w:t>
        <w:br/>
        <w:br/>
        <w:t>beridh senqhu breth do na mnaib .i. emer ar tus isa tech ⁊ in di mnai ali gualaind fri gualaind ind rofas dano in imarbaidh cetna do na mnaib isin tich ier riachtain an donaid batar iarom inn fhir do mifostud ⁊ anfed lasodain co nerracht senchae a cosc na mban ol uí na be olc eter na firai</w:t>
        <w:br/>
        <w:br/>
        <w:t>cotaimsechaim for se a laichiusai ana urdarcai airecdai ulad</w:t>
        <w:br/>
        <w:t>anat for mhagbriatra na banaicter fergnuisiu</w:t>
        <w:br/>
        <w:t>i curad comraicthib tria uailli agh</w:t>
        <w:br/>
        <w:t>ar is trie cin mban bid ferna ferdlochtain</w:t>
        <w:br/>
        <w:t>fir i nurgalaib immad mar galgat com lut fercloindii</w:t>
        <w:br/>
        <w:t>ar is dia mboesaibh brigaib besdoib</w:t>
        <w:br/>
        <w:t>dofurcbad nadriccad immsuidiud nadraucet</w:t>
        <w:br/>
        <w:t>dethfir damhsai a senchai ol emer bam bensai curad cain comramaich cotngabus cruth cell o rodamnad a forcetal can dicheld eter cles for análaib ⁊ uballcles ⁊ siaburcles ⁊ cles cuair ⁊ cles caid ⁊ derccfildiud erred nair ⁊ gai bulcae ⁊ bai braise ⁊ bruth ngene ⁊ sían curad ⁊ rothcless ⁊ foeburcles ⁊ drem fri fogaisd ⁊ dirgiud creti for cach nai</w:t>
        <w:br/>
        <w:br/>
        <w:t>ní fhuigbidir fer and conmesdur</w:t>
        <w:br/>
        <w:t>a oes ⁊ a fhas ⁊ a ainius ⁊ a urlabhra</w:t>
        <w:br/>
        <w:t>a ceneol a guth a gaes a gal a gaisced</w:t>
        <w:br/>
        <w:t>a bruth a buaidh a buaidris</w:t>
        <w:br/>
        <w:t>a foraim a fhoimhsidhe a fianchoscur</w:t>
        <w:br/>
        <w:t>et a deni co clius nonbair</w:t>
        <w:br/>
        <w:t>fri coinculoinn comcosmail</w:t>
        <w:br/>
        <w:t>fir a ben or connall taed ille in gildai clesuch sen co comairsim náidi ol cuculaind am scit annossai cond esar biad ⁊ co rocodlur ba fir do som anni sen fodaigin ised la insin immacomrainic do som frisan liadh macha a toib linde in leth</w:t>
        <w:br/>
        <w:br/>
        <w:t>rosealaig cuchulaind cuci co tarad a di laim ima bráigit co rrustairmceld tir nerend fon indus sin co toracht in adaich sen co na eoch ríetai les co tech mbricrend a ndaun rudraige</w:t>
        <w:br/>
        <w:t>is and asmbert cuculaind rosirius andú morbrughi hérinn ol se bregha midii muiriusc murteme machae magh medbhai cuirech cletech cernai aidne aidli asul lia linde locharna fea femen fercnaie corunn umald irruss cerai maonmag mucraime tenmagh tulcai turedai tedba tlachtgai tailtiu temair cualai cermnaie rocrogneo roscre innu ferr limm cech cles codlud dili lim longad oltas cech ná tongi di dia toingi mo tuad mad am saithiuch bidh ⁊ codulta is cles limm ⁊ is cluichi daum comrac fria hoinfer maidh ol concucubar is lor a fod atathai acair imdell bricrend tuctar biadh astech or se ⁊ coiscter an imforrain co tair an flidh dericnet samlaid ⁊ ba saim doibh iersuidiu co cend tri laa ⁊ teourai naidhce</w:t>
        <w:br/>
        <w:br/>
        <w:t>tochim ulad do chruachnaib ai</w:t>
        <w:br/>
        <w:t>toichim ulad do cruacnaib ai budestai dia tri la ⁊ teorai naidhce iarom dolotar ulaid uili a mbretimnus nailella maic magach co cruchnai aei iman curadmir ⁊ im imarbáig ina mban ba cain ⁊ ba haibinn ⁊ ba sochraid a rrem ronucset do cruachnaib anais immoro ququlaind coleic di eis ulad ac airfitiud ban nulad .i. nai nubla clis ⁊ cletini clis ⁊ noi scenai clis ⁊ ni tairmiscad nach ae a celi</w:t>
        <w:br/>
        <w:br/>
        <w:t>luid loech mac riengabrai ierom a ara som conculaind co hairmb a mboi oc na cliussaib dia accallaim som co nerbairt fris a cloenan truaigh al se roscaith do gal ⁊ do gaisced dicoidh uaid an curadmír rosiechtatar ulaid cruachna in tradsae ni rorataichsem edir em a laigh indel dun an carbat tra ol ui inlis loeg an carbat ⁊ lotar for eraim russiechtatar ulaid mag mbreg an tan sa olcena rusbui di luas and ermo</w:t>
        <w:br/>
        <w:br/>
        <w:t>conculaind tra o dun rudraige ier na grisad die naraid tucht imruluid in liath machai ⁊ an dub saiglenn fon carbut tar fod coicid conqubair ⁊ dar sliub fuaid ⁊ dar magh mbreg conid se an tres carbat ceda rainic cruacna aii</w:t>
        <w:br/>
        <w:t>lasa rrem ⁊ lasa mborrfad tra ronucsad laith ghaili fer nulad imm concopar ⁊ imon rigraid olcenae do cruachnaib aei rolai airmgrit mor do cruachnaib co ntorcratar na hairm asna fraichtib co rabatar for talmain ⁊ rusgeb cridh sluaga an dunaidh uili conid samlaid rusboi sluag an duine uili amal curcuss fri sruth ismbert medb lasodain cusandiu dono or si o gabsusai cruachnai ni colusai in torainn cen na niula and cusanosai luid findabair ingen ailella ⁊ medbha co mbai isan grianan for fordorus an duine co nderbert a matharnaid ol si cur i samlaid foair ol medb a cruth a hécuscc a congraimm delbh an fir dath a ech tocim a carbait</w:t>
        <w:br/>
        <w:br/>
        <w:t>túarascbáil atciusai em ol findabair na da euch filet fon carbut dá ech bruthmurai brecglasai comdatha comcrotha commaithi combuadai comluathai coimlemnechai biruich airdcinn aicinmhair allmair gabluich goibchuil dualaich tuillethain forbreca foshengai forletnai forranchai casmongaich caschairchig carbat fidgrind fethandai da ndroch dubai tairchise da nall naebdai imnaisi fertse cruaidhe coilcdirgi cret noithech noiglinde quing druimnech dronarcaid da nald ndualcai ndronbuidi fer findchas foltleubor isin carbut folt ndualach tiara ndathae foair folt find fri tuind cinn croderg ar medon mind noir buidii ardotuidhethar rollasad tri immsretha imma cend cocoirse cech ai a toib alaili fuan coir corcrae immee coicroth oir aircdidhe sciath bailc bemnech bil ban findruine sleg cuach coicrind ar a durn derglasaid anbluth nen netegnaidh uas a creit carpait</w:t>
        <w:br/>
        <w:br/>
        <w:t>atgenumair asa hamlaid an fer sen ol medb</w:t>
        <w:br/>
        <w:br/>
        <w:t>gred rig einrectaid buadhai</w:t>
        <w:br/>
        <w:t>barc bodbai pruth pratha</w:t>
        <w:br/>
        <w:t>breo digla drech curad</w:t>
        <w:br/>
        <w:t>cuinse churaid cride ndracan</w:t>
        <w:br/>
        <w:t>altfad mbethreoch buadhai forduintibh</w:t>
        <w:br/>
        <w:t>ind luchdonn laimdercc laeccairi</w:t>
        <w:br/>
        <w:t>luth lan foebrae foltchip tonn fri talmain tartbem</w:t>
        <w:br/>
        <w:t>toncu sai a toing mo thuath ol medb massa co fercc ⁊ co mbaraind debtha dotoed loegairi buadach cucaind amal benur foltcip fri laur talman co naltain aith búd si sin glice an airlich dombera fornn lin atam a cruachnaib mani foichlicter a bruth ⁊ a prig ⁊ a borrfad fo a rér fodein co tlathugud a debtha</w:t>
        <w:br/>
        <w:t>atciusai dano caurpat naili isam magh a mátharnait ol in ingen ⁊ ni mesai dotoet sidii cuir i samluid ⁊ rl. atciu sa em ol si indala nech fil fúan carbut gabur cenann crondatha cruaid dian daigerdhai bedgach baislethon uchtlethon berus builli balc buada tar atha tur inberai tar raitiu tar imraitiu tar moighi tar midglinde co ndosaidh ier mbuaid midise i samlaib én eturluamain nisfeth mo rosc ran inniud for a riadh rochem ráin édruth araili ech dercc tullethan drondualach druimmlethan fosheng feochair fonna fortren forrengach atechtai iadh netarmaighi iter mothrai ⁊ aimreide ni fogaib and immdoraid iter omnaip riadh rot carpat fidhgrind fethaidhi dia ndroch findai humaidii sithbi finnarcaid cret urard dresachtach quing druimnech drondualach dia nald dualcai dronbuidhei fer find forchas foltleobor isan carput drech letderg lethgabur lais fuamman finn fuinechda brat gormm cronchorcrae scíath donn telbuidi .i. bil co ncondual credumhai luchair derg daigerdai ar a durnn dercclassaidh anbluth nen netighnaid uas a cret croncarpait</w:t>
        <w:br/>
        <w:br/>
        <w:t>atnghenamuir asa shamlaid an fer side</w:t>
        <w:br/>
        <w:br/>
        <w:t>oxad leoumain londbruth loghai líth cain cermnai</w:t>
        <w:br/>
        <w:t>cern eter craetaib cuirethar cruaid</w:t>
        <w:br/>
        <w:t>cend ar cend glonn ar glonn gleo ar gleo</w:t>
        <w:br/>
        <w:br/>
        <w:t>gle nodonselne ssladhar íeasc bec for gairb deirg</w:t>
        <w:br/>
        <w:t>día mbi fergi fúasnathar mac findchaimi frinn</w:t>
        <w:br/>
        <w:t>atcíusai carpat nali ⁊ rel atciusai em al in ingen indala hech fil fuan carput ech líath leslethon lonn luath luaimnech ludhmar ludlemnech lebormongach maignech toirniuch trosdmár tuadmongach airdcend uchtlethon lasaid fódd fonn bras fochuir siu fochruaidh fo chruib coluth cethardai dogrend helma enlaithi luaith buadai berid a rith tria sed foscain huathai eud nanailche aibliuch teneth tricemrúadi taitned a craes glomarcind</w:t>
        <w:br/>
        <w:br/>
        <w:t>araili ech cirdub cruaidcend cendcruind coelcosach crualethon cobluth dian dulmhar dualach druimlethon dronchóchech maghnech aignech bairnech balccemnec lebormongach casmonguch scuablebor grinn imaaigh iar nith aig ech a niat moscing sreatha sredid sergie sethid moige midglindi carbat fethgrind fethaine día ndrog ernbuidi iarnai sithfi co fethan finndruine cret credae croimglinde cuing druimnech dronordai da nall dualcha dronbuidi</w:t>
        <w:br/>
        <w:br/>
        <w:t>fer broeniuch dub isin carbud is aildiumh dferaib erend fuan cain coir corcrae imme heo oir inndlaise uas a ban bruindechur ina hathurslocad fri bemen luatha lanbuilli hocht ngemma derccai dracuntai for laur a dha immlesan da ngruaidh ngormgelai crodergui dofich aibliuch ⁊ analaich focherd hich nerred nindai cles nuadh nonbair huas a errid oencharbait is banda fri frais on tra or si</w:t>
        <w:br/>
        <w:br/>
        <w:t>athgenumair assa hamlaid an fer sin ol medb</w:t>
        <w:br/>
        <w:br/>
        <w:t>broa mara bara bledmaill blog dercteneth</w:t>
        <w:br/>
        <w:t>tonn mairnech mathruamdha</w:t>
        <w:br/>
        <w:t>morbruth borr biasta</w:t>
        <w:br/>
        <w:t>brisius muadh morcatha</w:t>
        <w:br/>
        <w:t>cing tar eccraid necomlund</w:t>
        <w:br/>
        <w:t>allbach mpratha brogene</w:t>
        <w:br/>
        <w:t>bruth mathgaman for mincetraib murtcet for crechaib</w:t>
        <w:br/>
        <w:t>cuirethair glond ar glonn cenn ar cend</w:t>
        <w:br/>
        <w:br/>
        <w:t>caind cur cóir coscrach cridimhuil</w:t>
        <w:br/>
        <w:t>fri coinculaind comcosmail</w:t>
        <w:br/>
        <w:t>cotunmelai amal melius muilend muadh mraich</w:t>
        <w:br/>
        <w:t>toing ⁊ rel mas co mbaraind do totoet cuchulaind qucainn amal meiles muilend norcel mraich racruaidh is amlaid cotunmela an fer sen a oenur ar uir ⁊ grían cíe nobetis fir in id uili immond mani foiclethur a bruth ⁊ rel</w:t>
        <w:br/>
        <w:t>et a becht sa cinnus ditiagat ol medb doíd fri doid or ind ingen leoid fri leoid fuamain fri fuamuin guala fri gualaind bil fri bil tusfuil uili a buidmathair fid fri fid fondad fri fondadh carpat fri carpat</w:t>
        <w:br/>
        <w:br/>
        <w:t>comluth marc mbuadha maidm toronn tollclethe</w:t>
        <w:br/>
        <w:t>tretan trom ainbtinee all cliu fri himalldai</w:t>
        <w:br/>
        <w:t>forthacrith in nirind imtren tromtuinsit</w:t>
        <w:br/>
        <w:t>mna finna fornochta friu ol medb aurciche aurnochta éttrochta co llíon ningen nurlum nincomraic lis aursloicthi buirg fhoenbelai dabcha úarusce dergadha indlithi biadh nglan imdai mrachlind muadh mescmar maith fene fothath fochen an cach dothoet bes ninorthar taris</w:t>
        <w:br/>
        <w:t>lassodain dilluidi medb for dorus an lis ammach ⁊ tri .l. ingen le ⁊ teorai dabhchai húarusce den triar lath gaili dotainic riasan sluag do tlathugud a mbrotha rollath rogai doib iarsuide dus in bud tech for leth do gach duine dib no in bud aoíntech tech ar leth da gac áen ol cuchulaind iersuidiu lotar a tig co ndergotaib sainamrib ⁊ an robo dech do na tri .l. ingen dobretha doibh ⁊ dobreth findabair do coinculaind sech cach isan aracul i raba ⁊ tancotar ulaid uili iersuidiie luid iarom ailill ⁊ medb ⁊ a teclach uili co rrofersad failti fri hultu frisgart senca mac ailella es maith lind ol uí</w:t>
        <w:br/>
        <w:br/>
        <w:t>tiagaid iarom ulaid uili isan dun ⁊ dolecter ar ricthech ndoib amul dorimthiur .i. uíí cuardai ann ⁊ secht nimdhadai o ten go fraigh airenech credhuma a tulaich in toighi tech ndaruch co tuigi slindiudh dí fhenistir dec ann co comladaibh glainide friu imdai ailella ⁊ medba a medon an tighe airinig aircdidi impi ⁊ stell creduma ⁊ flesc aircid a na narinech ar belaib ailella adcoimhced midli siu an tiche di cosc an teglaig do gres tairmchellset gaiscid fer nulad óin dorus di aroili dond rightigh ⁊ arduspetid a naes ciuil cen both ac aurcnom bid doib bai tra de fairsengi an tighi hi tallustar formna lath ngaili an coicid uli am concobur concobar uero ⁊ fercus mac roigh a nimdui ailella ⁊ nonuar do lathaib gaili an cuicid maille friu tusnarnectar fledui morai iarsuidi botar and iarom co cend tri laa ⁊ tíara naidhce</w:t>
        <w:br/>
        <w:br/>
        <w:t>ba iersuidiu tra conaccrad ailill doa concubur co nulltaib imme dorrimhe concobur no senca iarom in caingin ima tancatar imm comuaild an trir curad imman cuoradmhir ⁊ im comuaild inda mban imma toisigecht im na fleduibh uair ni rodmaither a mbrethucud an nach baili aili acht axat sa soctais ailill lasodain ⁊ ni ba failid a menma nirba cucumsai em ol se robbo coir dal ina conrad sen do tabairt muna taburtir ar mescais ni bá fer bus ferr nodglefe emh ol uí atau siu maith liumsae re scrudain dam ris ol ailill recamne a les em ar couraid ol senqu ar is mor do midlachaib a llogh lor lim sa dano tri la ⁊ teora haidce frissodain</w:t>
        <w:br/>
        <w:br/>
        <w:t>ol ailill ni forcraid carde son ol sencha timgartatar ulaid celiubrad iersuidiu ⁊ batar buidig ⁊ dombertatar beandachtain dond rig ⁊ din rigain ⁊ dobertatar mallachtain do bricrind uair is e fhuair i nimcosaid ⁊ lotar dia crich iersuidiu ⁊ facabad laeguiri buadach ⁊ connall cernach ⁊ ququlaind dia mbrethugud leo dobretha a cruachain iad ⁊ scorther i neich</w:t>
        <w:br/>
        <w:t>dobretha rogha doib cid biadh noragad di nechaib isbert connall ⁊ loegairi airthend da bliadna do tabairt dian echaib gran eorna immoro rotogh cuculaind dia eochaib feotar and an oidhce sin rainnter in bandtracht etorra a tri dobret findubair ⁊ .l. ingen impi a tech conculaind dobreth sadb sulbair ingen ali ailella ⁊ medba ⁊ .l. ingen impi i farrad connaill dobreth concend ingen cet maic magach ⁊ .l. a ingen a farrad loegairi buadaig notathuiged medb fesin co menic a tech a mboi ququlaind</w:t>
        <w:br/>
        <w:br/>
        <w:t>atragad ierom matain moc iarnamaruch ⁊ tiagait isan tech a mboi an macrad oc cor rothclesai gebthi loegairi iarom in roth ⁊ ruscuir i narda co ranic midlis in tigi tibit an macrad im sodain ⁊ doberaid gair do ba do cuidbiud loegairi on indar la loegairi ba gair buadui gebti connall dano in roth ⁊ ba do laur ⁊ focherd iarom in roth co hochtaig ind ricthigi focerdat an in macrad gair foa indar la connall ba gair commaidmi ⁊ buada gair cuidbetha immoro lasin macraid inni sin gebti dano cuculaind in roth ⁊ ba heturbuas tárraid focerd dano i nardui in roth go rolai a hoichtaich don ticc co ndechaid an roth ferchubat a talmain fria lis anechtair tibit an macraid gair commaidme ⁊ buada im coinculaind indar la coinculaind ba gáir cuidbetha ⁊ fanamaid focherdad in macrad im sodain</w:t>
        <w:br/>
        <w:br/>
        <w:t>tic cuculaind do saigid an bandtrachta ⁊ berid a tri .l. snathad uaidib ⁊ nusdibairc na tri .l. snathad cach dib a ndiaid araili co tarla cach snathad dib a crou a ceili co mbatar ina line fon samail sin tic iarom dia saigid doríse ⁊ dusber a snatad fen i llaim cech enmna dib doridisi molsat an oic dano im sodain</w:t>
        <w:br/>
        <w:br/>
        <w:t>luid iarom ailill ina arucul folet fri scrutuin a mbrethaigthi ⁊ domber a druimm fri fraigid ⁊ ni ba saim a menma ⁊</w:t>
        <w:br/>
        <w:br/>
        <w:t>ba aingces les an dail donfáinec ⁊ ni rochodail ⁊ ni roloingti co cend tri laa ⁊ teora noidqi conid ann ismbert medb is milaechda no tái ol si</w:t>
        <w:br/>
        <w:br/>
        <w:t>dotrae suas lasodain an cuach ndercoir ⁊ en do liic logmair for a lár ⁊ cutraime hi sula di draccain dotnacatar ulaid uili im concubar mac nessa is me ierom dligius a curadmir mina brister fior fer form cotmidium uili ol concubar ⁊ fercus ⁊ ol maithi ulad uili is let an curadmir a brith nailellai tong a toing mo tuath or loegairi buadach ⁊ ol connall ni cuach cin crec dit an cuach tucuis in rusboi di hsetaibh ⁊ di moinibh it hseulba tucuis airi di ailill ⁊ meidb ar na ructha dou bhag it cend na tarta in curadmir di neoch aili ar do bheluib tong a toing mo tuath or connall ni ba lat ⁊ ni ba breth an breth donucad ann ⁊ ni berai an curadmir</w:t>
        <w:br/>
        <w:br/>
        <w:t>cotnerigh cac diibh di araili liasotain cusna claidbib nochtaib totaot conqubar ⁊ fercus etorra iersuide dillecid a llama sis fo cétóir ⁊ doberaid a claidbi ina truaildib anaidh ol senqu denaid mo reir se dogenum ol ied</w:t>
        <w:br/>
        <w:t>cúrói mac daire</w:t>
        <w:br/>
        <w:t>issi mo rer se daoib ol ui huairi nach fetor uar mprethucud inn nac baili aili arcid co coinrui mac dairi is e notolemhathar for mbrethuccud in for naigid conid ann esbert senqhu</w:t>
        <w:br/>
        <w:br/>
        <w:t>ailid an fer concerta qurai mac dairi</w:t>
        <w:br/>
        <w:t>con clecht fir forcoll nat fri goi gepiter</w:t>
        <w:br/>
        <w:t>fer find firian formaith mormenmnach</w:t>
        <w:br/>
        <w:t>brucaid ar brucachus</w:t>
        <w:br/>
        <w:t>laech ar laimtincus</w:t>
        <w:br/>
        <w:t>airdri ar airechus</w:t>
        <w:br/>
        <w:t>con certfa fíor foruib fedm aircc ailfius</w:t>
        <w:br/>
        <w:t>ailid</w:t>
        <w:br/>
        <w:t>faomuim foemuim ol cuchulaind ced liom ol loegairi a dolai for connall gabhtair heich didiu a connaill ol cuchulaind ⁊ indiltir di carpat cid amai or connall écé for cuchulaind forfidir cach aimglioci hechrada admoildi thinnill immtrom con cengaind do carpat con tocbhann clodh cechtor a dá roth di rothcarpait conid slicht suaichnid fri hedh oll bliadna do ocbaid ulad cec rot riattus do carbat a connaill</w:t>
        <w:br/>
        <w:br/>
        <w:t>adcluine sud a loegairi for connall fe amae ar loeguire nacaam ail nacam imdercc a connaill for cuchulaind</w:t>
        <w:br/>
        <w:br/>
        <w:t>am escidee for athu for ilatha</w:t>
        <w:br/>
        <w:t>co hucht irgaili re nocuib ulad</w:t>
        <w:br/>
        <w:t>ni cuir form sa remtus riarigh</w:t>
        <w:br/>
        <w:t>con clechtaimsi cairpteoracht</w:t>
        <w:br/>
        <w:t>re hargaib re herreduibh re hoencairptib</w:t>
        <w:br/>
        <w:t>a ndoilgib a ndrobhelaib a coilltib a coiccrichaib</w:t>
        <w:br/>
        <w:t>nad clechta eirr aonrcarpait do imluadh ar mesi</w:t>
        <w:br/>
        <w:t>si am esc</w:t>
        <w:br/>
        <w:br/>
        <w:t>lasodain immoro rogabuid a di loegairi ⁊ dohindled a carbat ⁊ roleplaing ind bretais an tarui brot for in echraid hoc techt focétoir co tancotar tar mag da gabal pri hulta dar berna na forairi dor ath carpait fercusa dor ath na morrignai do coerthonn cluana da dam a clitair fiduidhe a comur cetrisligte tar slightib dúine delga tar mag slicech síar a sliab mbreg mbrathsolus is annsin atracht doimell trom tiug dobordaa duibciac dorco doeolais es nann ispert fria a aruidh toirnid an carpat ol ui ⁊ scuir na heochai co rrodiglui an ceo donfainic dogniter samlaid russcuir in gilla na heochai isan fergort bó a comfocus ndo ⁊ rusgair ca forairi ⁊ ca forcoimed</w:t>
        <w:br/>
        <w:br/>
        <w:t>ni cian boi ann co nfaco an scáilfer mor dia doqum osse mullachlethon belremhor bolcshuilech granna grindednach grucanach adheidig dur dosmailgioch ba duibitir gual cech nalt ⁊ cech nága de ó muldach co a bonn ba samalta fri herball fiadheich an mong gaisedech greliath consuiged tar a formna siar sechtair suili duibliatha linducha lais ba medigithir clar fithcillie cech ded glasbuide boi a cechtar a di drant ba samalta co rachad long fo a lanseolaib tar a gincraoss foslaicti srón qam quasanuch leis fethiuch brec ingaluir aicci nuscerd fi salannmeich do tuluib a lurgun bfíar bfoqhuam hoircne mellchai grebanchui foi slioasta sacachai sithquama leis se adhpronnach lethantsluaistech se glunmhár tónchoir glaisingnioch ba egcrutha examuil an baclach sin ba dub teimnidhe ba fuachda firgranda ba hansuairc anaobda túaruscbáil ind fir sin esse immoro ba moom di feruib domain co na madán magluircie fadbuidi dron denmaide co forcraid for delgan do fri aglend a dhi ghualann araili araid muschidhi bhreclachtna co na imlib iarnidib uimpi sí imtrom fri himtecht si adhuar fri hanadh si hetig fri hairechtus áthi aonbruit na haraidi sin roboi immon mbaclach</w:t>
        <w:br/>
        <w:br/>
        <w:t>iarsin fiarfoidis an taithioch do araidh laogairi buadaig can do ⁊ cuich a tigerna ni ansa ol in tara loegairi buadach mac connbuide maic iliach mo tigernus sai is gilla degtigerna on ol an scal ⁊ is amlaid adbert anní sin ⁊ dotocaib a madan magluirci ⁊ dobreth bem do o cluais có a caraidh cnetais ⁊</w:t>
        <w:br/>
        <w:br/>
        <w:t>iachtais ⁊ eghmis an gilla iar facbhail an moirimnid ⁊ an eccomlainn fé amae or laegairi ac cloisdin íacta an arad lasodain atracht loegairi focetoir co na armgaisced dia foiridhin immacomrainic doiuh ⁊ dano ni raibi ba do sotain di loegairie tocuaid an scal a madan magluirci ⁊ dobreth beim do o a cluais co a caraid co rtoitset a airm uaid cin comus techis loegairi buadach iersin fo melui ⁊ fo mebail co ranic eomain macha ier facuhail a hech ⁊ a arudh ⁊ a airmgaiscid</w:t>
        <w:br/>
        <w:t>niruo cian iarsin co ntorracht connall cernach iarsan sligid cetnoi cusin maigin i turcaibh an duibceou draigechta for loegairi reme artraigis an ceo cetna for conall conar cungain nem no talmain tairlingis iersen ⁊ tairntir a carpat ⁊ scoiris an tarui a eocha isan fergort cetno fep roscuirid eich loegairi buadaig niruo cían din araid co naco in fer cetna cuici ⁊ iarfaigis do cia gam mboi se ale or ui hoc conall cernach ol in tarau mait in fer or an scal lia tocuail a madain magluirci boi ina laimh la tabairt bemin de co riacht an tarai atcluin conall sin ⁊ ergis focetoir immacomrainic do ⁊ don scal niruo ferr son do dano roforuaisligeth ⁊ teichid co riacht eamain macha ier fácuail a arm ⁊ a ech ⁊ a aradh</w:t>
        <w:br/>
        <w:br/>
        <w:t>dolluid uero ququlaind ina carput ier niamadh a fuilt ⁊ ier na sleamhoncíradh ar an sligid cetna fep docotar cach do etergleo an imresna ⁊ erruid ulad immon curadmír conustarraid an duibciach draigechtac cetno amal tarraid an luchd remi co ruslion an cobes dimhain diqlui iter nemh ⁊ talaumh tairlingis cuchulaind isan maigin sin ⁊ chuiris loeg a eocha isan fergort cetno niruo cian boi ann co naco an fer cendgarb corpremur quici co na madán magluirge ina laim amal ticed remhe cia tussa a gilla ol se co handiarraid ni me ata cin ticernai for loeg cuchulaind mac subaltaim maith on an cach fil ann ol in toclach ⁊ tocuaid fair an madan ⁊ dobreth beim do o a cluais co a caruidh garthis loeg atetha cuchulaind a gaiscet ⁊ focerd cor niach nerred nde docum an scail ⁊ di foridin loigh dercuis cach hi celi dib ba feig immoro ⁊ pa forgranna an fegadh ⁊ an frithailiom dorat cach</w:t>
        <w:br/>
        <w:br/>
        <w:t>dib for a celi cuchulaind ⁊ an scal immacomhtuairc doib iersin ⁊ doberid cuchulaind da beim im gach mbeim do ssom .i. tathbem ⁊ bem co comus co roforuaislig cuchulaind a bruth ⁊ a brig an scail co rrosdislig na heocha ⁊ an aruid ⁊ co ruc eocha ⁊ arudhai an lochta oili uaid .i. conaill ⁊ loegairi fo an cuma cetno luid cuchulaind remi cou heomain macha a ndiaid an lochta oili ⁊ dobretha a neoucha ⁊ a narudha doib</w:t>
        <w:br/>
        <w:t>es lat sa an curadmir a cuchulaind or bricne ni ba fior anni sin ol connall ⁊ loegairi buadach uairi nicon fedomair cia do chairdib sidhi conculaind tanic do imbirt a cumachta foruind ⁊ ni cert an cuaradmir do prith huainde aire feidmid ulaid a nedirgleod innsaigid coinrui ol senchui ⁊ na hanuid la bretir naili co ristai uair lem for bur netergleod in uar fiadnusi</w:t>
        <w:br/>
        <w:br/>
        <w:t>dolotar isin maitin iernamaruch a triur curad .i. cuchulaind ⁊ conall cernach ⁊ loegairi buadach co catraic conroi scoirit a cairpthi a ndorus ana catrach ⁊ tiacaid isin rigtech ⁊ feruis blatnad ingen mind ben conrai failti rú ⁊ ni raibi curai a buss ar a cinn an adaig sin ⁊ rafitir ricfaitis ⁊ forfhacaib comarli lasan mnai im reir na curad co tisad don turus ari ndechaid soir a tiribh na sciatia fouith ni rroderg curoi a claideb a nerind o rogab gaisced co ndechaid bas ⁊ ni dechaid biad erend ina beolui cen ronboi ina betaid o ropdar lana a secht mbliadna uairi ni rotallustar a uaild nach a allud nach a airechus nuch a borrfad nach a med nach a calmatus in nerind boi immoro an ben diaa reir co folcud ⁊ fothracad ⁊ co llendaib la inmescaib ⁊ co ndergodaib sainemlaib comtar buidhig</w:t>
        <w:br/>
        <w:br/>
        <w:t>o thanic doib iarom co dergad asmpert an ben rú iersuidi cech fer dib a aidqi di faire na catrach co ntisadh quri hi fairi doib ier noesaibh cipe haird di airdib an domain a mbet dincanud for i catraic co mbo limithir proin muilind cona fogbhaithi i dorus iar funet ngreini do gres</w:t>
        <w:br/>
        <w:br/>
        <w:t>luid ierom loegairi buadach an cet adhaigh di fairi na catrach uair itte ba sinnser doib a triur rusbui isan tsuidhe faire iersuide co dereth aidhci co nfaco in scath quci indiar</w:t>
        <w:br/>
        <w:br/>
        <w:t>radarc hi sulai don farci ba dimor ⁊ ba granna ⁊ ba hathuathmar lais a med an scaith ar i indus lais co nriacht conuici ethiar a airdi ⁊ ba foderc do foles na fairci fo a gabul is amlaid tanic ⁊ laun a di glac leis do lomanuib daruch ⁊ dobi oiri quingi sesrigi in cec lomcrann dib ⁊ nir aitherracht bem do buain craind dib acht aon beim di claidiub doleg gecan dib fair lecthi loegairi secha caomclaid fo di no fo tri ⁊ ni ranic cnes no sciat do loegairi dolleici loegairi gai fairsiom ⁊ ni ranic</w:t>
        <w:br/>
        <w:t>roictisim a laim co loegairi boi tra dia fod na laime co nruact tar na teora futoirbhi bo etorro hoc imdiprocud conid iersodain rogab ina glaic ciar uo mor ⁊ cier uo hairegda tra loegairi tarlustar a noenglaic in oclaig donfanic fep tallad mac bliadna ⁊ condamalt eter a di phois iersuidi amal tairidniter fer fithcilli for tairidin trat ba lethmarb iarom ind innus sin dodleici ercor disude tar caithir amuich co nboi for in otrach a ndorus an ritighi ⁊ nir hosluced an catir and etir dorummenaiter ind fir tra ⁊ muinter na catrach uili ba leim roleabluingseom tar an catraig amuich dia facuhail for na feroib aili</w:t>
        <w:br/>
        <w:br/>
        <w:t>i mbatar co diaid lai co trath na faire luid connall ceruach isan suidi fairi uairi ba sine oldass cuchulaind fo an innus cetno dno amul tarlui di loegairi uili an adaidh cetna toisich in tres aidci dno luid cuchulaind isan tsuide fairi ba si sin adaigh rusdalsad na tri glaiss seschinn uairbeoil tri buaideltaig bregh ⁊ tri maic dornmhair ceoil di orcain inna catrac ba hi dano adhaidh roboi hi tairrngiri don peist roboi issin loch hi farrud na catrach fordiuchlaim lochta in puirt uili eter doine ⁊ innile</w:t>
        <w:br/>
        <w:br/>
        <w:t>bai cuchulaind didiu hoc fritairi na hoidchi ⁊ batar mitúrus sa imdha foair trath ba medon oidci do ierom co qualui in fotrann cuci alla alla or cuchulaind cia fil alla masad caruid condosnadaid mas dod namhoid condomralaid gairm namnus fair lasodain concloich cuchulaind foraib ierom conid marb tarraidh talumh a nonbor addaig an cendail occo isin suidhe nfaire modh nad modh indesid inna suide congair in nonuur aili airi rusmarb tra na tri nonuurai fo an cetna co ndernoi oencarn dib eter cendail ⁊ fadbh</w:t>
        <w:br/>
        <w:br/>
        <w:t>amal ronboi ann iersuide co deret aidci ba scith ⁊ ba toirsech ⁊ pa mertnioch co cuala comgabail ind airdi amal bud fotrann farci dimoiri ni fordamair tra a bruth cecha raba do med a turse cin techd do dexin in delma moir roncola co naco in coimergi dorine in pest doicc lais dono roboi cubat di uas an loch dusnuarcaib suas iarsuidi isan aier ⁊ rusleablaing docum na catrach ⁊ adrolaicc a beola co ndechsad aon na rigtiche ina craos</w:t>
        <w:br/>
        <w:br/>
        <w:t>forraithminedar lasodain a forumclis ⁊ lingthi a nairde coruo luaithidir retid fuinnemna imon pesd imma cuairt iadaid a di glaic immoa braigit iersuide ⁊ roding a laimh conici a gualainn inna gincraes co tarfaig a cride eisti co ndoralui uaid for talum imbeir cuchulaind in claideb fuire co nderno minmirenda di ⁊ donbir a cend co raibi acco isan tsuide fhairi hoc an cendail aili</w:t>
        <w:br/>
        <w:br/>
        <w:t>trat romboi ann iersuidii ⁊ se athbrisde trog isan degoil co naco an scath cuici aniar dond farci bid olc ind adaid ol uí pud meisemh duidse olsa cu lasodain dolleici gecan foair leicid cuqulaind seochau coemcloid fo di no fo tri ni ranic cnes no sciath di coinculaind dolleici cuchulaind gai fairsiom ⁊ ni ranic sinis a laimh co coinculaind iersuide dia gabail ina glaic amal rogabh na firui aili foucerd cuchulaind cor niach nerrad nde lasodain ⁊ raithmenadar a forumhclis ⁊ a cloidebh nocht huas a mulluch coruo luaithidir fiamhain etarbhuas imme imma cuairt con nderna retarbuara anmain an anmain a chuchulaind or se mo tri drindruisc dam ol cuchulaind rotbia ol se feib dotissad lia tanail rigi loec nerend dam o an tratsa an curadmir cin cosnom frim ⁊ tos dom mnai ria mnaib ulad uili rodbia ol esiom lasodain fo cétoir ni fhitir cia arluid uaidi anti boi oc a acollaim</w:t>
        <w:br/>
        <w:br/>
        <w:t>immadraidiu ina menmain iersuidi a lleim docotar a oes cumta tar an catraic ar bad mor ⁊ pa hard ⁊ pa lethon a lleim ⁊ ba doich laiseom ba do leim docotar an lath gaili tairsiu domidethor fo tri dia lemim ⁊ forrémtius maircc domrommalt a nimned domromaltsai cus trasda immon curadmir ol cuchulaind ⁊ a techd uaimb la fedmedh an leime docotar ind fir naill pa si tra boethar dogene cuchulaind nocinged</w:t>
        <w:br/>
        <w:br/>
        <w:t>for a cula etorbhuass fod norchora on catraig docinged dono etarbuas doridise asin mbaili hi tairised co mbenadh a tuilcend risan catraic nolinged a nairde fecht naill isan talom connici a glun ar truma a protha ⁊ a neirt in fecht aili ni tisccid a druchd don feor ar denmne an aicnid ⁊ lútighi an lathoir ⁊ med na gaili lasan siabrad rosiabrad uime fecht noen ann cingtisom tar in catraig amoig co raibi tall a medon na catrach a ndorus an rigtigi ata inad a da traiged isan liic uil for lár na catrach bhaili a raibi a ndorus an rigthigi teid isan tech lasodain ⁊ dolleic a osnaid ass</w:t>
        <w:br/>
        <w:t>ismbert blathnod ingion mind ben conrui ni hosnadh iar meabul emh or si acht is osnaid iar mbuaid ⁊ coscur ronfidir ingen rig innse fer falga i ndoraid doiruid coinculaind isan oidhchi sen niruo cian dono iarsin co naccotar coinrai cuco isan tech ⁊ bratgaiscedna na tri nonbhar romarb cuchulaind lais ⁊ a cinna ⁊ cenn na piasda espert lasodain iar cor na cenduili do assa ucht for laur an tighi ba gilla comhadus do fhairi duine rig do gres ol ui an gillai dian comrama so an en oidhci uili anni imma tudcabhair am rersi ol ui immon curadmir is la coinculaind iar firinde ar belaib hocc nerend uili cia uheth bus calma ann or se atás ni fhuil rossia coimlion comruma pris es i breth rucc qurai doib iarsuide an curadmhir do coinculaind ⁊ lathus gaili gaidel uili ⁊ tus dia mnai ria mnaib ulad uili a dtech noil ⁊ dombert uíí cumhala do ór ⁊ arcet dó i llogh an gniomaoi oen oidhci dorine</w:t>
        <w:br/>
        <w:br/>
        <w:t>celiprait ierom do coinrui ⁊ dollotar co ndecotar eomain macha a triur ria ndeug lai trath ann doib iersuide co roinn ⁊ dail rogabsat and rannaire an curadmir co na fotha do linn ria riasan roinn co raibe occaib forleth is derb lind tra or dubthach doeltengau ni fhuil imcosnom lip anocht imon curadmir rolamair bur mbrethuchud anti rancopair isbert an fiallach aili fria coinculaind iarsuide ní tardhud an curadmir do neoch dib sech a celi mad in robretaighestar immoro curai doib a triar ni ardamadhair ní de itir do coinculainn o rancotar eumain macha ismbert cuculaind lasodhain narbho sanntach som fair curadmir do cos nomh idir fobithin naruo mo a solumh donti dia tibartha oldas a doludh o shen ni roroinneth curadmhir ann co tanic cennach an ruanada a neumain macha</w:t>
        <w:br/>
        <w:br/>
        <w:t>cennach ind ruanada</w:t>
        <w:br/>
        <w:t>fecht nann do ulltaib a nemain macha iar scis aonaig ⁊ cluici dolluid concopar ⁊ fercus mac roich ⁊ maithi ulad archena asan cluichimuigh a nemain co ndesitar tall isan craebruaid concubair ni raibi cuculaind ann na conall cernach na loegairi buadach an aduid sin batar immoro lath gaili fer nulad ann olcena amul robatar and trath nona deog lai co nacotar bachlach mor forgranna cuco isan tech ar indar leo ni raibi di ulltaib lath ngaili rosasad leth medi fair ba huathmor ⁊ pa granna a indus ind oclaig sencodhal fria cneass ⁊ brat dublactna imme ⁊ dos bili mor fair med gaimhlias hi tallad ngamnoi suili ciochardha buide ina cinn med coire rodaimh cechtar na da sula sin fria cinn anechtair remithir doid laimhe neich oili cech mer diau meruib cep ina laimh cli a raibi oiri ⁊ cuingi biail ina laim deis a ndeocatar uíí bruthdamna boi feidm cuingi sesrige ina samhtaig</w:t>
        <w:br/>
        <w:br/>
        <w:t>dolluid fón eccusc sin co mboi fo bun na gablu ronbui a cinn na teneth ina tsesomh in cuimci an tighi doid or dubthuch deoltenga frisam bachlach an tan nad foghba inad naili nann acht beth a mbun na gablui munid caindleoracht an tigi is ail doid do cosnomh acht namaa budh moam bus loscad don tig oltas bhus soillsi don tegluch ⁊ comad loscud don tig</w:t>
        <w:br/>
        <w:br/>
        <w:t>acht nama ol uí ni he mo dan do gres atad dana eli liom cenaue inni dia tudhcuid chuincid uero ol uí nocan fhuar ind erind nach ind alpuin nach in eoruip nach in afraicc nach an aicia co grecia ⁊ co scetia ⁊ innsie horc co columnuib hercoil co tor mbreogain ⁊ indsie gaid nech nocomaildfed fir fer frimb uimme uair roucsaidsi for nulltaib ol se do sluagaib na tire sin uili ar grain ⁊ greid ⁊ gaisced ar oirechus ⁊ uaill ⁊ ordon ar feli ⁊ indracus ⁊ febus fogabhar ann uaib ainfer comaldnus brethir an ceisd immatu</w:t>
        <w:br/>
        <w:br/>
        <w:t>ni coir emh oinech cuigid do breth araí oinfhir dotesbaid dib hoc díden a noinich ⁊ bes nib nessamh ecc dossuidhe oldas doidse ni hoc a imghabhail dono atus sa anní sin findamair tra do cheisd ol fercus mac roig acht co rodamthar fir fer daumh ol se addober is coir em fir fer do comaldnud friut sa immoro ol sencuo mac ailella ar ni</w:t>
        <w:br/>
        <w:br/>
        <w:t>fir daum do sluag mor muindtriomuil prised for oinfer nanaichnid netorrui ⁊ ba doicch linn ol senchui mad cus trasdoi fuagebta ainfer do dingualui sunn faccuaimse dono concupar fria laim ol ui daig hi rigi ⁊ facuim ferccus mac roich daich a coitechta ⁊ cibe dib ol ui rismadseidir cenmotháa hin dioas sin toet co ntallursau a cend de hinocht ⁊ co talla mo cenn diom sa himbaruch dadhuich</w:t>
        <w:br/>
        <w:t>is deuru tra hi fechtsau or dubtuch ni fuil ann nech uhus fiou lueat dirioacht a ndegaid na desi sin bed cossa hinossa ol muinremhar mac gerrcinn dosceinn side for laur hin tichi lasodain ba he tra calmotus hin muinremair hisin nert cet cathmiled ann ⁊ nert cet cedluid cechtar a da righid tair sios hi bachluich or se co tallur sa do cend díot anochd ⁊ co tallus sa diom sa amaruch dadhuig fogebainnsi hin cech bailie anní sin diamadh hed bhudh ail dam ol in bachlach amail rocinnsemh ol ui is amlaid dognem mesi do gaid do cinn diot sa hinocht tussa dia gaid diomsau himaruch dadhuigh dia dighail toing a toing mo tuath ol dubthach doeltengau ni hail doid ég samhlaid an fer muirfe anocht dot marbud himbaruch dadhuigh is hocud sa toenur ma ata do cumochta do marbod cech noidci ⁊ do dighail iarnamaruch in comarli emh orrotaidhse uili ol in bacluch ⁊ is ingnad lib domgensa fonaiscidh for a celi iersuidi a fhior or ni gaibthiur him comuldnud a dalui fris arnarmaruch dadhuich</w:t>
        <w:br/>
        <w:br/>
        <w:t>lasodain gebthi munremar an mbiail hi llaimh an bachlaich uíí traicti ider dí ul an bíala adaich an bachlach iersuidi a braghaidh tar in cep dobeir munremar beim do biail tar a bragaid co nrogaib an cep fris anios co roshescuind a cend co ra ibi hi mbun ina gablui co mba laun an teallach don cru ⁊ don fuil atfraig suas iersin ⁊ tecmallau a cenn ⁊ a cep ⁊ a biail ina uchd ⁊ is amhlaid docuaid uaidhib asan ticch himmac ⁊ sredach na folui asan meidi co llinad an craobruaid for cech leth ⁊ doboi grain mor for ultaib uili isan ticch ar a ingontus leo an sceoil dusfarraidh toing ⁊ rl. ol dubthach doeltengau dia tí in mbachluch so himaruch daduig ier na mharbad andochtt ni fuicfi fer mbethud lia hulltui</w:t>
        <w:br/>
        <w:br/>
        <w:t>tarmchuir tra an bachlach iernamharach dadboig ⁊ luid munremar for a imgabail ⁊ gabais an baclach occ a eliugud cin comallnad a brethri fris ni fior em ol uí do muinremar cin comollnad cennaich frimsa</w:t>
        <w:br/>
        <w:t>boi didiu loegairi buadach hi fos an oidci sin cia do na curaduib cosnus an curadmir ol uí firfhus cennuch frium sa anocht caiti loegairi buadach ol ui atu sunn a bhachlaich or loeguiri fonaisci fa an innus cetna ⁊ ni tanic loegairi ticc dono iernamuarach ⁊ imnaiscid do ⁊ conull ⁊ ni tharnacair conall cernach</w:t>
        <w:br/>
        <w:br/>
        <w:t>tic dono an cetramad adaig ⁊ ba lonn ⁊ ba uechell fair isodain tairnegtair mna ulad uili an adaig sin di dexin an sceoil ingnathaig tegad isan craobruaidh cech noidhci boi dono ququlaind a fos an adaig sin rusgab an bachlach grisad lasodain roscaich uar ngal ⁊ uar ngaisciod a ulta or se mor menmai uar curad imma curadmir ⁊ nidod tualaing a cosnomha ol uí caiti an siabarta cloen truag ud frisa nabortur an cuchulaind in ba ferr a briatra oldas an fiallach naild ni hail dam cennuc frit a bachlaig eter or cuchulaind doicc liom ol uí a cuil truagh is mor adaghaictir écc dosceinn cuchulaind cuigi lasodain ⁊ rel addaig side bem ndó don biail corben a cend nde fri clethi na craobruaidi co nderno slicrig ⁊ minbruar nde afraig suas iersuidi ⁊ rel</w:t>
        <w:br/>
        <w:br/>
        <w:t>iarnamarach tra bottar ulaid oc forcomedus conculaind duss an raghadh for imgabhail an baclaig amail docuatar an fiallach naild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