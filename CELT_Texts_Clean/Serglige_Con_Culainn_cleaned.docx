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óenach dogníthe la ultu cecha blíadna .i. tri lá ría samfhuin</w:t>
        <w:br/>
        <w:t>⁊ tri laa íarma ⁊ lathe na samna feisne iss ed eret no bítis</w:t>
        <w:br/>
        <w:t>ulaid insin i mmaig murthemni oc ferthain óenaig na samna</w:t>
        <w:br/>
        <w:t>cecha blíadna ocus ní rabe isin bith ní dognethe in neret sin</w:t>
        <w:br/>
        <w:t>léu acht cluchi ⁊ chéti ⁊ ánius ⁊ áibinnius ⁊ longad ⁊ tomailt</w:t>
        <w:br/>
        <w:t>conid de sin atát na trenae samna sechnón na hérend</w:t>
        <w:br/>
        <w:br/>
        <w:t>fechtas and trá fertha óenach la hultu i mmaig murthemni</w:t>
        <w:br/>
        <w:t>ocus ba hairi no fertha léu fo bíth tabarta do chách</w:t>
        <w:br/>
        <w:t>a chomraime ⁊ a gascid do grés cecha samna ba bés léu dano</w:t>
        <w:br/>
        <w:t>di ág inna comraime ferthain ind óenaig .i. rind aurlabra</w:t>
        <w:br/>
        <w:t>cech fhir no marbtais do thabairt inna mbossán ocus dobertis</w:t>
        <w:br/>
        <w:t>aurlabrai na cethrae do ilugud na comram hi sudiu ⁊ dobered</w:t>
        <w:br/>
        <w:t>cách a chomram and sin ós aird acht bá cách ar úair ocus is</w:t>
        <w:br/>
        <w:t>amlaid dognítis sin ⁊ a claidib fora slíastaib in tan dognítís in</w:t>
        <w:br/>
        <w:t>comram ar imsoítis a claidib fríu in tan dognítis gúchomram</w:t>
        <w:br/>
        <w:t>deithbir ón ar no labraitis demna fríu dia narmaib conid de</w:t>
        <w:br/>
        <w:t>batir comarchi forro a nairm</w:t>
        <w:br/>
        <w:br/>
        <w:t>táncatar ulaid uli dochom ind óenaig acht días nammá</w:t>
        <w:br/>
        <w:t>.i. conall cernach ⁊ fergus mac roig ferthair a nóenach</w:t>
        <w:br/>
        <w:t>ol ulaid ní firfider ol cú chulaind co tí conall ⁊ fergus</w:t>
        <w:br/>
        <w:t>fo bíth ba haiti dó fergus ⁊ ba comalta conall cernach</w:t>
        <w:br/>
        <w:t>asbert sencha íarom imberthar fidchella dún coléic ⁊ caniter</w:t>
        <w:br/>
        <w:t>dréchta ⁊ agat clesamnaig dogníther íarom aní sin</w:t>
        <w:br/>
        <w:br/>
        <w:t>a mbátar and íarom tairnid énlaith forsin loch ocaib ní</w:t>
        <w:br/>
        <w:t>bátar i nére énlaith ba chaíni batar imtholtanaig na mná imna</w:t>
        <w:br/>
        <w:t>héonu imdarubart fair gabais cách díb immarbáig a mmuin</w:t>
        <w:br/>
        <w:t>a céli im gabáil na nén asbert ethne aitencháithrech ben</w:t>
        <w:br/>
        <w:t>chonchobair asagussim én cechtar mo dá gúaland dind</w:t>
        <w:br/>
        <w:t>énlaith ucut assagussem uli ol na mná aní sin má</w:t>
        <w:br/>
        <w:br/>
        <w:t>gabthair do neoch is damsa cetagébthar ol ethne inguba ben</w:t>
        <w:br/>
        <w:t>chon culaind cid dogénam ol na mná ní handsa for</w:t>
        <w:br/>
        <w:t>leborcham ingen óa ⁊ adairce rigasa úaib do chuinchid</w:t>
        <w:br/>
        <w:t>chon culaind</w:t>
        <w:br/>
        <w:br/>
        <w:t>luid íarom co coin culaind ⁊ asbert fris is áil dona</w:t>
        <w:br/>
        <w:t>mnáib ind éoin ucut úatsiu atetha a chlaideb do imbirt furri</w:t>
        <w:br/>
        <w:t>ní fogbat merdrecha ulad a naill acht foraim én dóib do</w:t>
        <w:br/>
        <w:t>thabairt fornd indíu ní cóir duit ém for leborcham fúasnad</w:t>
        <w:br/>
        <w:t>fríu ár is tríut atá in tres anim fil for mnáib ulad .i. guille</w:t>
        <w:br/>
        <w:t>ar it é téora anmi fil for mnáib ulad .i. cluíne ⁊ minde ⁊ guille</w:t>
        <w:br/>
        <w:t>ar cech ben ro charastar conall cernach ba clóen cach ben</w:t>
        <w:br/>
        <w:t>dano ro charastár cúscraid mend macha mac conchobair</w:t>
        <w:br/>
        <w:t>dobered forminde fora erlabrai atá samlaid cech ben ro</w:t>
        <w:br/>
        <w:t>charastar coin culaind no gollad íarom a rosc fo chosmailius</w:t>
        <w:br/>
        <w:t>chon culaind ⁊ ara sheirc ar bá dán dósom in tan ba nolc a</w:t>
        <w:br/>
        <w:t>menma no slocad indala súil conná roched corr inna chind</w:t>
        <w:br/>
        <w:t>dotéirged indala naí immach comméit chori cholbthaigi</w:t>
        <w:br/>
        <w:br/>
        <w:t>indel dún in carpat a laích ol cú chulaind indlis</w:t>
        <w:br/>
        <w:t>lóeg íarom in carpat ⁊ téit cú chulaind sin carpat ⁊ ataig</w:t>
        <w:br/>
        <w:t>táithbéim dia chlaidiub dóib co ruildetar a mbossa ⁊ a neti</w:t>
        <w:br/>
        <w:t>dind usciu nos gaibet uli íarom ⁊ dosbertatár léo ⁊ fodáilset</w:t>
        <w:br/>
        <w:t>dona mnáib conná rabi ben nád ríssed dá én diib acht ethne</w:t>
        <w:br/>
        <w:t>ingubai a hóenur tánic de íarom coa mnaí fessin is olc do</w:t>
        <w:br/>
        <w:t>menma ol cú chulaind fría ní holc ol ethne úair is úaim</w:t>
        <w:br/>
        <w:t>fodáilter dóib is dethbir dait ol sí ní fil diib mnaí náchit</w:t>
        <w:br/>
        <w:t>charad no ná beth cuit dait úair mád messi ní fil cuit do</w:t>
        <w:br/>
        <w:t>nách ailiu inniumsa acht duitsiu th óenur nábad olc do</w:t>
        <w:br/>
        <w:t>menma trá ol cú chulainddía tísat éoin mag murthemni</w:t>
        <w:br/>
        <w:t>nó bóind in dá én ba háildem díb duticfat</w:t>
        <w:br/>
        <w:br/>
        <w:t>níbo chían íarom co naccatar dá én forsind loch ⁊ rond</w:t>
        <w:br/>
        <w:t>dercóir etorro cansit céol mbec torchair cotlud forsin slóg</w:t>
        <w:br/>
        <w:t xml:space="preserve">atraig cú chulaind a ndochum dia coistithe frim ol ethne </w:t>
        <w:br/>
        <w:br/>
        <w:t>ní rigtha chucu ar itá nách cumachta fora cúl na nén sa</w:t>
        <w:br/>
        <w:t>atethatár éoin damsa chena in dóig ba dom éligudsa ón</w:t>
        <w:br/>
        <w:t>ol cú chulaind gaibsi cloich isin tailm a loíg geibthi</w:t>
        <w:br/>
        <w:t>lóeg íarom cloich ⁊ dobeir isin tailm dosléci cú chulaind</w:t>
        <w:br/>
        <w:t>cloich foraib focairt imroll fe amae ol sé gaibid cloich</w:t>
        <w:br/>
        <w:t>naile dosléic dóib ⁊ luid seocu am trúsa trá ol sé ó</w:t>
        <w:br/>
        <w:t>gabussa gaisced níro lá imroll mo urchur cussindíu fochairt</w:t>
        <w:br/>
        <w:t>a chroísig forro co lluid tré scíath nete indala héoin la sodain</w:t>
        <w:br/>
        <w:t>lotair foa lind</w:t>
        <w:br/>
        <w:br/>
        <w:t>dotháet cú chulaind iar sin co tard a druim frisin liic</w:t>
        <w:br/>
        <w:t>⁊ ba holc a menma leis ⁊ dofuit cotlud fair co naccai in dá</w:t>
        <w:br/>
        <w:t>mnaí cucai indala naí brat úaine impe alaili brat corcra</w:t>
        <w:br/>
        <w:t>cóicdíabail im shude dolluid in ben cosin brot úane chucai</w:t>
        <w:br/>
        <w:t>⁊ tibid gen fris ⁊ dobert béim dind echfhleisc dó dotháet</w:t>
        <w:br/>
        <w:t>alaili cucai dano ⁊ tibid fris ⁊ nod slaid fón alt chétna ocus</w:t>
        <w:br/>
        <w:t>bátar fri cíana móir oca sin .i. cechtar dé imma sech cucai béus</w:t>
        <w:br/>
        <w:t>dia búalad combo marb acht bec lotir úad íarom</w:t>
        <w:br/>
        <w:br/>
        <w:t>arigsitar ulaid uli aní sin ⁊ asbertatár ara ndúscide</w:t>
        <w:br/>
        <w:t>acc ol fergus náchi nglúasid res atchí atracht íarom</w:t>
        <w:br/>
        <w:t>trena chotlud cid dotrónad ol ulaid fris níro fét íarom</w:t>
        <w:br/>
        <w:t>a nacallaim nom berar for sé dom shergligu .i. don téti</w:t>
        <w:br/>
        <w:t>bricc nábad do dún imrith nó do dún delca not berthar</w:t>
        <w:br/>
        <w:t>do shaigid emiri do dún delca for láeg aicc ol sé mo</w:t>
        <w:br/>
        <w:t>breith don téti bric berair ass íarom co mboí co cend</w:t>
        <w:br/>
        <w:t>mblíadna isin magin sin cen labrad fri nech etir</w:t>
        <w:br/>
        <w:br/>
        <w:t>lathi nand resint shamfhuin aile cind blíadna a mbátar</w:t>
        <w:br/>
        <w:t>ulaid imbi isin taig .i. fergus etir ⁊ fhraigid conall cernach</w:t>
        <w:br/>
        <w:t>etir ⁊ chrand lugaid réoderg etir ⁊ adart ethne ingubai</w:t>
        <w:br/>
        <w:t>fria chossa a mbátar íarom fón samail sin tánic fer chucu isa</w:t>
        <w:br/>
        <w:t>tech ⁊ dessid forsind airiniuch na imdai i mboí cú chulaind</w:t>
        <w:br/>
        <w:t>cid dottucai and sin ol conall cernach ní handsa ol sé</w:t>
        <w:br/>
        <w:t>mád ina shláinti ind fhir fil sund robad chomairche ar ultaib</w:t>
        <w:br/>
        <w:br/>
        <w:t>ulib inid i lobrai ⁊ i ningás dano atá is móo de as chomairche</w:t>
        <w:br/>
        <w:t>airthiu ní águr nech íarom úair is dia acallaim dodeochad</w:t>
        <w:br/>
        <w:t>táthut fáelte ní áigther ní ol ulaid</w:t>
        <w:br/>
        <w:br/>
        <w:t>atraig iar sin inna shesam ocus gabais dóib inna rundu</w:t>
        <w:br/>
        <w:t>sa sís íarom</w:t>
        <w:br/>
        <w:br/>
        <w:t>a chú chulaind fot galar</w:t>
        <w:br/>
        <w:t>níbo sirsan int anad</w:t>
        <w:br/>
        <w:t>not ícfitís diamtis lat</w:t>
        <w:br/>
        <w:t>ingena áeda abrat</w:t>
        <w:br/>
        <w:t>asbert lí ban i mmaig crúaich</w:t>
        <w:br/>
        <w:t>bís for deis labrada lúaith</w:t>
        <w:br/>
        <w:t>robad chridiscél la faind</w:t>
        <w:br/>
        <w:t>coibligi fri coin culaind</w:t>
        <w:br/>
        <w:t>robad inmain lá mád fír</w:t>
        <w:br/>
        <w:t>ricfed cú chulaind mo thír</w:t>
        <w:br/>
        <w:t>ra mbíad arcat ⁊ ór</w:t>
        <w:br/>
        <w:t>ro mbíad mór fína do ól</w:t>
        <w:br/>
        <w:t>diammad chara dam co se</w:t>
        <w:br/>
        <w:t>cú chulaind mac soalte</w:t>
        <w:br/>
        <w:t>i natchonnairc ina shúan</w:t>
        <w:br/>
        <w:t>bés atchoad cena shlúag</w:t>
        <w:br/>
        <w:t>i mmaig murthemni sunt tess</w:t>
        <w:br/>
        <w:t>aidchi shamna níb amles</w:t>
        <w:br/>
        <w:t>domfhicfe úaimse lí ban</w:t>
        <w:br/>
        <w:t>a chú chulaind cot galar</w:t>
        <w:br/>
        <w:t>a cul</w:t>
        <w:br/>
        <w:br/>
        <w:t>coich thussu ol íat messi óengus mac áeda abrat</w:t>
        <w:br/>
        <w:t>ol sé luid úadib íarom in fer ⁊ ní fetatar cia deochaid nó can</w:t>
        <w:br/>
        <w:t>donluid atraig cú chulaind ina shudi íarom ⁊ labrais iar sin</w:t>
        <w:br/>
        <w:t>bá mithig ém ol ulaid aní sin isnith cid a ndotrónad</w:t>
        <w:br/>
        <w:br/>
        <w:t>atchonnarc ém ol sé aislingi immón samain innuraid adfét</w:t>
        <w:br/>
        <w:t>dóib uli amal atchonnairc cid dogéntar di shudiu a phopa</w:t>
        <w:br/>
        <w:t>chonchobair ol cú chulaind dogéntar ol conchobar ortha</w:t>
        <w:br/>
        <w:t>co rís in corthe cétna</w:t>
        <w:br/>
        <w:br/>
        <w:t>luid chú chulaind ass íarom co ránic in corthe co naccai</w:t>
        <w:br/>
        <w:t>in mnaí bruit úani chucai maith sin a chú chulaind ol sí</w:t>
        <w:br/>
        <w:t>ní maith dún ém cid for túrusi chucund innuraid ol chú</w:t>
        <w:br/>
        <w:t>chulaind ní du for fogail ém ol sí dodeochammárni acht</w:t>
        <w:br/>
        <w:t>is do chuinchid for caratraid dodeochadsa ém dot acallaimsiu</w:t>
        <w:br/>
        <w:t>ol in ben ó fhaind ingin áeda abrat ros léci manandán mac</w:t>
        <w:br/>
        <w:t>lir ⁊ dorat seirc duitsiu íarom lí ban dano m ainmse féin</w:t>
        <w:br/>
        <w:t>timarnad duit íarom óm chéliú ó labraid lúathlám ar</w:t>
        <w:br/>
        <w:t>claideb dobéra deit in mnaí ar debaid nóenlaí leis fri senach</w:t>
        <w:br/>
        <w:t>síaborthe ⁊ fri echdaig níuil ⁊ fri éogan ninbir nímtha</w:t>
        <w:br/>
        <w:t>maith ém ol sé do chath fri firu indíu bid gar úar aní sin</w:t>
        <w:br/>
        <w:t>or lí ban bía slán ⁊ doformastar deit a ndotesta dit nirt</w:t>
        <w:br/>
        <w:t>is dénta dait ar labraid aní sin ar is é láech as dech di ócaib</w:t>
        <w:br/>
        <w:t>domain cisi airm hi tá side for chú chulaind itá i mmaig</w:t>
        <w:br/>
        <w:t>mell ol sí is ferr damsa techt leth naill ol ind ingen táet</w:t>
        <w:br/>
        <w:t>láeg lat ol chú chulaind d fhis in tíri asa tudchad táet</w:t>
        <w:br/>
        <w:t>íarom ol lí ban</w:t>
        <w:br/>
        <w:br/>
        <w:t>lotar íarom co ráncatar co arim i mboí fand tic íarom</w:t>
        <w:br/>
        <w:t>lí ban dia shaigid loíg ⁊ geibthi ar gúalaind ní raga ass trá</w:t>
        <w:br/>
        <w:t>a loíg ol lí ban indíu i mbethu acht manit ainge ben</w:t>
        <w:br/>
        <w:t>níbo ed as mó ro gnáthaigsem dún custráthsa for lóeg</w:t>
        <w:br/>
        <w:t>banchomarchi appraind ⁊ bithappraind nach hé chú chulaind</w:t>
        <w:br/>
        <w:t>fil it richt indossa or lí ban bád maith limsa dano</w:t>
        <w:br/>
        <w:t>combad hé no beth and for láeg</w:t>
        <w:br/>
        <w:br/>
        <w:t>lotar ass íarom co ráncatar tóeb na indse co naccatar</w:t>
        <w:br/>
        <w:t>in lungine crédume forsind loch ara cind tíagait íarom isin</w:t>
        <w:br/>
        <w:br/>
        <w:t>lunga ⁊ tíagait isin ninsi ⁊ lotar do dorus tige co naccatar in</w:t>
        <w:br/>
        <w:t>fer chucu is and asbert lí ban fris</w:t>
        <w:br/>
        <w:t>cate labraid lúathlám ar claideb</w:t>
        <w:br/>
        <w:t>as chend mbuden mbúada</w:t>
        <w:br/>
        <w:t>búaid úas chret charpait glinni</w:t>
        <w:br/>
        <w:t>dercas rinni rúada</w:t>
        <w:br/>
        <w:br/>
        <w:t>frisgart dissi in fer iar sin co nepert so fría</w:t>
        <w:br/>
        <w:br/>
        <w:t xml:space="preserve">atá labraid lúithech land </w:t>
        <w:br/>
        <w:t>níbá mall bid imda</w:t>
        <w:br/>
        <w:t>tinól catha cuirther ár</w:t>
        <w:br/>
        <w:t>diambá lán mag fidgae</w:t>
        <w:br/>
        <w:br/>
        <w:t>tíagait íarom isa tech co naccatar tri cóecto imdad is</w:t>
        <w:br/>
        <w:t>tig ⁊ tri coícait ban indib fersait ule fáelti fri lóeg is ed</w:t>
        <w:br/>
        <w:t>asbertatar uli fris fo chen duit a loíg di ág neich las tudchad</w:t>
        <w:br/>
        <w:t>ocus ó tudchad ⁊ dit dáig fesni</w:t>
        <w:br/>
        <w:br/>
        <w:t>cid dogéna fechtsa a loíg for lí ban in raga do acallaim</w:t>
        <w:br/>
        <w:t>fhainde coléic ragat acht co fíasur in nairm atá ní handsa</w:t>
        <w:br/>
        <w:t>atá i nairicul fo leith ol lí ban lotar íarom dia hacallaim ⁊</w:t>
        <w:br/>
        <w:t>ferais side fáelte fríu fón innas chétna fand didiu ingen áeda</w:t>
        <w:br/>
        <w:t>abrat .i. áed tene is hé tene na súla in mac imlesen fand</w:t>
        <w:br/>
        <w:t>íarom ainm na dére dotháet tairis ara glaini ro ainmniged disi</w:t>
        <w:br/>
        <w:t>sin ⁊ ara coími ar ní boí isin bith frisa samailte chena</w:t>
        <w:br/>
        <w:br/>
        <w:t>in tan mbátar and íarom co cúalatar culgaire carpait</w:t>
        <w:br/>
        <w:t>labrada dund insi is olc menma labrada indíu ol lí ban</w:t>
        <w:br/>
        <w:t>tíagam día accallaim tíagait ass immach ⁊ ferais lí ban</w:t>
        <w:br/>
        <w:t>fáelti fris co nepert</w:t>
        <w:br/>
        <w:br/>
        <w:t>fo chen labraid lúathlám ar claideb</w:t>
        <w:br/>
        <w:t>comarbae buidne</w:t>
        <w:br/>
        <w:t>snéde slegaige</w:t>
        <w:br/>
        <w:t>slaidid scíathu</w:t>
        <w:br/>
        <w:t>scaílid góu</w:t>
        <w:br/>
        <w:t>créchtnaigid curpu</w:t>
        <w:br/>
        <w:br/>
        <w:t>gonaid sóeru</w:t>
        <w:br/>
        <w:t>saigid oirgniu</w:t>
        <w:br/>
        <w:t>áildiu innaib</w:t>
        <w:br/>
        <w:t>manraid slúagu</w:t>
        <w:br/>
        <w:t>sreid muíne</w:t>
        <w:br/>
        <w:t>fóbartach fían fo chen</w:t>
        <w:br/>
        <w:t>fo chen labraid</w:t>
        <w:br/>
        <w:br/>
        <w:t>nís frecart labraid béus ⁊ asbert ind ingen atheruch</w:t>
        <w:br/>
        <w:br/>
        <w:t>fo chen labraid lúathlám ar claideb augra</w:t>
        <w:br/>
        <w:t>urlam do rath</w:t>
        <w:br/>
        <w:t>rurthech do chách</w:t>
        <w:br/>
        <w:t>saigthech do chath</w:t>
        <w:br/>
        <w:t>créchtach a thóeb</w:t>
        <w:br/>
        <w:t>cundail a bríathar</w:t>
        <w:br/>
        <w:t>brígach a chert</w:t>
        <w:br/>
        <w:t>carthach a fhlaith</w:t>
        <w:br/>
        <w:t>laimthech a des</w:t>
        <w:br/>
        <w:t>díglach a gus</w:t>
        <w:br/>
        <w:t>tinben laeochu</w:t>
        <w:br/>
        <w:t>labraid fo chen</w:t>
        <w:br/>
        <w:br/>
        <w:t>níro regart béus labraid canaid si laíd naili affridissi</w:t>
        <w:br/>
        <w:br/>
        <w:t xml:space="preserve">fo chen labraid lúathlám ar claideb </w:t>
        <w:br/>
        <w:t>láechdu ócaib</w:t>
        <w:br/>
        <w:t>úallchu murib</w:t>
        <w:br/>
        <w:t>manraid gossa</w:t>
        <w:br/>
        <w:t>gniid cathu</w:t>
        <w:br/>
        <w:t>críathraid ócu</w:t>
        <w:br/>
        <w:t>tócbaid lobru</w:t>
        <w:br/>
        <w:t>tairnid tríunu</w:t>
        <w:br/>
        <w:t>fo chen labraid</w:t>
        <w:br/>
        <w:br/>
        <w:t>ní maith a nasberi a ben ol intí labraid conid and</w:t>
        <w:br/>
        <w:t>asbert</w:t>
        <w:br/>
        <w:br/>
        <w:t>ní úal ná húabur dam a ben</w:t>
        <w:br/>
        <w:t>nach ardaicnid mellchi mescthair ar cond</w:t>
        <w:br/>
        <w:t>rechmi cath nimrind nimda nimamnas</w:t>
        <w:br/>
        <w:t>imberta claideb nderg ar dornaib desaib</w:t>
        <w:br/>
        <w:t>túathaib ilib óenchridiu echdach íuil</w:t>
        <w:br/>
        <w:t>nítan bí nach núall</w:t>
        <w:br/>
        <w:t>ní úall ní úabar dam a ben</w:t>
        <w:br/>
        <w:br/>
        <w:t>bad maith lat do menma trá ol in ben or lí ban fris</w:t>
        <w:br/>
        <w:t>atá lóeg ara con culaind sund ⁊ timarnád duit úad doticfa</w:t>
        <w:br/>
        <w:t>slóg úad ferais labraid fáelti fris íarom a nasbert fo chen</w:t>
        <w:br/>
        <w:t>duit a laíg fo bíth na mná las tánac ⁊ in cháich ó tudchad</w:t>
        <w:br/>
        <w:t>dó duit do thig a laíg or labraid ⁊ ragaid lí ban it</w:t>
        <w:br/>
        <w:t>díaid</w:t>
        <w:br/>
        <w:t>tic láeg ass íarom co emain ⁊ adfét a scéla do choin chulaind</w:t>
        <w:br/>
        <w:t>⁊ do chách olchena atraig cú chulaind iar sin na shudi</w:t>
        <w:br/>
        <w:t>⁊ dobert láim dara agid ⁊ acallais láeg co glé ⁊ ba nertiti</w:t>
        <w:br/>
        <w:t>leis a menma na scéla adfíadar dó in gilla</w:t>
        <w:br/>
        <w:br/>
        <w:t>baí dano terchomrac oc cethri ollchóecedaib hérend ind</w:t>
        <w:br/>
        <w:t>inbaid sin dús in faigbitis nech bad toga léo dia tibértis rígi</w:t>
        <w:br/>
        <w:t>nérend úair bá holc léo tilach airechais ⁊ tigernais hérend</w:t>
        <w:br/>
        <w:t>.i. temair a bith cen rechtgi ríg furri ⁊ bá olc léo na túatha</w:t>
        <w:br/>
        <w:t>cen smacht ríg oc cocertad a cotrebi ár bátar fir hérend cen</w:t>
        <w:br/>
        <w:t>smacht ríg forro fri ré secht mblíadna iar ndíth chonaire i</w:t>
        <w:br/>
        <w:t>mbrudin dá derca cussin mórdáil sin cethri cóiced nérend</w:t>
        <w:br/>
        <w:t>hi temraig na ríg hi tig erc meic corpri níad fer</w:t>
        <w:br/>
        <w:br/>
        <w:t>at íat so immurgu ríg bátar isin dáil sin .i. medb ⁊ ailill</w:t>
        <w:br/>
        <w:t>cú roí ⁊ tigernach tétbannach mac luchtai ⁊ find mac</w:t>
        <w:br/>
        <w:t>rossa ní déntaís íarom ind fhir sea comairli ríg fri ultu fo bíth</w:t>
        <w:br/>
        <w:t>ar is d óenóentaib bátar ind fhir se hi cend ulad dogníther</w:t>
        <w:br/>
        <w:t>íarom tarbfhes léo and sin co fíastais esti cía dia tibértais rígi</w:t>
        <w:br/>
        <w:br/>
        <w:t>is amlaid dogníthe in tarbfhes sin .i. tarb find do marbad</w:t>
        <w:br/>
        <w:t>⁊ óenfher do chathim a shátha dia eóil ⁊ dá enbruthi ⁊ chotlud</w:t>
        <w:br/>
        <w:t>dó fón sáith sin ⁊ ór fírindi do chantain do chethri drúdib fair</w:t>
        <w:br/>
        <w:t>⁊ atchíthe dó i naslingi innas ind fhir no rígfaide and asa deilb</w:t>
        <w:br/>
        <w:t>⁊ asa thúarascbáil ⁊ innas ind oprid dogníth díuchtrais in</w:t>
        <w:br/>
        <w:t>fer asa chotlud ⁊ adfíadar a res dona rígaib .i. móethócláech</w:t>
        <w:br/>
        <w:t>sáer sonairt co ndá chris derca tairis ⁊ sé ós adart fhir i sirc i</w:t>
        <w:br/>
        <w:t>nemain macha</w:t>
        <w:br/>
        <w:br/>
        <w:t>faíditir íarom techta fris sin co emain is and sin bátar</w:t>
        <w:br/>
        <w:t>ulaid ina turchomruc im chonchobor i nemain in tan sin ⁊</w:t>
        <w:br/>
        <w:t>cú chulaind ina sheirgligu and atfhíadat a scéla do chonchobor</w:t>
        <w:br/>
        <w:t>⁊ do mathib ulad olchena fil linni mac sáer sochenéoil fón</w:t>
        <w:br/>
        <w:t>samail sin ol conchobor.i.lugaid réoderg mac na trí find</w:t>
        <w:br/>
        <w:t>emna dalta con culaind fil ós adart na himda thall amna oc</w:t>
        <w:br/>
        <w:t>urgartigud a aiti .i. con culaind fil hi sirg atraig cú chulaind</w:t>
        <w:br/>
        <w:t>andaide ⁊ gebid for tecosc a daltai conid and asbert</w:t>
        <w:br/>
        <w:br/>
        <w:t>bríatharthecosc con culaind inso</w:t>
        <w:br/>
        <w:br/>
        <w:t>nírbat taerrechtach debtha déne dóergairce</w:t>
        <w:br/>
        <w:t>nírbat díscir doichlech díummasach</w:t>
        <w:br/>
        <w:t>níbbát ecal ocal opond esamain</w:t>
        <w:br/>
        <w:t>nípát tairne ó main mandartha mesctha</w:t>
        <w:br/>
        <w:t>níbat dergnat cholla coirme hi tig rurech</w:t>
        <w:br/>
        <w:t>níbat ilfhurig im írad nechtrand</w:t>
        <w:br/>
        <w:t>ní sáis daíne dochla díchumaing</w:t>
        <w:br/>
        <w:t>ní íadat iubaili for étechti ail</w:t>
        <w:br/>
        <w:t>airliter cumni cóich comarbai cré</w:t>
        <w:br/>
        <w:t>cuibsigter senchaid sin co fírinne fíu hit fhíadnaisi</w:t>
        <w:br/>
        <w:t>finnatar brethamain bráthir scéo mbroga</w:t>
        <w:br/>
        <w:br/>
        <w:t>mrogatar genelaigi gésci úa genither gein</w:t>
        <w:br/>
        <w:t xml:space="preserve">gairter bí béoaigter fri óethu airm irro trebsat mairb </w:t>
        <w:br/>
        <w:t>maínigter comarbai fora théchtu thoich</w:t>
        <w:br/>
        <w:t>tochomlúat anfini coa nemthe nert</w:t>
        <w:br/>
        <w:br/>
        <w:t>ní fresnesea co labur</w:t>
        <w:br/>
        <w:t>ní aisnéisea co glórach</w:t>
        <w:br/>
        <w:t>ní fuirse</w:t>
        <w:br/>
        <w:t>ní chuitbe</w:t>
        <w:br/>
        <w:t>ní faithchither senóri</w:t>
        <w:br/>
        <w:t>nípá míthomtinach ó neoch</w:t>
        <w:br/>
        <w:t>ní géis co ansa</w:t>
        <w:br/>
        <w:t>ní ettis nech cena domanches</w:t>
        <w:br/>
        <w:t>caín ois caín éra caín airlice</w:t>
        <w:br/>
        <w:t>bát umal múnta ó gáethaib</w:t>
        <w:br/>
        <w:t>bat cumnech coisc ó tsenaib</w:t>
        <w:br/>
        <w:t>bát seichmech ríagla athardai</w:t>
        <w:br/>
        <w:t>nípat úarchraidech im chardiu</w:t>
        <w:br/>
        <w:t>bat gusmar im náimtiu</w:t>
        <w:br/>
        <w:t>nípa frithenech debtha hi tilchomraicib</w:t>
        <w:br/>
        <w:t>nírbat scélach athchossánach</w:t>
        <w:br/>
        <w:t>ní fáisce</w:t>
        <w:br/>
        <w:t>ní thaisce inní ba torba</w:t>
        <w:br/>
        <w:t>consecha do chúrsachad i ngnímaib antechtai</w:t>
        <w:br/>
        <w:t>ní chomainse th írinne ar thoil daíne</w:t>
        <w:br/>
        <w:t>níba tathboingid ar nárbat aithrech</w:t>
        <w:br/>
        <w:t>níbat comromach ar nábat miscnech</w:t>
        <w:br/>
        <w:t>nírbat lesc ar nárbat meirb</w:t>
        <w:br/>
        <w:t>nírbat róescid arnábat dóescair</w:t>
        <w:br/>
        <w:t>ardotchuibdig fri sechem na mbríathar sin a meic</w:t>
        <w:br/>
        <w:br/>
        <w:t xml:space="preserve">is and asbert lugaid inso sís fri coin culaind </w:t>
        <w:br/>
        <w:br/>
        <w:t>ed as maith a mbith ule</w:t>
        <w:br/>
        <w:t>arin fhestar cach dune</w:t>
        <w:br/>
        <w:t>noco teséba ní de</w:t>
        <w:br/>
        <w:t xml:space="preserve">fírfaider má durís se </w:t>
        <w:br/>
        <w:br/>
        <w:t>luid lugaidiar sin frisna techtaib co temraig ⁊ gongarar</w:t>
        <w:br/>
        <w:t>garm rígi dó ⁊ faís hi temraig ind aidchi sin ⁊ luid cách dia</w:t>
        <w:br/>
        <w:t>mennut iar sin</w:t>
        <w:br/>
        <w:br/>
        <w:t>imthúsa immurgu con culaind iss ed adfhíastar sund</w:t>
        <w:br/>
        <w:t>coléic dó duit úaim a laíg for cú chulaind co airm hi</w:t>
        <w:br/>
        <w:t>tá emer ⁊ innis condat mná sídi rom thathigset ⁊ rom admilset</w:t>
        <w:br/>
        <w:t>⁊ apair fría is ferr a chách itósa ⁊ táet dom indnaigid is and</w:t>
        <w:br/>
        <w:t>asbert in gilla oc nertad chon culaind inso</w:t>
        <w:br/>
        <w:br/>
        <w:t>mór espa do láech</w:t>
        <w:br/>
        <w:t>laigi fri súan serglige</w:t>
        <w:br/>
        <w:t>ar donadbat genaiti.i. mná</w:t>
        <w:br/>
        <w:t>áesa a tenmag trogaigi.i. a maig mell</w:t>
        <w:br/>
        <w:t>condot rodbsat</w:t>
        <w:br/>
        <w:t>condot chachtsat</w:t>
        <w:br/>
        <w:t>condot ellat</w:t>
        <w:br/>
        <w:t>eter bríga banespa</w:t>
        <w:br/>
        <w:t>díuchtra.i. érig a terbaig andregoin.i. a galar ban sídi</w:t>
        <w:br/>
        <w:t>ar dotáet do lochbríga.i. do láechbríga</w:t>
        <w:br/>
        <w:t>eter argaib.i. ánradaib errithib</w:t>
        <w:br/>
        <w:t>condot rudi sudi nóg</w:t>
        <w:br/>
        <w:t>condot chellti.i. co nderna</w:t>
        <w:br/>
        <w:t>condot chíurthi márgnímu</w:t>
        <w:br/>
        <w:t>dia fócart lúth labrada</w:t>
        <w:br/>
        <w:t>a fhir rudi atraí coropat mór</w:t>
        <w:br/>
        <w:t>mór</w:t>
        <w:br/>
        <w:br/>
        <w:t>téit in gilla iar sin co airm i mboí emer ⁊ adfét amal</w:t>
        <w:br/>
        <w:t>boí cú chulaind olc duitsiu a gilli for sí ar is tú taithiges</w:t>
        <w:br/>
        <w:t>in síd cen fheib íca do thigerna d agbáil lat trúag d ultaib</w:t>
        <w:br/>
        <w:t>for sí cen shirthin a máríca diambad conchobur credbaigthe</w:t>
        <w:br/>
        <w:t>nó fergus níthastar súan nó conall cernach tabsath créchta</w:t>
        <w:br/>
        <w:t>is cú chulaind cobarthe cachainsi íarom laíd la sodain fon</w:t>
        <w:br/>
        <w:t>chruth sa</w:t>
        <w:br/>
        <w:br/>
        <w:t>a meic ríangabra fó rír</w:t>
        <w:br/>
        <w:t>cid menic imthigi in síd</w:t>
        <w:br/>
        <w:t>ní moch doroich let i lle</w:t>
        <w:br/>
        <w:t xml:space="preserve">ícc meic delba dechtere </w:t>
        <w:br/>
        <w:t>trúag d ultaib co lín garta</w:t>
        <w:br/>
        <w:t>eter aite is chomalta</w:t>
        <w:br/>
        <w:t>cen shiriud in domain duind</w:t>
        <w:br/>
        <w:t>d ícc a carat con culaind</w:t>
        <w:br/>
        <w:t>mád fergus no beth i ssúan</w:t>
        <w:br/>
        <w:t>dá níccad aicned óendrúad</w:t>
        <w:br/>
        <w:t>ní bíad mac dechtere i fos</w:t>
        <w:br/>
        <w:t>co fagbad druíd dia thomos</w:t>
        <w:br/>
        <w:t>diambad hé conall chena</w:t>
        <w:br/>
        <w:t>fris mbetís créchta is chneda</w:t>
        <w:br/>
        <w:t>no sirfed in cú in mbith mbras</w:t>
        <w:br/>
        <w:t>co fagbad líaig dá leges</w:t>
        <w:br/>
        <w:t>mád do láegaire búadach</w:t>
        <w:br/>
        <w:t>tísad ág bád imúallach</w:t>
        <w:br/>
        <w:t>no sirfed hérind na níath</w:t>
        <w:br/>
        <w:t>d íc meic connaid meic ilíach</w:t>
        <w:br/>
        <w:br/>
        <w:t>dámbad do cheltchar na celg</w:t>
        <w:br/>
        <w:t>tísad súan ⁊ sírsherg</w:t>
        <w:br/>
        <w:t>robad astrach aidchi is lá</w:t>
        <w:br/>
        <w:t>eter sídaib sétantá</w:t>
        <w:br/>
        <w:t>dámbad furbaidi na fían</w:t>
        <w:br/>
        <w:t>no beth i llige lánchían</w:t>
        <w:br/>
        <w:t>no sirfed in domon ndron</w:t>
        <w:br/>
        <w:t>co fagbad a thesarcon</w:t>
        <w:br/>
        <w:t>atbathsat slúaig shíde truim</w:t>
        <w:br/>
        <w:t>ro scarsatar a mórgluind</w:t>
        <w:br/>
        <w:t>ní thét a ccú dar cona</w:t>
        <w:br/>
        <w:t>ó ro gab súan síthbroga</w:t>
        <w:br/>
        <w:t>uchán do galur nom geib</w:t>
        <w:br/>
        <w:t>ó choin cherda conchobair</w:t>
        <w:br/>
        <w:t>is sáeth rem chridi is rem chnes</w:t>
        <w:br/>
        <w:t>día tísad dím a leges</w:t>
        <w:br/>
        <w:t>uchán is crú mo chraide</w:t>
        <w:br/>
        <w:t>serg for marcuch in maige</w:t>
        <w:br/>
        <w:t>conná toraig sund i lle</w:t>
        <w:br/>
        <w:t>d óenuch muge murthemne</w:t>
        <w:br/>
        <w:t>is de ná tic a hemain</w:t>
        <w:br/>
        <w:t>dáig na delba ro ndedail</w:t>
        <w:br/>
        <w:t>is merb is is marb mo guth</w:t>
        <w:br/>
        <w:t>dáig atásom fó drochcruth</w:t>
        <w:br/>
        <w:t>mí ⁊ ráthe ⁊ blíadain</w:t>
        <w:br/>
        <w:t>cen chotlud fó chomríagail</w:t>
        <w:br/>
        <w:t xml:space="preserve">cen duini bad bind labra </w:t>
        <w:br/>
        <w:t>ni chúala a meic ríangabra</w:t>
        <w:br/>
        <w:t>a meic</w:t>
        <w:br/>
        <w:br/>
        <w:t>tánic emer rempi co hemain iar sin d innaigid chon</w:t>
        <w:br/>
        <w:t>culaind ⁊ dessid issind imdai i mbaí cú chulaind ⁊ ro bá cá</w:t>
        <w:br/>
        <w:t>rád is mebul duit or sí laigi fri bangrád uair dogénad galar</w:t>
        <w:br/>
        <w:t>duit sírligi ocus baí cá acallaim ⁊ ro chan laíd</w:t>
        <w:br/>
        <w:br/>
        <w:t>érig a gérait ulad</w:t>
        <w:br/>
        <w:t>rod dúschi súan slán subach</w:t>
        <w:br/>
        <w:t xml:space="preserve">déci ríg machamochruth </w:t>
        <w:br/>
        <w:t>nít léci re rochotlud</w:t>
        <w:br/>
        <w:t>déca a gúalaind lán do glain</w:t>
        <w:br/>
        <w:t xml:space="preserve">déca a churnu co comraim </w:t>
        <w:br/>
        <w:t>déca a chairptiu cinnit glend</w:t>
        <w:br/>
        <w:t>déca a rretha fían fidchell</w:t>
        <w:br/>
        <w:t>déca a churadu co mbríg</w:t>
        <w:br/>
        <w:t>déca a ingenraid nardmín</w:t>
        <w:br/>
        <w:t>déca a rígu rém nága</w:t>
        <w:br/>
        <w:t>déca a rígnu dermára</w:t>
        <w:br/>
        <w:t>déca tossach gemrid glúair</w:t>
        <w:br/>
        <w:t>déca cach ingnad ar núair</w:t>
        <w:br/>
        <w:t>déca let iss ed fótgní</w:t>
        <w:br/>
        <w:t>a fhúacht a fhot a hamlí</w:t>
        <w:br/>
        <w:t>is meth ní maith cotlud trom</w:t>
        <w:br/>
        <w:t>is mertan ar nécomlond</w:t>
        <w:br/>
        <w:t>is loim for sáith súan hi fat</w:t>
        <w:br/>
        <w:t>tánaisi d éc éccomnart</w:t>
        <w:br/>
        <w:t>ro dúsig súan síd ar nól</w:t>
        <w:br/>
        <w:t>telci ri robruth romór</w:t>
        <w:br/>
        <w:t>ilar mbríathar mbláith rot char</w:t>
        <w:br/>
        <w:t>érig a gérit ulad</w:t>
        <w:br/>
        <w:t>érig a</w:t>
        <w:br/>
        <w:br/>
        <w:t>atracht íarom cú chulaind iar sin ⁊ dorat láim dara</w:t>
        <w:br/>
        <w:t>agid ⁊ ro chuir a mertnigi ⁊ a thromdacht de ⁊ atracht iar sin</w:t>
        <w:br/>
        <w:t>⁊ tánic remi iar sin co mboí i nairbi roír co nacca chuci iar</w:t>
        <w:br/>
        <w:t>sin lí ban ⁊ ro ráid ind ingen friss ⁊ baí oca thóchuriud dint</w:t>
        <w:br/>
        <w:t>shíd cisi airm hi tá labraid ol cú chulaind ní handsa</w:t>
        <w:br/>
        <w:t>ol sí</w:t>
        <w:br/>
        <w:br/>
        <w:t>atá labraid for lind glan</w:t>
        <w:br/>
        <w:t>día naithiget buidni ban</w:t>
        <w:br/>
        <w:t>níba scíth let techt día túaid</w:t>
        <w:br/>
        <w:t>mád ar fhis labrada lúaith</w:t>
        <w:br/>
        <w:t xml:space="preserve">laimthech a des tindben cét </w:t>
        <w:br/>
        <w:t>éolach intí asidfhét</w:t>
        <w:br/>
        <w:t>corcair co náldi datha</w:t>
        <w:br/>
        <w:t xml:space="preserve">samail grúadi labrada </w:t>
        <w:br/>
        <w:t>crothid conchend catha ceirp</w:t>
        <w:br/>
        <w:t>fíada claidib thana deirg</w:t>
        <w:br/>
        <w:t>bruid idnu buden mbáeth</w:t>
        <w:br/>
        <w:t>brisid scíathu lenna láech</w:t>
        <w:br/>
        <w:t>lí súla a chnes isin tres</w:t>
        <w:br/>
        <w:t>ní mairnd cairdiu a forámles</w:t>
        <w:br/>
        <w:t>inrice feraib síde</w:t>
        <w:br/>
        <w:t>fer ro shelaig mór míle</w:t>
        <w:br/>
        <w:t>láechdu ócaib amru scéoil</w:t>
        <w:br/>
        <w:t>rosiacht tír nechach íuil</w:t>
        <w:br/>
        <w:t>folt fair amal flesca óir</w:t>
        <w:br/>
        <w:t>bolad fína lia anóil</w:t>
        <w:br/>
        <w:t>amru feraib fúabair níth</w:t>
        <w:br/>
        <w:t>is garg fri cíana cocrích</w:t>
        <w:br/>
        <w:t>ríada curach ⁊ graig</w:t>
        <w:br/>
        <w:t>sech inis hi tá labraid</w:t>
        <w:br/>
        <w:br/>
        <w:t>fer co nilur gním dar ler</w:t>
        <w:br/>
        <w:t>labraid lúathlám ar claideb</w:t>
        <w:br/>
        <w:t>ní fuband conroí thí de</w:t>
        <w:br/>
        <w:t>is fulang súain sochaide</w:t>
        <w:br/>
        <w:t>srían muinci dergóir fria graig</w:t>
        <w:br/>
        <w:t>⁊ nocon ed nammá</w:t>
        <w:br/>
        <w:t>turid airgit ⁊ glain</w:t>
        <w:br/>
        <w:t>iss ed fil is tig hi tá</w:t>
        <w:br/>
        <w:t xml:space="preserve">atá </w:t>
        <w:br/>
        <w:br/>
        <w:t>noco ragsa ar cú chulaind ar chuiriud mná ticed</w:t>
        <w:br/>
        <w:t>íarom ar ind ingen lóeg and sút d is cech réta tíat</w:t>
        <w:br/>
        <w:t>íarom ar cú chulaind atralacht lóeg íarom lasin ningin</w:t>
        <w:br/>
        <w:t>⁊ dochúatar do maig lúada ⁊ don biliu búada ⁊ dar óenach</w:t>
        <w:br/>
        <w:t>nemna ⁊ i nóenach fidga ⁊ is and side baí áed abrat cona</w:t>
        <w:br/>
        <w:t>ingenaib feraid fand fáilte fri lóeg cid dia mbaí cú chulaind</w:t>
        <w:br/>
        <w:t>cen tíachtain or sí nírbo áil leiss tíachtain ar ban churiud</w:t>
        <w:br/>
        <w:t>⁊ dano co finnad inn úaitsiu rosíacht fis dó is úaim</w:t>
        <w:br/>
        <w:t>ar sí ⁊ ticed co lúath diar saigid ar is indíu curthir in cath</w:t>
        <w:br/>
        <w:br/>
        <w:t>luid láeg atheroch co airm i mboí cú chulaind ⁊</w:t>
        <w:br/>
        <w:t>fand malle fris cinnas sin a loíg ar cú chulaind ro</w:t>
        <w:br/>
        <w:t>frecair láeg ⁊ ro rádi is mithig techt ar sé úair itá in cath</w:t>
        <w:br/>
        <w:t>oca ferthain indíu ocus is amlaid roboí oca rád ⁊ ro chan laíd</w:t>
        <w:br/>
        <w:br/>
        <w:t>ránacsa rem rebrad rán</w:t>
        <w:br/>
        <w:t>bale ingnád cíarbo gnád</w:t>
        <w:br/>
        <w:t>connici in carnd fichtib drong</w:t>
        <w:br/>
        <w:t>hi fúar labraid lebarmong</w:t>
        <w:br/>
        <w:t>co fúarusa hé sin charnd</w:t>
        <w:br/>
        <w:t>ina shudi mílib arm</w:t>
        <w:br/>
        <w:t>mong buide fair álli dath</w:t>
        <w:br/>
        <w:t>ubull óir ocá íadad</w:t>
        <w:br/>
        <w:br/>
        <w:t>corom aichnistar íaraim</w:t>
        <w:br/>
        <w:t>a lleind chorcra chóicdíabail</w:t>
        <w:br/>
        <w:t>atbert rim in raga lim</w:t>
        <w:br/>
        <w:t>don tig hi fail fáelbe find</w:t>
        <w:br/>
        <w:t xml:space="preserve">atát na dá rig is taig </w:t>
        <w:br/>
        <w:t>fáilbe find ⁊ labraid</w:t>
        <w:br/>
        <w:t>tri cóecait im chechtar dé</w:t>
        <w:br/>
        <w:t>is é lín inn óentaige</w:t>
        <w:br/>
        <w:t xml:space="preserve">cóeca lepad na leith dess </w:t>
        <w:br/>
        <w:t>⁊ chóeca airides</w:t>
        <w:br/>
        <w:t>cóeca lepad na leth chlí</w:t>
        <w:br/>
        <w:t>⁊ chóeca aeridi</w:t>
        <w:br/>
        <w:t xml:space="preserve">colba do lepthaib crónda </w:t>
        <w:br/>
        <w:t>úatne finna forórda</w:t>
        <w:br/>
        <w:t>is sí caindell ardustá</w:t>
        <w:br/>
        <w:t>in lía lógmar lainerdá</w:t>
        <w:br/>
        <w:t>atát arin dorus tíar</w:t>
        <w:br/>
        <w:t>insinn áit hi funend grían</w:t>
        <w:br/>
        <w:t>graig ngabor nglas brec a mong</w:t>
        <w:br/>
        <w:t>is araile corcordond</w:t>
        <w:br/>
        <w:t>atát arin dorus sair</w:t>
        <w:br/>
        <w:t>tri bile do chorcor glain</w:t>
        <w:br/>
        <w:t>dia ngair in énlaith búan bláith</w:t>
        <w:br/>
        <w:t>don macraid assin rígráith</w:t>
        <w:br/>
        <w:t>atá crand i ndorus liss</w:t>
        <w:br/>
        <w:t>ní hétig cocetul friss</w:t>
        <w:br/>
        <w:t>crand airgit ris tatin grían</w:t>
        <w:br/>
        <w:t>cosmail fri hór a roníam</w:t>
        <w:br/>
        <w:br/>
        <w:t>atát and tri fichit crand</w:t>
        <w:br/>
        <w:t>comraic nát chomraic a mbarr</w:t>
        <w:br/>
        <w:t>bíatar tri cét do chach crund</w:t>
        <w:br/>
        <w:t>do mes ilarda imlum</w:t>
        <w:br/>
        <w:t>atá tipra sint shíd thréll</w:t>
        <w:br/>
        <w:t>cona tri cóectaib breclend</w:t>
        <w:br/>
        <w:t>⁊ delg óir cona lí</w:t>
        <w:br/>
        <w:t>i nóe checha breclenni</w:t>
        <w:br/>
        <w:t>dabach and do mid medrach</w:t>
        <w:br/>
        <w:t>oca dáil forin teglach</w:t>
        <w:br/>
        <w:t>maraid béos is búan in bés</w:t>
        <w:br/>
        <w:t>conid bithlán do bithgrés</w:t>
        <w:br/>
        <w:t>itá ingen is tig trell</w:t>
        <w:br/>
        <w:t>ro derscaig do mnáib érend</w:t>
        <w:br/>
        <w:t>co fult budi thic immach</w:t>
        <w:br/>
        <w:t>is sí álaind illánach</w:t>
        <w:br/>
        <w:t>in comrád doní ri cách</w:t>
        <w:br/>
        <w:t>is álaind is is ingnáth</w:t>
        <w:br/>
        <w:t>maidid cridi cech duni</w:t>
        <w:br/>
        <w:t>dia seirc is dia inmuni</w:t>
        <w:br/>
        <w:t>atrubairt ind ingen trell</w:t>
        <w:br/>
        <w:t>cóich in gilla ná haichnem</w:t>
        <w:br/>
        <w:t>masa thú tair bic i lle</w:t>
        <w:br/>
        <w:t>gilla ind fhir a murthemne</w:t>
        <w:br/>
        <w:t>dochúadusa co fóill fóill</w:t>
        <w:br/>
        <w:t>rom gab ecla dom onóir</w:t>
        <w:br/>
        <w:t>atbert rim in tic i lle</w:t>
        <w:br/>
        <w:t xml:space="preserve">óenmac dígrais dechtere </w:t>
        <w:br/>
        <w:br/>
        <w:t>mairg ná dechaid ó chíanaib</w:t>
        <w:br/>
        <w:t>⁊ chách icá íarrair</w:t>
        <w:br/>
        <w:t>co naiced immar itá</w:t>
        <w:br/>
        <w:t>in tech mór atchonnarcsá</w:t>
        <w:br/>
        <w:t>dámbad lim ériu ule</w:t>
        <w:br/>
        <w:t>⁊ ríge breg mbude</w:t>
        <w:br/>
        <w:t>dobéraind ní láthar lac</w:t>
        <w:br/>
        <w:t>ar gnáis in bale ránac</w:t>
        <w:br/>
        <w:t xml:space="preserve">ránac </w:t>
        <w:br/>
        <w:br/>
        <w:t>is maith sin ar cú chulaind is maith ar lóeg ⁊ is</w:t>
        <w:br/>
        <w:t>cóir dul dia ríachtain ⁊ is maith cach ní issin tír sin ocus is</w:t>
        <w:br/>
        <w:t>and asbert lóeg béos frisseom ic innisin oíbniusa int shída</w:t>
        <w:br/>
        <w:br/>
        <w:t>atchonnarc tír sorcha sáer</w:t>
        <w:br/>
        <w:t>inná ráiter gó ná clóen</w:t>
        <w:br/>
        <w:t>fil and rí rúamna buden</w:t>
        <w:br/>
        <w:t>labraid lúathlám ar claideb</w:t>
        <w:br/>
        <w:t xml:space="preserve">oc techt dan dar mag lúada </w:t>
        <w:br/>
        <w:t>dommárfas bili búada</w:t>
        <w:br/>
        <w:t>ro gabus i mmaig denna</w:t>
        <w:br/>
        <w:t>la dá nathraig imchenna</w:t>
        <w:br/>
        <w:t>is and atrubairt lí ban</w:t>
        <w:br/>
        <w:t>isin baliu i rrabammar</w:t>
        <w:br/>
        <w:t>robad inmain lem in firt</w:t>
        <w:br/>
        <w:t>diambad chú no beth it richt</w:t>
        <w:br/>
        <w:t>álaind bantrocht búaid cen chacht</w:t>
        <w:br/>
        <w:t>ingena áeda abrat</w:t>
        <w:br/>
        <w:t>delbad fainne fúaim co llí</w:t>
        <w:br/>
        <w:t>ní roacht rígna ná rí</w:t>
        <w:br/>
        <w:t>atbér úair is lim ro clos</w:t>
        <w:br/>
        <w:t xml:space="preserve">síl nádaim cen imarbos </w:t>
        <w:br/>
        <w:t>delbaid is fainne rem ré</w:t>
        <w:br/>
        <w:t>ná fil and a llethéte</w:t>
        <w:br/>
        <w:br/>
        <w:t>atchonnarc láechu co llí</w:t>
        <w:br/>
        <w:t>co narmmaib ic imdibí</w:t>
        <w:br/>
        <w:t>atchonnarc étach ndatha</w:t>
        <w:br/>
        <w:t>nocon erred anflatha</w:t>
        <w:br/>
        <w:t>atchonnarc mná féta ic fleid</w:t>
        <w:br/>
        <w:t xml:space="preserve">atchonnarc a ningenraid </w:t>
        <w:br/>
        <w:t>atchonnarc gillu glána</w:t>
        <w:br/>
        <w:t>oc imthecht ind fhiddromma</w:t>
        <w:br/>
        <w:t>atchonnarc áes cíuil is tig</w:t>
        <w:br/>
        <w:t>ic aerfitiud dond ingin</w:t>
        <w:br/>
        <w:t>manbad a lúas tísa ammach</w:t>
        <w:br/>
        <w:t>domgéntais co hétréorach</w:t>
        <w:br/>
        <w:t xml:space="preserve">atchonnarc in cnoc ro buí </w:t>
        <w:br/>
        <w:t xml:space="preserve">álaind ben eithne ingubai </w:t>
        <w:br/>
        <w:t>acht in ben atberar sund</w:t>
        <w:br/>
        <w:t>beres na slúagu asa cund</w:t>
        <w:br/>
        <w:t>atchonnarc</w:t>
        <w:br/>
        <w:br/>
        <w:t>luid cú chulaind lee íarom is tír ⁊ bert a charpat les</w:t>
        <w:br/>
        <w:t>co ráncatár in ninsi feraid labraid fáelti fríu ⁊ fersi in</w:t>
        <w:br/>
        <w:t>bantrocht uli ⁊ ferais fand dano fáelti sinredaig fri coin</w:t>
        <w:br/>
        <w:t>culaind cid dogéntar sund hifechtsa ol cú chulaind ní</w:t>
        <w:br/>
        <w:t>handsa or labraid iss ed dogénam regmai coro lám cor imón</w:t>
        <w:br/>
        <w:t>slúag tíagait ass íarom co ráncatar tor na slúag ⁊ co rolsat</w:t>
        <w:br/>
        <w:t>súil tairsiu ocus bá dírim léo in slúag eirg ass hifechtsa ol</w:t>
        <w:br/>
        <w:t>cú chulaind fri labraid luid labraid ass íarom ⁊ anais cú</w:t>
        <w:br/>
        <w:t>chulaind ocont shlóg fanócrat in dá fhíach druiídechta dogénsat</w:t>
        <w:br/>
        <w:t>int shlúaig is dóig ol in slúag in ríastartha a hérind iss ed</w:t>
        <w:br/>
        <w:t>terchanait ind fhíaich</w:t>
        <w:br/>
        <w:br/>
        <w:t>dossennat int shlúaig íarom conná fúair ined léo is tír</w:t>
        <w:br/>
        <w:t>dotháet eochaid íuil íarom do inlut a lám don tiprait matain</w:t>
        <w:br/>
        <w:t>moch atchonnairc cú chulaind íarom a gúalaind tresin cochull</w:t>
        <w:br/>
        <w:br/>
        <w:t>doléci gaí dó co luid trít ro marb tríar for tríchait díb a óenur</w:t>
        <w:br/>
        <w:t>tofobairt iar sin senach síabortha ⁊ ferait mórgléo ⁊ marbthus</w:t>
        <w:br/>
        <w:t>cú chulaind íarom tic labraid íarom ⁊ mebais ríam</w:t>
        <w:br/>
        <w:t>forsna slógu ro gáid labraid dó anad dind imguin atágamar</w:t>
        <w:br/>
        <w:t>trá for lóeg in fer d imbirt a fherci fornd úair nách lór leis</w:t>
        <w:br/>
        <w:t>di chath fúair tíagar for lóeg ⁊ inliter téora dabcha</w:t>
        <w:br/>
        <w:t>úarusci do dibdúd a brotha in chétna dabach i tét fichid</w:t>
        <w:br/>
        <w:t>tairse in dabach tánaise nís fodaim nech ara tes in tres dabach</w:t>
        <w:br/>
        <w:t>is comse a tes</w:t>
        <w:br/>
        <w:br/>
        <w:t>in tan atchoncatar na mná coin culaind is and cáchain</w:t>
        <w:br/>
        <w:t>fand inso</w:t>
        <w:br/>
        <w:br/>
        <w:t>ségda cairptech docing rót</w:t>
        <w:br/>
        <w:t>cesu amulach is óc</w:t>
        <w:br/>
        <w:t>álaind lúadam lúades blaí</w:t>
        <w:br/>
        <w:t>fescur iar nóenuch fidgai</w:t>
        <w:br/>
        <w:t>ní céol síde séol fodgain</w:t>
        <w:br/>
        <w:t>is fordath fola fil fair</w:t>
        <w:br/>
        <w:t>crónán canas uasa chreit</w:t>
        <w:br/>
        <w:t xml:space="preserve">focanat roith a charpait </w:t>
        <w:br/>
        <w:t>eich fil fó charput glinne</w:t>
        <w:br/>
        <w:t>an frim céin córda sille</w:t>
        <w:br/>
        <w:t>ní fúair a samail di graig</w:t>
        <w:br/>
        <w:t>it lúathidir gaíth nerraig</w:t>
        <w:br/>
        <w:t>imbeir cóic deich ubull óir</w:t>
        <w:br/>
        <w:t>ós clesit fora anóil</w:t>
        <w:br/>
        <w:t>ní fúair a shamail di ríg</w:t>
        <w:br/>
        <w:t>eter mín ⁊ anmín</w:t>
        <w:br/>
        <w:t>fil i cechtar a dá grúad</w:t>
        <w:br/>
        <w:t>tibri derg amal crú rúad</w:t>
        <w:br/>
        <w:t>tibri úani tibri gorm</w:t>
        <w:br/>
        <w:t>tibri corcra dath nétrom</w:t>
        <w:br/>
        <w:br/>
        <w:t>fil secht suilse ara rusc</w:t>
        <w:br/>
        <w:t>ní scél fácbála hi lusc</w:t>
        <w:br/>
        <w:t>imdénam súla saíre</w:t>
        <w:br/>
        <w:t>abratchair duba daíle</w:t>
        <w:br/>
        <w:t>fil fora chind cid fó fer</w:t>
        <w:br/>
        <w:t>atchlos fo érind imbel</w:t>
        <w:br/>
        <w:t>tri foilt ní hinand a ndath</w:t>
        <w:br/>
        <w:t>gilla oac amulach</w:t>
        <w:br/>
        <w:t>claideb russi roindes crú</w:t>
        <w:br/>
        <w:t>cona imdurnd airgdidú</w:t>
        <w:br/>
        <w:t>scíath co mbúalid óir budi</w:t>
        <w:br/>
        <w:t>⁊ co mbil fhindruini</w:t>
        <w:br/>
        <w:t>cingid dar firu in cach tind</w:t>
        <w:br/>
        <w:t>imthéit i nág i neslind</w:t>
        <w:br/>
        <w:t>ní fil do bar láechraid laind</w:t>
        <w:br/>
        <w:t>as chosmail fri coin culaind</w:t>
        <w:br/>
        <w:t>cú chulaind dotháet i lle</w:t>
        <w:br/>
        <w:t>int ócláech a murthemne</w:t>
        <w:br/>
        <w:t>is íat dorat sund hi fat</w:t>
        <w:br/>
        <w:t>ingena áeda abrat</w:t>
        <w:br/>
        <w:t>bróenán fola fota fland</w:t>
        <w:br/>
        <w:t>la tóeb crand comard a dé</w:t>
        <w:br/>
        <w:t>ilach úallach úabrech ard</w:t>
        <w:br/>
        <w:t>la gol mairg fri síabru sé</w:t>
        <w:br/>
        <w:br/>
        <w:t>ferais lí ban fáelti fris iar tain conid and asbert inso sís</w:t>
        <w:br/>
        <w:br/>
        <w:t>fo chen cú chulaind</w:t>
        <w:br/>
        <w:t>torc.i. rí torachtaide</w:t>
        <w:br/>
        <w:t>mál mór maigi murthemni</w:t>
        <w:br/>
        <w:t>már a menma</w:t>
        <w:br/>
        <w:br/>
        <w:t>míad curad cathbúadach</w:t>
        <w:br/>
        <w:t>cride níad</w:t>
        <w:br/>
        <w:t>nertlía gaíse</w:t>
        <w:br/>
        <w:t>flandrúad ferci</w:t>
        <w:br/>
        <w:t xml:space="preserve">aurlam fri fír écrat </w:t>
        <w:br/>
        <w:t>láth ngaile ulad</w:t>
        <w:br/>
        <w:t>álaind a lí</w:t>
        <w:br/>
        <w:t>lí súla do andrib</w:t>
        <w:br/>
        <w:t>is fo chen</w:t>
        <w:br/>
        <w:t xml:space="preserve">fo chen </w:t>
        <w:br/>
        <w:br/>
        <w:t>ceist cid dorónais a chú chulaind or lí ban fris is and</w:t>
        <w:br/>
        <w:t>asbert cú chulaind andaide</w:t>
        <w:br/>
        <w:br/>
        <w:t>tarlucus urchur dom shleig</w:t>
        <w:br/>
        <w:t>i ndúnad éogain inbir</w:t>
        <w:br/>
        <w:t>nocon fhetur sochla sét</w:t>
        <w:br/>
        <w:t>in búaid dorignius nó in bét</w:t>
        <w:br/>
        <w:t>cid ferr cid messu dom nirt</w:t>
        <w:br/>
        <w:t>co sse ní tharlus dom chirt</w:t>
        <w:br/>
        <w:t>urchur anfis fhir hi céo</w:t>
        <w:br/>
        <w:t>bés ná nárlaid duni béo</w:t>
        <w:br/>
        <w:t>slóg find forderg formnib ech</w:t>
        <w:br/>
        <w:t>domroíphnitar forom leth</w:t>
        <w:br/>
        <w:t>munter manandán meic lir</w:t>
        <w:br/>
        <w:t>cotagart éogan inbir</w:t>
        <w:br/>
        <w:t>immimróus cipé cruth</w:t>
        <w:br/>
        <w:t>in tan tánic mo lánlúth</w:t>
        <w:br/>
        <w:t>óenfher dia trícha cét</w:t>
        <w:br/>
        <w:t>conda rucus dochum néc</w:t>
        <w:br/>
        <w:br/>
        <w:t>rochúala cneit echach íuil</w:t>
        <w:br/>
        <w:t>is ó chraidi labrait bíuil</w:t>
        <w:br/>
        <w:t>mad fir co fír bes níp cath</w:t>
        <w:br/>
        <w:t>int urchur ma tarlacad</w:t>
        <w:br/>
        <w:t xml:space="preserve">tarlucus </w:t>
        <w:br/>
        <w:br/>
        <w:t>foíd cú chulaind iar sin lasin ningin ⁊ anais mís ina</w:t>
        <w:br/>
        <w:t>farrad ocus celebraid hi cind mís di ⁊ atbertsi frissium in</w:t>
        <w:br/>
        <w:t>bale ar sí atbérasu frimsa dul it chomdáil ragatsa ocus is</w:t>
        <w:br/>
        <w:t>and dorónsat comdáil ic ibur chind tráchta ro innis do emir</w:t>
        <w:br/>
        <w:t>aní sin dorónta scena acci side do marbad na ingine tánic ⁊</w:t>
        <w:br/>
        <w:t>cóeca ingen lee connici in comdáil is and ro boí cú chulaind</w:t>
        <w:br/>
        <w:t>⁊ lóeg oc immirt fhidchilli ⁊ níro airigset na mná chucu is and</w:t>
        <w:br/>
        <w:t>ro ráthaig fand ocus asbert fri lóeg fégsu a laíg aní</w:t>
        <w:br/>
        <w:t>atchíusa cid insin ar lóeg dercais lóeg ⁊ is and ro rádi</w:t>
        <w:br/>
        <w:t xml:space="preserve">ind ingen inso .i. fand </w:t>
        <w:br/>
        <w:br/>
        <w:t>fég a loíg dar th éis oc coistecht frit filet mná córi</w:t>
        <w:br/>
        <w:t>cíallmathi co scenaib glasgéraib ina ndeslámaib co nór fria</w:t>
        <w:br/>
        <w:t>nuchtbrunnib cruth caín atchíchither amal tecait láith gaile</w:t>
        <w:br/>
        <w:t>dar cathchairptiu glé ro soi gné emer ingen fhorgaill</w:t>
        <w:br/>
        <w:br/>
        <w:t>nít ágara ar cú chulaind ⁊ nícon tora etir tairsiu isin</w:t>
        <w:br/>
        <w:t>creit cumachta lasin suidi ngrianda form dreichsea fodéin ar</w:t>
        <w:br/>
        <w:t>do thesarcoinsiu ar andrib ilib imdaib hi cetharaird ulad ar</w:t>
        <w:br/>
        <w:t>cía nos báigea ingen fhorcaill a hucht a comalta im gním co</w:t>
        <w:br/>
        <w:t xml:space="preserve">cumachta bés ní lim lamathar </w:t>
        <w:br/>
        <w:br/>
        <w:t>asbert béos cú chulaind</w:t>
        <w:br/>
        <w:t>not sechnaimsea a ben amal sechnas cách a chárait ní</w:t>
        <w:br/>
        <w:t>rubimsea do gáe crúaid crithlámach nach do scían tím thanaidi</w:t>
        <w:br/>
        <w:t>nách t ferg thréith thimaircthech ar is mórdolig mo nert do</w:t>
        <w:br/>
        <w:t>scor ó nirt mná</w:t>
        <w:br/>
        <w:br/>
        <w:t>ceist trá ar emer cid fódrúair latsu a chú culaind mo</w:t>
        <w:br/>
        <w:t>dímiadsa fíad andrib ilib in chúicid ⁊ fíad andrib ilib na</w:t>
        <w:br/>
        <w:br/>
        <w:t>hérend ⁊ fíad áes enig archena ar is fót chlith tánacsa ⁊ fo</w:t>
        <w:br/>
        <w:t>ollbríg do tharisen ar cía not bágea úall ollimresan bés nípad</w:t>
        <w:br/>
        <w:t>rith latsu mo lécunsa a gillai cía no tríalltá</w:t>
        <w:br/>
        <w:br/>
        <w:t>ceist trá a emer ar cú chulaind cid arná léicfideá</w:t>
        <w:br/>
        <w:t>damsa mo denus i ndáil mná ar chétus in ben sa is sí in glan</w:t>
        <w:br/>
        <w:t>genmnaid gel gasta dingbála do ríg ilchrothach ind ingen sin</w:t>
        <w:br/>
        <w:t>do thonnaib dar leraib lánmóraib co ndeilb ⁊ écosc ⁊ sóer chenél</w:t>
        <w:br/>
        <w:t>co ndruni ⁊ lámda ⁊ lámthorud co céill ⁊ chond ⁊</w:t>
        <w:br/>
        <w:t>chabsaidecht co nimmad ech ⁊ bóthánte ar ní fil fo nim ní bad</w:t>
        <w:br/>
        <w:t>tol ria comchéle ná dingned cía no comgelltá a emer ar sé</w:t>
        <w:br/>
        <w:t>ní faigebasu curaid caín créchtach cathbúadach bádam fíusa</w:t>
        <w:br/>
        <w:br/>
        <w:t>bés ar emer nocon err in ben dia lenai acht chena</w:t>
        <w:br/>
        <w:t>is álaind cech nderg is gel cach núa is caín cech ard is serb</w:t>
        <w:br/>
        <w:t>cach gnáth cáid cech nécmais is faill cech naichnid co festar</w:t>
        <w:br/>
        <w:t>cach néolas a gillai ar sí ro bámarni fecht co cátaid acut</w:t>
        <w:br/>
        <w:t>⁊ no bemmís dorísi diambad áil duitsiu ocus robo dograch</w:t>
        <w:br/>
        <w:t>furri dar ar mbréthir trá ar sé isatt áilsiu damsa ⁊ bidat</w:t>
        <w:br/>
        <w:t>áil hi céin bat béo</w:t>
        <w:br/>
        <w:br/>
        <w:t>mo lécudsa didiu ol fand is córu mo lécudsa ar</w:t>
        <w:br/>
        <w:t>emer náthó or fand messi léicfidir and ⁊ is mé ro</w:t>
        <w:br/>
        <w:t>báeglaiged ó chéin ocus forópair oc dogru ⁊ oc domenmain</w:t>
        <w:br/>
        <w:t>móir ar bá nár lée a lécud ⁊ dul día tig a chétóir ⁊ ro búadir</w:t>
        <w:br/>
        <w:t>in rográd hí dorat do choin chulaind ocus is amlaid ro boí</w:t>
        <w:br/>
        <w:t>oc dogru ⁊ doróni in laíd sea</w:t>
        <w:br/>
        <w:br/>
        <w:t>messe ragas for astur</w:t>
        <w:br/>
        <w:t>cé dech lim ar mórgestul</w:t>
        <w:br/>
        <w:t>cé tora nech lín a blad</w:t>
        <w:br/>
        <w:t xml:space="preserve">ropad fherr lim tairisem </w:t>
        <w:br/>
        <w:t>robad fherr lim bith hi fus</w:t>
        <w:br/>
        <w:t>dobér fót láim cen dobus</w:t>
        <w:br/>
        <w:t>ná dula cid ingnad lat</w:t>
        <w:br/>
        <w:t>co gríanan áeda abrat</w:t>
        <w:br/>
        <w:br/>
        <w:t>a emer is lat in fer</w:t>
        <w:br/>
        <w:t>⁊ ro mela a deigben</w:t>
        <w:br/>
        <w:t>aní ná roich lám cidacht</w:t>
        <w:br/>
        <w:t>is écen dam a dúthracht</w:t>
        <w:br/>
        <w:t>mór fer ro boí com íarraid</w:t>
        <w:br/>
        <w:t>eter chlithar is díamair</w:t>
        <w:br/>
        <w:t>noco dernad ríu mo dál</w:t>
        <w:br/>
        <w:t>dáig is misi rop irán</w:t>
        <w:br/>
        <w:t>mairg dobeir seirc do duni</w:t>
        <w:br/>
        <w:t>menes tarda dia airi</w:t>
        <w:br/>
        <w:t>is ferr do neoch a chor ass</w:t>
        <w:br/>
        <w:t>mane charthar mar charas</w:t>
        <w:br/>
        <w:t>cóeca ban tánac i lle</w:t>
        <w:br/>
        <w:t>a emer án fholtbuide</w:t>
        <w:br/>
        <w:t>do thascrad ar faind ní fó</w:t>
        <w:br/>
        <w:t>is dá marbad ar andró</w:t>
        <w:br/>
        <w:t>atát tri cóecait rim lá</w:t>
        <w:br/>
        <w:t>do mnáib áille óentamá</w:t>
        <w:br/>
        <w:t>acum i ndún imma lle</w:t>
        <w:br/>
        <w:t>noco tréicfitis messe</w:t>
        <w:br/>
        <w:t>mese</w:t>
        <w:br/>
        <w:br/>
        <w:t>iar sin ro fallsiged do manandán aní sin .i. fand ingen</w:t>
        <w:br/>
        <w:t>áeda abrat do bith i nécomlund ic mnáib ulad ⁊ a bith coa</w:t>
        <w:br/>
        <w:t>lécud do choin chulaind tánic íarom manannán anair do</w:t>
        <w:br/>
        <w:t>shaigid na hingini ⁊ ro boí ina fíadnaise ⁊ níro ráthaig nech</w:t>
        <w:br/>
        <w:t>díb aní sin acht fand a hóenur ocus is and sin ro gab etere</w:t>
        <w:br/>
        <w:t>móir ⁊ drochmenmain in ningin oc fégad manandán ⁊ dorigni</w:t>
        <w:br/>
        <w:t>laíd</w:t>
        <w:br/>
        <w:br/>
        <w:t>fégaid mac láechraidi lir</w:t>
        <w:br/>
        <w:t>do maigib éogain inbir</w:t>
        <w:br/>
        <w:t>manannán úas domun dind</w:t>
        <w:br/>
        <w:t>ro boí tan rop inmain lim</w:t>
        <w:br/>
        <w:br/>
        <w:t>mád indíu bá dígrais núall</w:t>
        <w:br/>
        <w:t>ní charand mo menma múad</w:t>
        <w:br/>
        <w:t>is éraise in rét int sherc</w:t>
        <w:br/>
        <w:t>téit a héol cen immitecht</w:t>
        <w:br/>
        <w:t>lá ro bása ⁊ mac lir</w:t>
        <w:br/>
        <w:t>hi ngríanán dúni inbir</w:t>
        <w:br/>
        <w:t>ropo dóig lind cen anad</w:t>
        <w:br/>
        <w:t>noco bíad ar nimscarad</w:t>
        <w:br/>
        <w:t>dánam thuc manannán mass</w:t>
        <w:br/>
        <w:t>robam céle comadas</w:t>
        <w:br/>
        <w:t>noco bérad orm ria lind</w:t>
        <w:br/>
        <w:t>cluchi eráil ar fhidchill</w:t>
        <w:br/>
        <w:t>dánam thuc manandan mass</w:t>
        <w:br/>
        <w:t>robam céle comadas</w:t>
        <w:br/>
        <w:t>dornasc d ór aromthá</w:t>
        <w:br/>
        <w:t>thuc dam i llúag m imdergthá</w:t>
        <w:br/>
        <w:t>baí acum dar fráech immach</w:t>
        <w:br/>
        <w:t>cóeca ingen illdathach</w:t>
        <w:br/>
        <w:t>doratus dó cóecait fer</w:t>
        <w:br/>
        <w:t>centar in chóecat ingen</w:t>
        <w:br/>
        <w:t>cethra cóecait cen miri</w:t>
        <w:br/>
        <w:t>iss é lucht inn óentigi</w:t>
        <w:br/>
        <w:t>dá chóecait fher sónmech slán</w:t>
        <w:br/>
        <w:t>dá chóecait ban find follán</w:t>
        <w:br/>
        <w:t>atchíu dar in muir i lle</w:t>
        <w:br/>
        <w:t>nín acend nach meraige</w:t>
        <w:br/>
        <w:t>marcach in mara mongaig</w:t>
        <w:br/>
        <w:t>ní lenand do shithlongaib</w:t>
        <w:br/>
        <w:br/>
        <w:t>t imthecht seochainni co se</w:t>
        <w:br/>
        <w:t>ní acend acht sídaige</w:t>
        <w:br/>
        <w:t>máraid do chíall cech slúag séim</w:t>
        <w:br/>
        <w:t>cía beit úait i netercéin</w:t>
        <w:br/>
        <w:t>mad messe bá dethbir dam</w:t>
        <w:br/>
        <w:t>dáig at báetha cíalla ban</w:t>
        <w:br/>
        <w:t>intí ro charus co holl</w:t>
        <w:br/>
        <w:t>domrat sund i nécomlond</w:t>
        <w:br/>
        <w:t>celebrad dit a chú chain</w:t>
        <w:br/>
        <w:t>aso sind úait co sochraid</w:t>
        <w:br/>
        <w:t>cén co tísam dúthracht lind</w:t>
        <w:br/>
        <w:t>is ard cech recht co himchim</w:t>
        <w:br/>
        <w:t>érge seo mithig damsa</w:t>
        <w:br/>
        <w:t>atá nech risnid andsa</w:t>
        <w:br/>
        <w:t>is mór in tóchosol trá</w:t>
        <w:br/>
        <w:t>a laíg a meic ríangabrá</w:t>
        <w:br/>
        <w:t>ragat rim chéli fodéin</w:t>
        <w:br/>
        <w:t>dáig noco dingnea m amréir</w:t>
        <w:br/>
        <w:t>nár apraid is céim i cleith</w:t>
        <w:br/>
        <w:t>mád álic dúibsi fégaid</w:t>
        <w:br/>
        <w:t>fégaid</w:t>
        <w:br/>
        <w:br/>
        <w:t>atracht ind ingen iar sin i ndíaid mannannán ⁊ ro fher</w:t>
        <w:br/>
        <w:t>manannán fáelti fría ⁊ asbert maith a ingen ar sé in oc</w:t>
        <w:br/>
        <w:t>urnaidi chon culaind bía fodechtsa nó in limsa doraga dar</w:t>
        <w:br/>
        <w:t>ar mbréthir ém ol sí fil úaib nech bad fherr lim a chéli do</w:t>
        <w:br/>
        <w:t>lenmain acht ar sí is letsu ragatsa ⁊ ní irnaidiub coin</w:t>
        <w:br/>
        <w:t>culaind ar rom thréc ocus araill and dano a degduini ní</w:t>
        <w:br/>
        <w:t>fil rígain chátamail acotsu atá immurgu la coin culaind</w:t>
        <w:br/>
        <w:br/>
        <w:t>ótchonnairc immurgu cú chulaind in ningin ic dula úad</w:t>
        <w:br/>
        <w:t>co manannán ro ráid fri lóeg crét sút ar sé ní handsa</w:t>
        <w:br/>
        <w:br/>
        <w:t>ar lóeg fand ic dul la manannán mac lir ar nocorb álic</w:t>
        <w:br/>
        <w:t>duitsiu hí is and sin trá ro ling cú chulaind tri ardlémend ⁊</w:t>
        <w:br/>
        <w:t>tri deslémend lúachra co rrabi fri ré fotá cen dig cen bíad</w:t>
        <w:br/>
        <w:t>sechnón na slébte ⁊ is and no chotlad cech naidchi for sligi</w:t>
        <w:br/>
        <w:t>midlúachra</w:t>
        <w:br/>
        <w:br/>
        <w:t>dochóid trá emer do shaigid chonchobair co hemain</w:t>
        <w:br/>
        <w:t>⁊ ro innis dó cú chulaind amal ro boí ro faíd conchobor</w:t>
        <w:br/>
        <w:t>filedu ⁊ áes dána ⁊ drúdi ulad dia shaigid co fastaitis ⁊ co tuctais</w:t>
        <w:br/>
        <w:t>co hemain léo hé ro tríallsom dano i náes ndána do marbad</w:t>
        <w:br/>
        <w:t>ro chansat side brechta druídechta ina agid coro gabait a</w:t>
        <w:br/>
        <w:t>chossa ⁊ a láma conos tánic trell dia chéill ro boíseom dano oc</w:t>
        <w:br/>
        <w:t>cuingid digi chucu iar sin tucsat na druíd dig ndermait dó</w:t>
        <w:br/>
        <w:t>amal atib in ndig nírbo chumain laiss fand ⁊ cech ní doróni</w:t>
        <w:br/>
        <w:t>tucait dano deoga dermait a héta do emir ar nírbo fherr ro boí</w:t>
        <w:br/>
        <w:t>ro croth dano manannán a brat eter coin culaind ⁊ fhaind</w:t>
        <w:br/>
        <w:t>connáro chomraictís do grés</w:t>
        <w:br/>
        <w:br/>
        <w:t>conid taibsiu aidmillti do choin chulaind la háes sídi</w:t>
        <w:br/>
        <w:t>sin ar ba mór in chumachta demnach ria cretim ⁊ ba hé a</w:t>
        <w:br/>
        <w:t>méit co cathaigtis co corptha na demna frisna doínib ⁊ co taisféntais</w:t>
        <w:br/>
        <w:t>aíbniusa ⁊ díamairi dóib amal no betis co marthanach</w:t>
        <w:br/>
        <w:t>is amlaid no creteá dóib conid frisna taidbsib sin atberat na</w:t>
        <w:br/>
        <w:t>hanéolaig síde ⁊ áes síde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