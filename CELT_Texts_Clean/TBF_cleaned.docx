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fróech mac idaith do chonnachtaib mac side do</w:t>
        <w:br/>
        <w:t>bé find a sídib derbsiur side do boind is hé láech</w:t>
        <w:br/>
        <w:t>is áildem ro buí do feraib hérenn ⁊ alban acht níba</w:t>
        <w:br/>
        <w:t>suthain dobert a máthair dí báe déc dó as sint síd it é</w:t>
        <w:br/>
        <w:t>finda óiderga boí trebad maith oca co cend ocht mblíadnae</w:t>
        <w:br/>
        <w:t>cen tabairt mná chuca coíca mac ríg ro p é lín a</w:t>
        <w:br/>
        <w:t>theglaich comaís comchutrumma fris uile eter chruth ⁊</w:t>
        <w:br/>
        <w:t>écosc</w:t>
        <w:br/>
        <w:br/>
        <w:t>carthai findabair ingen ailella ⁊ medba ar a</w:t>
        <w:br/>
        <w:t>irscélaib adfíadar dó som oca thaig ropu lán hériu</w:t>
        <w:br/>
        <w:t>⁊ albu di a allud ⁊ di a scélaib íar suidiu docorastar fair</w:t>
        <w:br/>
        <w:t>dul do accallaim na hingine immaroraid fri a muntir</w:t>
        <w:br/>
        <w:t>a ní sin tíagar úait didiu co siair do máthar co tucthar</w:t>
        <w:br/>
        <w:t>ní do étuch ingantach ⁊ de ascedaib síde duit úadi</w:t>
        <w:br/>
        <w:br/>
        <w:t>luid íarum co siair a máthar .i. co bóind co mbuí</w:t>
        <w:br/>
        <w:t>i mmaig breg ⁊ dobert coícait mbratt ngorm ⁊ ba cosmail</w:t>
        <w:br/>
        <w:t>cech áe fri druimne ndoíle ⁊ cethéora oa dubglassa</w:t>
        <w:br/>
        <w:t>for cech brutt ⁊ mílech derggóir la cech mbratt ⁊ lénti</w:t>
        <w:br/>
        <w:t>bángela co túagmílaib óir impu ⁊ coíca scíath nargdide</w:t>
        <w:br/>
        <w:t>co nimlib óir impu ⁊ caindel rígthigi i lláim cech</w:t>
        <w:br/>
        <w:t>áe ⁊ coíca semmand findruine ar cech náe coíca</w:t>
        <w:br/>
        <w:t>toracht di ór forloiscthi im cech náe eirmitiuda</w:t>
        <w:br/>
        <w:br/>
        <w:t>di charrmocul fóib anís ⁊ is di lecaib lógmaraib a</w:t>
        <w:br/>
        <w:t>nairíarn no lastais in aidche amal betís ruithni</w:t>
        <w:br/>
        <w:t>gréni ⁊ coíca claideb nórduirn leo ⁊ gabor bocglass</w:t>
        <w:br/>
        <w:t>fó suidi cech fir ⁊ beilge óir friu máelland arggait co</w:t>
        <w:br/>
        <w:t>clucíniu óir fo brágit cech eich coíca acrann corcra</w:t>
        <w:br/>
        <w:t>co snáthib argait estib co síblaib óir ⁊ argait ⁊ co</w:t>
        <w:br/>
        <w:t>cendmílaib coíca echlasc findruine co mbaccán órda for</w:t>
        <w:br/>
        <w:t>cinn cech áe ⁊ secht mílchoin i slabradaib argait ⁊</w:t>
        <w:br/>
        <w:t>ubull nóir eter cech náe bróca crédumai impu noco</w:t>
        <w:br/>
        <w:t>rabi dath nád beth intib mórfesser cornaire leo co cornaib</w:t>
        <w:br/>
        <w:t>órdaib ⁊ argdidib co nétaigib ildathachaib co mongaib</w:t>
        <w:br/>
        <w:t>órdaib sídbudib co lennaib étrachtaib bátir tri drúith</w:t>
        <w:br/>
        <w:t>remib co mindaib argdidib fo díor scéith co fethul</w:t>
        <w:br/>
        <w:t>chondúala la cech náe co círbachlaib co nesnadaib</w:t>
        <w:br/>
        <w:t>crédumai íarna tóebaib triar cruittire co nécosc ríg</w:t>
        <w:br/>
        <w:t>im cech náe</w:t>
        <w:br/>
        <w:br/>
        <w:t>documlát ass do chrúachnaib co ssind écusc sin</w:t>
        <w:br/>
        <w:t>leu dosndéccai in derccaid din dún in tan dodechatar</w:t>
        <w:br/>
        <w:t>i mmag crúachan dírimm atchíu sa ol sé don dún</w:t>
        <w:br/>
        <w:t>inna lín ó gabais ailill ⁊ medb flaith nícos tánic riam</w:t>
        <w:br/>
        <w:t>⁊ nícos ticfa dírimm bas choímiu ná bess áiniu is cumma</w:t>
        <w:br/>
        <w:t>lemm bed i taulchubu fína no beth mo chend la sin ngáeth</w:t>
        <w:br/>
        <w:t>dotháet tairsiu abras ⁊ ábairt dogní int ócláech fil and</w:t>
        <w:br/>
        <w:t>nochon acca sa riam a chutrumma focheird a bunsaig</w:t>
        <w:br/>
        <w:t>rout naurchora úad síu cotrí ri talmain nos gaibet na</w:t>
        <w:br/>
        <w:t>secht mílchoin co na secht slabradaib argait</w:t>
        <w:br/>
        <w:br/>
        <w:t>la sodain dothíagat int slúaig a dún chrúachan di a</w:t>
        <w:br/>
        <w:t>ndéc sin immusmúchat in doíni i ssin dún co napthatar</w:t>
        <w:br/>
        <w:br/>
        <w:t>sé fir déc oco ndéc sin tairlengait i ndorus in dúine</w:t>
        <w:br/>
        <w:t>scoirit a neochu ⁊ léicit a mílchona dosennat na secht</w:t>
        <w:br/>
        <w:t>naige do ráith chrúachan ⁊ secht sinnchu ⁊ secht</w:t>
        <w:br/>
        <w:t>míla maige ⁊ secht turcu alta conda rubatar ind óic</w:t>
        <w:br/>
        <w:t>i ssind aurlaind in dúine íar sain focherdat in mílchoin</w:t>
        <w:br/>
        <w:t>bedg i mbréi gabait secht ndoborchona dosbertatar</w:t>
        <w:br/>
        <w:t>dochum na ardda i ndorus inna prímrátha</w:t>
        <w:br/>
        <w:br/>
        <w:t>deissiter i ssuidiu dotíagar ónd ríg di a nacallaim</w:t>
        <w:br/>
        <w:t>imchomarcar cía bu chan dóib noda sloindet íarum</w:t>
        <w:br/>
        <w:t>íarna slontib fíraib fróech mac idaith inso ol séat</w:t>
        <w:br/>
        <w:t>ráite in rechtaire fri sin ríg ⁊ in rígnai fo chen dóib ol</w:t>
        <w:br/>
        <w:t>ailill ⁊ medb is óclách án fil and ol ailill táet i ssin</w:t>
        <w:br/>
        <w:t>less dolléicther dóib cethramthu in taige</w:t>
        <w:br/>
        <w:br/>
        <w:t>ed a écosc in taige sechtordd and secht nimdai ó</w:t>
        <w:br/>
        <w:t>thein co fraig i sin taig imme cúaird airinech di chrédumu</w:t>
        <w:br/>
        <w:t>for cech imdai aurscartad derggibair fo mrechtruncain</w:t>
        <w:br/>
        <w:t>uile trí stéill chrédumai i naulaith cecha imda secht</w:t>
        <w:br/>
        <w:t>stíalla umai ón damdabaich co cléithe i ssin tig de gíus</w:t>
        <w:br/>
        <w:t>dogníth a tech ba tuga slinned boí fair di a nechtair</w:t>
        <w:br/>
        <w:t>bátar sé senistri déc i ssin tig ⁊ comlae humae ar cech</w:t>
        <w:br/>
        <w:t>naí cuing umai dar sa forlés cethéora ochtga humai</w:t>
        <w:br/>
        <w:t>for imdai ailella ⁊ medba immdernide de chrédumu uili</w:t>
        <w:br/>
        <w:t>is sí i certmedón in taige dá aurainech arggait impe fo</w:t>
        <w:br/>
        <w:t>díor flesc argait i sind airinniuch rosaiged midlissiu in</w:t>
        <w:br/>
        <w:t>taige timchellad a tech imme cúaird ón dorus di alailiu</w:t>
        <w:br/>
        <w:t>arrócbat a ngaisceda i ssin taig sin ⁊ sedait ⁊ ferthair</w:t>
        <w:br/>
        <w:t>fáilte riu</w:t>
        <w:br/>
        <w:br/>
        <w:t>fo chen dúib ol ailill ⁊ medb iss ed doróachtamar</w:t>
        <w:br/>
        <w:t>ol fróech níba turas ar aig thaig ón ol medb</w:t>
        <w:br/>
        <w:t>imbrid medb ⁊ ailill fidchell íar sin gaibid fróech</w:t>
        <w:br/>
        <w:br/>
        <w:t>íarum imbirt fidchille ri fer di a muntir ba caín ind</w:t>
        <w:br/>
        <w:t>fidchell clár findruine and co cethéoraib auaib ⁊ uilneib</w:t>
        <w:br/>
        <w:t>óir caindel de líc lógmair oc fursunnud dóib ór ⁊</w:t>
        <w:br/>
        <w:t>arggat ind fuirend boí for sin chlár aurgnaid biad donaib</w:t>
        <w:br/>
        <w:t>ócaib ol ailill ní hed is accobor limm ol medb acht</w:t>
        <w:br/>
        <w:t>dul do imbirt na fidchille thall fri fróech eirgg dó is</w:t>
        <w:br/>
        <w:t>maith lim sa ol ailill imberat in fidchill íarum ⁊ fróech</w:t>
        <w:br/>
        <w:br/>
        <w:t>boí a muinter colléic oc fuiniu na fíadmíl sennat</w:t>
        <w:br/>
        <w:t>do chruittiri dún ol ailill ri fráech sennat ém ol</w:t>
        <w:br/>
        <w:t>fráech crottbolg di chrocnib doborchon impu co na</w:t>
        <w:br/>
        <w:t>nimdénam di phartaing foa nimdénam di ór ⁊ argut</w:t>
        <w:br/>
        <w:t>bíann nerbbad impu a mmedón ba gilidir snechta sella</w:t>
        <w:br/>
        <w:t>dubglassa inna medón aide bruit lín gilidir fúan ngés sa</w:t>
        <w:br/>
        <w:t>imna téta crota di ór ⁊ arccut ⁊ findruine co ndelbaib</w:t>
        <w:br/>
        <w:t>nathrach ⁊ én ⁊ mílchon di ór ⁊ arccut amal no glúaistis</w:t>
        <w:br/>
        <w:t>na téta sin imreithitis na delba sin íarum inna firu imme</w:t>
        <w:br/>
        <w:t>cúaird sennait dóib íarum conid apthatar dá fer déc di a</w:t>
        <w:br/>
        <w:t>muntir la coí ⁊ toirsi</w:t>
        <w:br/>
        <w:br/>
        <w:t>ba caín ⁊ ba bind a triar sa ⁊ batar caíni úaithni</w:t>
        <w:br/>
        <w:t>insein is hé in a triar irdaircc tri derbráthir .i. goltraiges ⁊</w:t>
        <w:br/>
        <w:t>gentraiges ⁊ súantraiges boind a ssídib a mmáthair a triur</w:t>
        <w:br/>
        <w:t>is din chéol sephainn úaithne cruitt in dagdai ainmnigter</w:t>
        <w:br/>
        <w:t>a triur in tan bóe in ben oc lámnad ba gol mairgg</w:t>
        <w:br/>
        <w:t>lee la gúri na nidan i tossuch ba gen ⁊ fáilte arabeiti ar</w:t>
        <w:br/>
        <w:br/>
        <w:t>medón ar imtholtain in dá mac ba súan álgine arabeitte</w:t>
        <w:br/>
        <w:t>in mac dédenach ar thrumme inna brithe conid de ro</w:t>
        <w:br/>
        <w:t>ainmniged trian in chíuil dofíuissig íarum as ssint súan in</w:t>
        <w:br/>
        <w:t>boind aurfoímsiu ol sí do thrí maccu a úaithni lánbrotha</w:t>
        <w:br/>
        <w:t>fo bíth file súantraide ⁊ gentride ⁊ goltride ar</w:t>
        <w:br/>
        <w:t>búaib sceo mnáib dosoifet la meidb ⁊ ailill atbélat fir</w:t>
        <w:br/>
        <w:t>la clúaiss ngléssa dóib</w:t>
        <w:br/>
        <w:br/>
        <w:t>anait dint senmaim íar sain i ssind rígthaig is</w:t>
        <w:br/>
        <w:t>ségond dofánic ol fergus fodlid dún ol fróech fri a</w:t>
        <w:br/>
        <w:t>muntir a mbiad tucaid i sa tech docing lóthur for</w:t>
        <w:br/>
        <w:t>lár in taige fodáile dóib a mbiad for a dernaind no</w:t>
        <w:br/>
        <w:t>rannad cech nágae co na chlaidiub ⁊ ní aidleth toinn ná</w:t>
        <w:br/>
        <w:t>féoil ó gabais rannairecht ní archíuir bíad foa láim riam</w:t>
        <w:br/>
        <w:t>bátar tri láa ⁊ teora aidche oc imbirt na fidchille la</w:t>
        <w:br/>
        <w:t>immed na lliac lógmar i tegluch froích íar sin adgládar</w:t>
        <w:br/>
        <w:t>fróech meidb is maith ro ngabus fritt ol sé ní biur</w:t>
        <w:br/>
        <w:t>do thochaill dind fitchill ná raib meth neinich deit and</w:t>
        <w:br/>
        <w:t>ó túsa i ssin dún sa iss ed laithe inso as síam limm ol</w:t>
        <w:br/>
        <w:t>medb deithbir ón ol fráech atáat tri láa ⁊ teora</w:t>
        <w:br/>
        <w:t>aidchi and</w:t>
        <w:br/>
        <w:br/>
        <w:t>la sodain atraig medb ba mmebul lée buith</w:t>
        <w:br/>
        <w:t>donaib ócaib cen bíad luid co ailill ráidti friss</w:t>
        <w:br/>
        <w:t>mórgním dorigén sam ol sí ind óic annechtair donnáncatar</w:t>
        <w:br/>
        <w:t>do bith cen bíad diliu dait imbeirt fidchille ol</w:t>
        <w:br/>
        <w:t>ailill ní derban in fodail di a muntirseom sethnu in</w:t>
        <w:br/>
        <w:t>taige atát tri láa ⁊ teora aidchi and ol sisi acht nád</w:t>
        <w:br/>
        <w:t>nairigmer in naidchi la bánsuilsi inna líac lógmar i ssin</w:t>
        <w:br/>
        <w:t>tig apraid riu ol ailill anat dina cuínib co fodailter</w:t>
        <w:br/>
        <w:br/>
        <w:t>dóib fodáilter dóib íarum ⁊ ba maith ro mboth friu</w:t>
        <w:br/>
        <w:t>⁊ ansait tri láa ⁊ teora aidchi and íar sin for sind fledugud</w:t>
        <w:br/>
        <w:t>is íarum con accrad fráech i ssa tech nimmacallamae ⁊</w:t>
        <w:br/>
        <w:t>imchóímras dó cid dodnucai is maith ol sé limm</w:t>
        <w:br/>
        <w:t>célide libsi ní holc ém las sa teglach for ngnás ol</w:t>
        <w:br/>
        <w:t>ailill is ferr for tórmach oldás for ndígbáil anfimni</w:t>
        <w:br/>
        <w:t>didiu ol fráech nach sechtmain anait íar sin co cend</w:t>
        <w:br/>
        <w:t>cóicthigis i ssin dún ⁊ toffund dóib cech óen lá dochum in</w:t>
        <w:br/>
        <w:t>dúine dosaigtis connachta di a ndéc sin</w:t>
        <w:br/>
        <w:br/>
        <w:t>ba imned la fráech cen acallaim na ingine sech</w:t>
        <w:br/>
        <w:t>ba hé less nod mbert laithe nand atraig deud aidche do</w:t>
        <w:br/>
        <w:t>inlut dond abaind is hé tan dolluidsi ón ⁊ a hinailt do</w:t>
        <w:br/>
        <w:t>indlut gaibid som a lláim si an rim acallaim ol sé is</w:t>
        <w:br/>
        <w:t>tú doróachtamar is fo chen lim sa ém ol ind ingen má</w:t>
        <w:br/>
        <w:t>chotíssind ní chumgaimm ní duit ceist in néláfa</w:t>
        <w:br/>
        <w:t>limm ol sé ní élub ém ol sí ór is sam ingen ríg ⁊</w:t>
        <w:br/>
        <w:t>rígna ní fil dot daidbrisiu náchimm éta sa óm muntir</w:t>
        <w:br/>
        <w:t>⁊ bid hé mo thoga sa dano dul chucutsu is tú ro charus ⁊</w:t>
        <w:br/>
        <w:t>beirsiu lat ind ordnaisc se ol ind ingen ⁊ bíd etrond do</w:t>
        <w:br/>
        <w:t>chomarthu dosrat mathair dam sa ol sí di a taiscid ⁊</w:t>
        <w:br/>
        <w:t>asbér is cor roda lláus immudu téit dano cechtar de a</w:t>
        <w:br/>
        <w:t>leth íar sain</w:t>
        <w:br/>
        <w:br/>
        <w:t>attágur sa ol ailill élud inna hingine ucut la</w:t>
        <w:br/>
        <w:t>fróech ce dobertha dó ní pu madae ⁊ dotáised ar</w:t>
        <w:br/>
        <w:br/>
        <w:t>ndochum co na chethrai do chobair dún ocon táin dotháet</w:t>
        <w:br/>
        <w:t>fróech cuccu i ssa tech nimmacaldmae in cocur fil</w:t>
        <w:br/>
        <w:t>lib ol fráech dotallfasu and ol ailill in tibéraid</w:t>
        <w:br/>
        <w:t>dam sa for ningin ol fráech immanaiccet int slúaig</w:t>
        <w:br/>
        <w:t>dobérthar ol ailill di a tuca tinnscra amal asbérthar</w:t>
        <w:br/>
        <w:t>rot bia ol fráech trí fichit ech ndubglass dam sa ol</w:t>
        <w:br/>
        <w:t>ailill co na mbeilgib óir friu ⁊ dí laulgaich deec ó mmeltar</w:t>
        <w:br/>
        <w:t>ól naiss ó cech áe ⁊ láeg find óiderg la cech náe ⁊</w:t>
        <w:br/>
        <w:t>tuidecht duit limm cot lín uile ⁊ cot áes chíuil do thabairt</w:t>
        <w:br/>
        <w:t>inna mbó a cúailngiu ⁊ dobérthar mo ingen sa duit acht</w:t>
        <w:br/>
        <w:t>co tís dothongu sa tar mo scíath ⁊ tar mo chlaideb ⁊</w:t>
        <w:br/>
        <w:t>darm threlam ní thibrind i tindscra cid meidbi in sin</w:t>
        <w:br/>
        <w:t>doching úadaib as a taig íarum</w:t>
        <w:br/>
        <w:br/>
        <w:t>immosnacaillet íarum ailill ⁊ medb farbbiba</w:t>
        <w:br/>
        <w:t>sochaide nimmund de rígaib hérenn di a ruca som in</w:t>
        <w:br/>
        <w:t>ningin aní is maith fúaiprem inna degaid ⁊ marbam</w:t>
        <w:br/>
        <w:t>fo chétóir resíu forruma bine fornn is líach ón ol</w:t>
        <w:br/>
        <w:t>medb ⁊ is meth neinich dúnn niba meth neinig</w:t>
        <w:br/>
        <w:t>dúnn ol ailill tucht ar a ndálfar sa</w:t>
        <w:br/>
        <w:br/>
        <w:t>dotháet ailill ⁊ medb i ssa rrígthech tíagam ass</w:t>
        <w:br/>
        <w:t>ol ailill co naccamar na mmílchona oc toffund co</w:t>
        <w:br/>
        <w:t>mmedón laí ⁊ combat scítha tíagait ass uili íarum dond</w:t>
        <w:br/>
        <w:t>abainn di a fothrucud adfíadar dam ol ailill at maith</w:t>
        <w:br/>
        <w:t>i nuisciu tair i ssind linni sea co naccamar do snám</w:t>
        <w:br/>
        <w:t>cindas na lindi se ol sé ní fetamar nach ndodaing</w:t>
        <w:br/>
        <w:t>inti ol ailill ⁊ is comtig fothrucud inti gataid a</w:t>
        <w:br/>
        <w:t>étach de íarum ⁊ téit inti ⁊ fácbaid a chriss túas oslaigid</w:t>
        <w:br/>
        <w:br/>
        <w:t>ailill íarum a bossán di a éis ⁊ boí ind ordnasc and</w:t>
        <w:br/>
        <w:t>atagéuin ailill íarum tairchi a medb ol ailill dotháet</w:t>
        <w:br/>
        <w:t>medb íarum in naithchéin sin ol ailill aithgén</w:t>
        <w:br/>
        <w:t>ol sí fosceird ailill i ssin nabaind sís ro airigestar</w:t>
        <w:br/>
        <w:t>fráech a ní sin co naccai ní dolleblaing int écne ar a</w:t>
        <w:br/>
        <w:t>chend ⁊ gabsus inna béulu foceird bedg cucai ⁊ gaibid</w:t>
        <w:br/>
        <w:t>a óilech ⁊ dotháet dochum tíri ⁊ dombeir i mmagin</w:t>
        <w:br/>
        <w:t>díamair i mbrúch na haband dotháet do thuidecht</w:t>
        <w:br/>
        <w:t>as ssind usci íarum</w:t>
        <w:br/>
        <w:br/>
        <w:t>na tair ol ailill co tuca chroíb dam din chaírthend</w:t>
        <w:br/>
        <w:t>tall fil i mbruuch na haband it áildi limm a cháera</w:t>
        <w:br/>
        <w:t>téitsium ass íarum ⁊ brissis gésca din chrund ⁊ dambeir</w:t>
        <w:br/>
        <w:t>ria aiss tar sin nuisci ba hed íarum athesc findabrach</w:t>
        <w:br/>
        <w:t>nach álaind atchíd ba háildiu lee fróech do acsin tar</w:t>
        <w:br/>
        <w:t>dublind in corp do rogili ⁊ in folt do roáilli ind aiged do</w:t>
        <w:br/>
        <w:t>chumtachtai int súil do roglassi iss hé móethóclach cen</w:t>
        <w:br/>
        <w:t>locht cen anim co nagaid focháel forlethain is é díriuch</w:t>
        <w:br/>
        <w:t>dianim in chráeb cosna cáeraib dergaib eter in mbrágit ⁊</w:t>
        <w:br/>
        <w:t>in nagid ngil iss ed atbered findabair nocon facca ní</w:t>
        <w:br/>
        <w:t>rosáissed leth nó trían do chruth</w:t>
        <w:br/>
        <w:br/>
        <w:t>íar sain docuirethar na cráeba dóib as ssind usciu</w:t>
        <w:br/>
        <w:t>it ségdai ⁊ it áildi na cáera tuc tórmach dún díb</w:t>
        <w:br/>
        <w:t>téit ass atherruch co mbuí i mmedón ind usci gaibthi in</w:t>
        <w:br/>
        <w:t>béist as ssind uisci domiced claideb úaib ol sé ⁊ ní</w:t>
        <w:br/>
        <w:t>rabai for sin tír fer no lamad a thabairt dó ar omun ailella</w:t>
        <w:br/>
        <w:t>⁊ medba íar sin gataid findabair a hétach dí ⁊ focheird</w:t>
        <w:br/>
        <w:t>bedg i ssin nuisce co ssin chlaidiub dolléici a hathair</w:t>
        <w:br/>
        <w:br/>
        <w:t>sleig cóicrind dí anúas rout naurchora co lluid treda</w:t>
        <w:br/>
        <w:t>triliss ⁊ condo ragaib fróech inna láim in slig fosceird side</w:t>
        <w:br/>
        <w:t>i ssa tír súas in slig ⁊ a mmíl inna tháeb léciud ón</w:t>
        <w:br/>
        <w:t>co forgabáil cenéle nimberta gaiscid co lluid tar sin tlacht</w:t>
        <w:br/>
        <w:t>corcra ⁊ tre sin léine baí im ailill la ssin cotéirget ind</w:t>
        <w:br/>
        <w:t>óic la ailill dotháet findabair as ssind uisciu ⁊ fácbaid in</w:t>
        <w:br/>
        <w:t>claideb i lláim fráech ⁊ comben a chend den míl co</w:t>
        <w:br/>
        <w:t>mbaí for a thóeb ⁊ dobert a mmíl leiss dochum tíre is de</w:t>
        <w:br/>
        <w:t>atá dublind fráech i mbréib i tírib connacht</w:t>
        <w:br/>
        <w:br/>
        <w:t>téit ailill ⁊ medb ina ndún íarum mórgním</w:t>
        <w:br/>
        <w:t>doringén sam ol medb i ssinn aithrech ol ailill a</w:t>
        <w:br/>
        <w:t>ndoringén sam ri sin fer ind ingen immurgu ol sé</w:t>
        <w:br/>
        <w:t>atbélat a bbéoil side i mbárach dadaig ⁊ níba cin mbreithe</w:t>
        <w:br/>
        <w:t>in chlaidib mbeithir dí déntar fothrucud lib dond fir</w:t>
        <w:br/>
        <w:t>sa .i. enbruithe núrsaille ⁊ cárna samaisci do indarggain</w:t>
        <w:br/>
        <w:t>fo thál ⁊ béuil ⁊ a thabairt i ssin fothrucud dogníth</w:t>
        <w:br/>
        <w:t>uile a ní sin amal asbert som</w:t>
        <w:br/>
        <w:br/>
        <w:t>a chornairi íarum remisium dochum in dúine</w:t>
        <w:br/>
        <w:t>sennait di conid abbad tricha fer di saincháemaib ailella</w:t>
        <w:br/>
        <w:t>ar sírechtai dothaét íarum i sin dún ⁊ téit i ssin fothrucud</w:t>
        <w:br/>
        <w:t>conéraig in banchuire imbi ocon dabaig día mblith</w:t>
        <w:br/>
        <w:t>⁊ di a folcud a chind dobreth ass íarum ⁊ dogníth dérguth</w:t>
        <w:br/>
        <w:t>co cúalatar ní a ngolgaire for crúachnaib co naccas na</w:t>
        <w:br/>
        <w:t>trí coícait ban co ninaraib corcraib co cennbarraib</w:t>
        <w:br/>
        <w:t>úanidib co mílechaib arggait for a ndóitib tíagair chuccu</w:t>
        <w:br/>
        <w:br/>
        <w:t>do fis scél dús cid ro chaínset fráech mac idaith ol in</w:t>
        <w:br/>
        <w:t>ben macdreittel ríg síde nhérenn la sin rochluinethar</w:t>
        <w:br/>
        <w:t>fráech a ngolgaire domthócbaid ass ol sé ria muntir</w:t>
        <w:br/>
        <w:t>gol mo máthar sa inso ⁊ bantrochta bóinni tócabair</w:t>
        <w:br/>
        <w:t>immach la sodain ⁊ berair cucu dothíagat na mná</w:t>
        <w:br/>
        <w:t>immi ⁊ berdait úadib i ssíd crúachan co naccatar ní</w:t>
        <w:br/>
        <w:t>in tráth nóna arna bárach dothaét ⁊ coíca ban imme iss</w:t>
        <w:br/>
        <w:t>é úagslán cen on cen anim comáe sa comdelba comáilli</w:t>
        <w:br/>
        <w:t>comchaíni comchórai comchrotha co nécosc ban síde</w:t>
        <w:br/>
        <w:t>impu coná baí aithgne neich sech alaile díb bec nád</w:t>
        <w:br/>
        <w:t>múchtha doíne impu scarsat i ndorus ind liss atnagat</w:t>
        <w:br/>
        <w:t>a ngol oc dul úad co corastar na daíni bátar i sind liss tar</w:t>
        <w:br/>
        <w:t>cend is de atá golgaire ban síde la áes cíuil hérenn</w:t>
        <w:br/>
        <w:br/>
        <w:t>téitseom íarum i ssin dún ataregat int slúaig</w:t>
        <w:br/>
        <w:t>huili ar a chend ⁊ ferait fáilti friss amal bad a domun aile</w:t>
        <w:br/>
        <w:t>thíssad atraig ailill ⁊ medb ⁊ dogníat aithrigi ndó dond</w:t>
        <w:br/>
        <w:t>écht doringénsat fris ⁊ dogníat chóri gaibthir fledugud</w:t>
        <w:br/>
        <w:t>leu dadaig congair fráech gilla di a muntir airg ass</w:t>
        <w:br/>
        <w:t>ol sé co sin magin i ndeochad sa i ssin uisce éicne forácbu sa</w:t>
        <w:br/>
        <w:t>and donuc do findabair ⁊ irbbad fe ssin fair ⁊</w:t>
        <w:br/>
        <w:t>fonaither int écne lee co mmaith ⁊ atá ind ordnasc i</w:t>
        <w:br/>
        <w:t>mmedón ind éicni is dóig lim condessar chuca innocht</w:t>
        <w:br/>
        <w:br/>
        <w:t>gabthus mesca ⁊ aruspeittet céola ⁊ airfiti asbert</w:t>
        <w:br/>
        <w:t>ailill íarum tucaid mo séotu dam sa huili ol sé dobretha</w:t>
        <w:br/>
        <w:br/>
        <w:t>dó íarum co mbátar ar a bélaibamra amra ol cách</w:t>
        <w:br/>
        <w:t>gairid dam sa findabair ol sé dotháet findabair cucai</w:t>
        <w:br/>
        <w:t>⁊ coíca ingen impe a ingen ol ailill ind ordnasc</w:t>
        <w:br/>
        <w:t>doratu sa duitsiu inuraid in mair latt tuc dam conda</w:t>
        <w:br/>
        <w:t>accatar ind óic rot biasu íarum ní fetar ol sí cíd</w:t>
        <w:br/>
        <w:t>dernad de fintasu ém ol ailill is éicen a cungid nó</w:t>
        <w:br/>
        <w:t>thanim do dul as do churp nicon fíu ol ind óic atá</w:t>
        <w:br/>
        <w:t>mór di maith and chena ní fail ní dom sétaibse nád</w:t>
        <w:br/>
        <w:t>téi dar cend na hingine ol fráech dáig ruc in claideb</w:t>
        <w:br/>
        <w:t>dam do giull dom anmain ní fuil lat do sétaib ní nodott</w:t>
        <w:br/>
        <w:t>ain mani aisce úadi ind ordnaisc ol ailill nicomthá sa</w:t>
        <w:br/>
        <w:t>cumang di a tabairt ol ind ingen an ro chara dagné</w:t>
        <w:br/>
        <w:t>dím sa tungu día tonges mo thúath atbélat do béoil</w:t>
        <w:br/>
        <w:t>meni aisce úait ol ailillis aire condegar chucut úair is</w:t>
        <w:br/>
        <w:t>decmaing ar rofetar sa co tísat na doíni atbathatar ó</w:t>
        <w:br/>
        <w:t>thossuch domuin ní thic as ssin magin in rolád nícon</w:t>
        <w:br/>
        <w:t>ticfa fri moín nó adlaic thrá ol ind ingen in sét connegar</w:t>
        <w:br/>
        <w:t>and tíag sa conda tuc sa úair is tricc condegar ní</w:t>
        <w:br/>
        <w:t>regasu ol ailill taét nech úait immurgu di a tabairt</w:t>
        <w:br/>
        <w:t>foídis ind ingen a inailt di a tabairt tongu sa do día</w:t>
        <w:br/>
        <w:t>thonges mo thúath di a faigbither nícon béo sa fot chumachtasu</w:t>
        <w:br/>
        <w:t>ba síre diandum roib for sa rol mo greis nícon</w:t>
        <w:br/>
        <w:t>géb sa dítsu ón cid co ssin nechaire théisi má fogabthar</w:t>
        <w:br/>
        <w:t>ind ordnasc ol ailill</w:t>
        <w:br/>
        <w:br/>
        <w:t>dobert íarum ind inailt in méis i ssa rígthech ⁊ int</w:t>
        <w:br/>
        <w:br/>
        <w:t>éicne fonaithe fuirre is é fuillechta fo mil dogníth la ssin</w:t>
        <w:br/>
        <w:t>ingin co maith ⁊ boí ind ordnasc óir for sind éicni anúas</w:t>
        <w:br/>
        <w:t>dosféccai ailill ⁊ medb dalei co ndercar ar fráech ⁊</w:t>
        <w:br/>
        <w:t>doéccai a bossán indar lemm is la teist forácbus mo</w:t>
        <w:br/>
        <w:t>chriss ol fráech for fír do flatha ol fráech apair cid</w:t>
        <w:br/>
        <w:t>dernais dind ordnaisc ní chéltar orut ón ol ailill</w:t>
        <w:br/>
        <w:t>lem sa ind ordnasc ro baí it bossán ⁊ rofetar is findabair</w:t>
        <w:br/>
        <w:t>dorat duit is airi ro lá sa i ssin duiblinni for fír thainich</w:t>
        <w:br/>
        <w:t>⁊ tanma a fróeich asndíth cía cruth arrálad a tabairt</w:t>
        <w:br/>
        <w:t>ass ní céltar fortsu ol fráech a cétlá fosfúar sa ind</w:t>
        <w:br/>
        <w:t>ordnaisc i ndorus ind liss rofetar ropu sét cáeim is</w:t>
        <w:br/>
        <w:t>airi dosroisecht sa co lléir im bossán rotchúala sa a lláa</w:t>
        <w:br/>
        <w:t>dochoad dond uisciu ind ingen roda láa immach oco</w:t>
        <w:br/>
        <w:t>íarmóracht asbiurt sa frie cía lóg rom bia latt ar a</w:t>
        <w:br/>
        <w:t>fagbáil asbertsi frim sa dombérad seirc mblíadnae</w:t>
        <w:br/>
        <w:t>dam sa ecmaing nís ragbu sa immum fosrácbus im</w:t>
        <w:br/>
        <w:t>thaig dim éis ní comairnecmarni co comairnecmar oc</w:t>
        <w:br/>
        <w:t>tabairt in chlaidib i ssind abaind im láimse íar sin</w:t>
        <w:br/>
        <w:t>atchondarc sa in tan ron oslaicsiu in mbossán ⁊ ro lláis</w:t>
        <w:br/>
        <w:t>ind ordnaisc i ssin uisce atchonnarc in néicne dorróebblaing</w:t>
        <w:br/>
        <w:t>ar a chind conid gab inna béolu ro ngabu sa in</w:t>
        <w:br/>
        <w:t>néicni íarum cotnócbus i ssin port darolus i lláim na</w:t>
        <w:br/>
        <w:t>hingine is hé int éicne sin íarum fil for sin méis</w:t>
        <w:br/>
        <w:br/>
        <w:t>gaibthir admolad ⁊ adamrugud na scél sa is tegluch</w:t>
        <w:br/>
        <w:t>ni foíchur sa mo menmain for óclach naile i</w:t>
        <w:br/>
        <w:t>nhérinn itiadsiu ol findabair arotnaisc dó ol ailill ⁊</w:t>
        <w:br/>
        <w:t>medb ⁊ tair chucunni cot búaib do tháin na mbó a</w:t>
        <w:br/>
        <w:t>cúailngiu ⁊ in tan doregasu cot búaib anair doridisi</w:t>
        <w:br/>
        <w:br/>
        <w:t>fibaidsi in naidchi sin dadaig ⁊ finndabair dagén sa</w:t>
        <w:br/>
        <w:t>a ní sin ol fráech biit and íarum co arna bárach gabais</w:t>
        <w:br/>
        <w:t>fráech immi con a muntir celebraid íarum do ailill ⁊</w:t>
        <w:br/>
        <w:t>meidb</w:t>
        <w:br/>
        <w:br/>
        <w:t>documlát dá críchaib íarum ecmoing ro gata a</w:t>
        <w:br/>
        <w:t>báe calléic tánic a máthair chuce ní béoda do fechtas</w:t>
        <w:br/>
        <w:t>ar sí dochóas fofirfe mór nimnid duit ro gatta do baí</w:t>
        <w:br/>
        <w:t>⁊ do thri meicc ⁊ do ben conda fail oc sléib aelpa ataat</w:t>
        <w:br/>
        <w:t>téora báe díb i nalbain túascirt la cruthnechu ceist cid</w:t>
        <w:br/>
        <w:t>dogén sa ol sé ria máthair dogéna nephthecht di a</w:t>
        <w:br/>
        <w:t>cungid ní thaibrea thanmain forru ol sí rot biat</w:t>
        <w:br/>
        <w:t>baí lem sa chena ol sí nimthá són ol sé dochoid</w:t>
        <w:br/>
        <w:t>form einech ⁊ form anmain airec co ailill ⁊ co meidb com</w:t>
        <w:br/>
        <w:t>búaib do tháin na mbáu a cúalngiu ní rochébthar</w:t>
        <w:br/>
        <w:t>ol a máthair a condaigi téiti úad íarum la sodain</w:t>
        <w:br/>
        <w:br/>
        <w:t>dochumlaí som ass íarum tríb nónbaraib ⁊ fidchúach</w:t>
        <w:br/>
        <w:t>⁊ cú lomna leu co lluid hi crích nhulad co</w:t>
        <w:br/>
        <w:t>comairnaic ri conall cernach oc bennaib bairchi rádid a</w:t>
        <w:br/>
        <w:t>cheist fri side níbu sirsan duit ol sé side aní ardottá</w:t>
        <w:br/>
        <w:t>ardottá mór nimnid ol sé cid and no beth do menma</w:t>
        <w:br/>
        <w:t>dommáirse ol fráech ri conall co ndichis lemm nach</w:t>
        <w:br/>
        <w:t>ré ó con ar necmar ragat sa ém ol conall cernach</w:t>
        <w:br/>
        <w:br/>
        <w:t>documlát ass a triur tar muir tar saxain túascirt</w:t>
        <w:br/>
        <w:t>tar muir hicht co túascert langbard co rráncatar sléibte</w:t>
        <w:br/>
        <w:br/>
        <w:t>aelpae co naccatar fraccnatain oc ingairiu chaírech ar a</w:t>
        <w:br/>
        <w:t>cind tíagam ar ndís ol conall a froích co nacaldam</w:t>
        <w:br/>
        <w:t>in mnaí thall ⁊ anat ar nóic sund lotar íarum di a</w:t>
        <w:br/>
        <w:t>acaldaim asbertsi can dúib di feraib hérenn ol</w:t>
        <w:br/>
        <w:t>conall ní pu sirsan do feraib hérenn ém tíchtain in</w:t>
        <w:br/>
        <w:t>tíri se do feraib hérenn ém mo máthairse domfair ar</w:t>
        <w:br/>
        <w:t>chondailbi aisnid ní dún di ar nimthechtaib cinnas</w:t>
        <w:br/>
        <w:t>in tíre doráncamar tír ndúaig núathmar co nócaib</w:t>
        <w:br/>
        <w:t>ansib segait for cech leth do thabairt bó ⁊ ban ⁊ brat</w:t>
        <w:br/>
        <w:t>ol sícid as núidem tucsat ol fráech baí fráech maicc</w:t>
        <w:br/>
        <w:t>idaith a íarthur hérenn ⁊ a ben ⁊ a thri maicc unse a</w:t>
        <w:br/>
        <w:t>ben la sin ríg ondat a baí i ssin tír ar far mbélaib donfairni</w:t>
        <w:br/>
        <w:t>do chobair ol conall is bec mo chumang acht</w:t>
        <w:br/>
        <w:t>éolas nammá iss é fráech inso ol conall ⁊ it é a baí</w:t>
        <w:br/>
        <w:t>tuctha in tarisi libsi in ben ol sí cid tairissi lind in</w:t>
        <w:br/>
        <w:t>tan dolluid bés ní tarissi íar tíachtain ben taithigi na</w:t>
        <w:br/>
        <w:t>mbáu airgid a dochum eprid frie for toisc di feraib</w:t>
        <w:br/>
        <w:t>hérenn a cenél di ultaib int sainriuth</w:t>
        <w:br/>
        <w:br/>
        <w:t>tíagait co suidi ardagaibet ⁊ nos slaindet dí</w:t>
        <w:br/>
        <w:t>⁊ ferais fáilti friu cichib foruíreth ol sí fonroíreth</w:t>
        <w:br/>
        <w:t>imned ol conall lenn na baí ⁊ in ben fil i ssind liss</w:t>
        <w:br/>
        <w:t>níbu sirsan dúib ém ol sí dul fo dírimm inna mná</w:t>
        <w:br/>
        <w:t>andsu dúib cech rét ol sí ind naithir fail oc imdegail</w:t>
        <w:br/>
        <w:t>ind liss nim thísi amin ol fráech ní tairissi limm</w:t>
        <w:br/>
        <w:br/>
        <w:t>at tairisisiu lim rofetamar nín méra úaire is di ultaib</w:t>
        <w:br/>
        <w:t>duit can di ultaib dúib ol sí huinse conall cernach</w:t>
        <w:br/>
        <w:t>sund láech as dech la ultu ol fráech focheirdsi dí</w:t>
        <w:br/>
        <w:t>láim im brágit conaill chernaig reiss ind orgain hi</w:t>
        <w:br/>
        <w:t>fecht sa ol sí úaire donánic side úair is do suide dorairngered</w:t>
        <w:br/>
        <w:t>orgain in dúini sea tíag sa ass ol sisi ni béo fri</w:t>
        <w:br/>
        <w:t>mblegon na mbó fáicéb in less nóibéla is mé nod</w:t>
        <w:br/>
        <w:t>níada asbér is déol ro dinetar ind loíg tíastaisi i ssin</w:t>
        <w:br/>
        <w:t>dún acht comtalat iss andsu dúib ind naithir fail ocon</w:t>
        <w:br/>
        <w:t>dún dolléicetar iltúatha dí regmai amin ol conall</w:t>
        <w:br/>
        <w:br/>
        <w:t>fúabbrait in less focheirdd ind nathir bedg i</w:t>
        <w:br/>
        <w:t>criss conaill chernaig ⁊ orgait in dún fo chétóir tessairgit</w:t>
        <w:br/>
        <w:t>íarum in mnai ⁊ na trí maccu ⁊ doberat a nas</w:t>
        <w:br/>
        <w:t>dech sét in dúine ⁊ léicid conall in nathir as sa chriss ⁊</w:t>
        <w:br/>
        <w:t>ní dergéni nechtar de olc fri a chéile</w:t>
        <w:br/>
        <w:br/>
        <w:t>⁊ dothíagat i crích cruithentúathe co tucsat téora</w:t>
        <w:br/>
        <w:t>bú di a mbúaib as saide co tullatar do dún ollaich maic</w:t>
        <w:br/>
        <w:t>bríuin friu aníar co mbátar i naird húa nechach is</w:t>
        <w:br/>
        <w:t>and atbath gilla conaill oc timmáin na mbó .i. bicne mac</w:t>
        <w:br/>
        <w:t>láegaire is de atá inber mbicne oc bennchur co tucsat a</w:t>
        <w:br/>
        <w:t>mbú taris illei iss and ro lásat a nadarca díb conid de</w:t>
        <w:br/>
        <w:t>atá tracht mbennchoir</w:t>
        <w:br/>
        <w:br/>
        <w:t>luid fráech ass íarum di a chrích ⁊ a ben ⁊ a</w:t>
        <w:br/>
        <w:t>maicc ⁊ a baí laiss co luid la ailill ⁊ meidb do tháin na</w:t>
        <w:br/>
        <w:t>mbó a cúanlngiu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