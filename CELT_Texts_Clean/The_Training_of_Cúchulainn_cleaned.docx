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antan do bhí cuculainn na mhacaoimh óg go mbúaidh antan do bhí cuculainn na mhacaoimh óg go mbúaidh crotha ⁊ dealbha agas deghdhéanmha innsgne egna ⁊ urlabhra mét agus maise ⁊ menmna go ttainic mét menman chuige gur bháil leis dol do dhéanamh foghlomtha fan domun mhor</w:t>
        <w:br/>
        <w:br/>
        <w:t>cidh as í a ndernadh tús a foghlamtha a glenn na huathaidhe ag uathaigh an ghlenna a gcoíge mórghairg muman ⁊ ní ní fada dobhi ann antan thainigh tarais go cóige uladh ⁊ dorinnedh comhairle dol do dhenam foghlamtha don domun soir ⁊ donug diás do lucht cumainn leis .i. laoghaire buadhach ⁊ conall cernnach ⁊ do chuirsed an engach .i. long chonaill ar an sail serbhghlas ⁊ ar an muir tháobhuaine ttrenghairbh ⁊ tar na srothaibh sárlúatha sáobhthonnacha ⁊ tar na ciséalaibh chladhardha cubharanfacha go rangadur criochaibh eochairghormai na halban ⁊ as í budh banghaisgedhach dhoibh san chríoch sin dórdmhair ingen domhnaill mháoil teimhil</w:t>
        <w:br/>
        <w:br/>
        <w:t>antan doriachtadur da hionsaighe do feradh fíorchaoíne failte friu ⁊ doroinedh umhla fosaich ⁊ foirticidh doibh ro ansad ann an aoidhche sin ⁊ ro fiafraigh an ingen díobh cidh uma ttangadar</w:t>
        <w:br/>
        <w:br/>
        <w:t>thangamur dfoghluim gaisge ⁊ clesa riderachta chugadsa ar siád</w:t>
        <w:br/>
        <w:br/>
        <w:t>thainig an ingen rempa amach an lá soin ⁊ do ghabh ag denamh a cles goile ⁊ gaisge iona bfiadhnuise oír is meinic leis na hoideadha techt mur sin lé diamhair a gcles ngoile ⁊ ngaisge do lathair na ndaltadha do thig dá nionnsuighe ó criochaibh imchiána ⁊ is é cles do ro ghabh an ingen an lá soin</w:t>
        <w:br/>
        <w:br/>
        <w:t>dona hógaibh óir tugadh slegh choigrinne do hionnsaighe ⁊ do sáith a crann a ttalmhain ⁊ a rinncaron áithgher ailtnidhe ós a cionn go direch gur ling iar soin an bhandráoi a naírde san aedheór ⁊ do leíg anuas doridhise gur léig a hucht ⁊ a hurbhruinne ar rinn na slegha slinngheíre ⁊ ní tug tolg na hearraidhe na iona headach ⁊ dobhí a bfad na comnaidhe ar rinn na slegha mursin</w:t>
        <w:br/>
        <w:t>iar soin do ghabh ag agallmhadh chonaill ⁊ laoghaire buadhaigh ⁊ adubairt tigedh nech éigin agaibh do dhenamh an chlesa úd a óga ar si</w:t>
        <w:br/>
        <w:br/>
        <w:t>cia uáinn rachus da denamh ar síad an fer is uaisle don tríar atatháoi ar si</w:t>
        <w:br/>
        <w:br/>
        <w:t>agus adubhradur san gurb é conall cernach mac aimergin duine dob uaisle ⁊ dub urrumhanta díobh ⁊ adubradur ris dol dfuabairt an chlesa ar thús acht chena ger budh láidir a lámh ⁊ gér budh cruadh a chroidhe ⁊ gérbhudh dírech a dhiubhracadh ⁊ gér budh leadurthach lúathghoinach ar bhiodhbhiodhuibh é nír fét an cles do dhenamh</w:t>
        <w:br/>
        <w:br/>
        <w:t>agus do thairg laoghaire a dhenamh ⁊ níor fét é</w:t>
        <w:br/>
        <w:br/>
        <w:t>adubairt cúchulainn dobudh nár dhúinn ionur ttríar ulltach gan an cles do dhenamh le duine eígin aguinn acus deirigh iona sesamh ⁊ dochuaidh dionnsuighe an chlesa ⁊ do ling a nairde go heturbhúasach gur léig anúas a ucht ⁊ a urbhruinne ar rinn áithgheír na sleighe ⁊ do budh beg an bhrigh leis da madh í sin áit comhnaidhe car an chaoimhláoi</w:t>
        <w:br/>
        <w:br/>
        <w:t>thainig an ingen chugtha iarsin ⁊ as edh adubairt anni as a ttarabhairsi bladh ⁊ oirdercus go ttrasda a dhiás oile úd congmaidh uime an gein mhairfidhe óir do thiormuigh bur bfuil ⁊ do chruadhaigh bur bfeithe ⁊ ní bfuil bur naighedh fesda le clesaibh riderachta na re foghluim gaisge ⁊ madh maith libh coimhdecht nó amhsainecht dogheabhthar sin agamsa</w:t>
        <w:br/>
        <w:br/>
        <w:t>ní righmid a les ar connaill</w:t>
        <w:br/>
        <w:br/>
        <w:t>masedh ar si anadh an macaoimh óg úd agamsa .i. cúculainn agus dáontuigedhur soin</w:t>
        <w:br/>
        <w:br/>
        <w:t>do hiomnadur an días soin cheiliubhradh do coin chulainn ⁊ don ingin ⁊ thangadur tarais go heirinn ⁊ ro an cúchulainn a nalbain ag foghluim na gcles riderachta</w:t>
        <w:br/>
        <w:br/>
        <w:t>lá náon a gcionn bliadna do ghabh cúchulainn ag denamh a chlesa uile gachar foghluim sé ar fedh na bliadhna soin ⁊ mur dobhí ann do chonairc an táonduine adhbhalmhór ar brú an mhara dá ionnsaighe ⁊ comhdhubh re gúal gach nailt dhe o bhonn go a bhathus</w:t>
        <w:br/>
        <w:br/>
        <w:t>crét soin agad da dhenamh ar an fer mor</w:t>
        <w:br/>
        <w:br/>
        <w:t>dognímse ar cúchulainn bheth ag denamh mo chloise ngoile ⁊ ngaisge noch do foghlumus fedh na bliadhna so anall</w:t>
        <w:br/>
        <w:br/>
        <w:t>cred sin a mhacaoim oír mur a bfuilid na cleasa riderachta aga bfoghluim ní háirmheathar na clesa sin orraibh ann</w:t>
        <w:br/>
        <w:br/>
        <w:t>an fíor soin ar cúchulainn</w:t>
        <w:br/>
        <w:br/>
        <w:t>is fior go derbh ar an fer mór</w:t>
        <w:br/>
        <w:br/>
        <w:t>an bfuil san domun bainridire is ferr na an bhainridire aga bfuilimse anois ar cuchulainn</w:t>
        <w:br/>
        <w:br/>
        <w:t>ata ar an fer mór oir is ferr sgathach inghen búanuinne .i. rígh na scithia ata a noirther an domuín na í</w:t>
        <w:br/>
        <w:br/>
        <w:t>do chualamur a hiomrádh go ttrásda ar cúchulainn</w:t>
        <w:br/>
        <w:br/>
        <w:t>is dóigh go gcualuis ar an fer mór ⁊ is móir chriócha ⁊ bforbaidh ⁊ a bhferonn uaitse anois a fir bhig don scithia</w:t>
        <w:br/>
        <w:br/>
        <w:t>an ttiubharthasa eolus damh a fir mhóir ar cúchulainn</w:t>
        <w:br/>
        <w:br/>
        <w:t>ní hiubharsa eolus dhuit go bráth ar an fer mór</w:t>
        <w:br/>
        <w:br/>
        <w:t>ort do chlé ⁊ do chol dúabhais a sillide siabhartha searguithe ⁊ is a bfegmuis toirberta ⁊ teoluis thanagsa riamh ar cúchulainn</w:t>
        <w:br/>
        <w:br/>
        <w:t>agus ro imthigh an fer mór uadha iar soin ⁊ do chuaidh cúchulainn cum an dunaidh angnáthuigigh do bhunadh ⁊ níor sáimh leis codladh na comhsanadh an oidhche sin ⁊ ró eirigh a ttosach laói ⁊ lánsoillse arnamhárach ⁊ do ghabh a chlesa goile ⁊ gaisge uime iona thimchioll ⁊ is uathadh dona heolchuibh aga bfuil fios na slighedh dorinne cúchulainn chum na sgeithia acht ní dhernadh oiresedh na coimhnidhe no go rainig mura raibhe sgathach ingen bhuánuíne .i. rígh na sgithia</w:t>
        <w:br/>
        <w:br/>
        <w:t>agus do chonnairc cúchulainn an macraidh aluinnédrocht ag cor iomána ⁊ cluiche ⁊ gér budh meirtnech dobhí andíaidh a siubhail ⁊ aisdir dionnsaighe sé a niomáine ⁊ díamadh gairdiughudh le neach do macraidh ní thug san iomagallamh air go rug an líathroíd leis tar bhord an bháire uatha agus go riacht leathtaoisech na macraidhe chuige ⁊ adubairt a macaoimh ar se créd ima ruguis an baire orm</w:t>
        <w:br/>
        <w:br/>
        <w:t>má rugus báire ort ar cúchulainn béarad leat arís é</w:t>
        <w:br/>
        <w:br/>
        <w:t>dar ar mbreithir amh ar an macraidhe ní bhéartha an baire ruguis ornn da nairighmis tú ó thósach</w:t>
        <w:br/>
        <w:br/>
        <w:t>atá a fios agaibh anois ar cúchulainn ⁊ béarad báire oraibh</w:t>
        <w:br/>
        <w:br/>
        <w:t>agus rug cúchulainn an báire sin orraibh ⁊ rug fo thrí é gan cuidiugudh na congnamh ó nach oile leis</w:t>
        <w:br/>
        <w:br/>
        <w:t>is annsoin thainic cethrar eirennach dobhí san mbáile dá bfghluim chuige ⁊ tugsad póga íomda do ⁊ do bhadar ag fiafraighe sgéal a ttíre ⁊ a ttalman féin dé ⁊ ro fiafraigh seisen sgéala dhíobh san mur an gcétna</w:t>
        <w:br/>
        <w:br/>
        <w:t>máith amh a óga ar cúchulainn cá foghluim dona cleasaibh goile ⁊ gaisge doníther libh san mbliadain</w:t>
        <w:br/>
        <w:br/>
        <w:t>doníther linne ar síad droichitt na nalt</w:t>
        <w:br/>
        <w:br/>
        <w:t>cá fád bíthidh da foghluim ar cúchulainn</w:t>
        <w:br/>
        <w:br/>
        <w:t>foghluim raithe ⁊ miosa ⁊ bliadhna ⁊ trí lá ⁊ tri noidhche</w:t>
        <w:br/>
        <w:br/>
        <w:t>maith ámh a óga ar cúchulainn an ttiubhra sibh eolus dhamhsa air</w:t>
        <w:br/>
        <w:br/>
        <w:t>truagh sin a macaóimh ar síad ca tarbha dhuitse sin nogo raibhe sgáthach da thegasg dhuit féin ⁊ do chách eile</w:t>
        <w:br/>
        <w:br/>
        <w:t>is maith lem a feicsin ar se</w:t>
        <w:br/>
        <w:br/>
        <w:t>agus do ghluaisedur rempaibh dionnsaighe an drochit is annsoin bhádur na huile mhacáoimh bhadur ag sgáthaigh re foghluim ar ur an droichid ⁊ is amhlaidh ro bhi droichet na nalt antan soin .i. antan do lingthidhe é ro chaoladh go mbíodh comhchaoiledh re ruibe ⁊ gomadh comhgher ré hórrladh ⁊ coimhsleamhain re héimh easguinne ⁊ ro eirgedh fecht oile go mbíodh comhard re seolchrann ⁊ ro ling cuchulainn an droichet iarsin ⁊ do ghabh ag sliomradh ⁊ ag tuisledh ar druim an droichit</w:t>
        <w:br/>
        <w:br/>
        <w:t>agus do chonaircus san ngrianáin iona raibhe sgathach coinculainn do bheith ar an ionnioll sin ⁊ is amhlaidh dobhí an grianán soin ⁊ secht ndoirse díomhora air ⁊ secht bfuinneóga idir gach dá dhorus dhióbh ⁊ secht niomdhai idir gach dá fuinneóig ⁊ trí chaogad ingen ann gach iomdhai díobh sin go mbrataibh corcra ⁊ gorma ⁊ do bhadur trí caogad macáoimh iomhaoíse tri chaogad macaomh morghlonnach ⁊ trí caogad curadh crúaidhchalma fa chomhair gach doruis díobh amach ⁊ asteach ag foghluim gaisge ⁊ cleasa riderachta ag sgáthaigh</w:t>
        <w:br/>
        <w:br/>
        <w:t>agus is amhlaidh ro bhí sgathach féin antan soin ⁊ a hingen na fiadhnuise .i. uathach a hainm ⁊ budh í sin</w:t>
        <w:br/>
        <w:br/>
        <w:t>an ingen mhéirgheal mhacánta mhaladhuibh ⁊ is amhlaidh bhi a cenn ón chluás go céile go ndath óir orloisgthi ar gach ruainni dhí ⁊ coirce cas cruinnchlechtach ag cumdach a cinn ⁊ a cennmhullaigh ⁊ ciumhus adhluinn orsnáithe iona láimh ⁊ cloidhemh caoimhédrocht corthrach ag dinge innigh uirre</w:t>
        <w:br/>
        <w:t>agus ódchonnairc ann ingen sin an taonmacaomh ar druim an droichitt tuc grádh a hanma ré hedh na húaire sin dó ⁊ do síabhradh a haignedh go mór do ghrádh an macáoimh arna faicsin san eádualang soin agus antan budh dúdhí snáithe óir do chur fan gciumhus do bhí na láimh is snáithe airgid dochuiredh ⁊ do thigdís datha iomdha don ingin óirfa bánuighther ré bánsgoith fa corcrach cróidhearg andara fecht í</w:t>
        <w:br/>
        <w:br/>
        <w:t>agus dorála aire ⁊ menma a máthair uirre ⁊ is edh adubairt a ingen cred í so ro chlaochladh do dhealbh ⁊ do dhenamh</w:t>
        <w:br/>
        <w:br/>
        <w:t>aónmacáomh do chim ar an droichiod ⁊ is truágh lem beith aga feithiomh san riocht iona bfuil se ⁊ intan sgíorrdus a chosa ⁊ a lámha do druim an droichit is é dobheir an mídhealbhad sa oram ⁊ intan ghabhaid a chosa ⁊ a lámha greidher ar an droichet is faoilidh lémsa mo mhenma ⁊ is baoghul lem gan a rochtain slán dionnsaighe a a athar ⁊ a mháthar féin arís agas is derbh go bfuil drem leis budh iargná a bheith mur sud</w:t>
        <w:br/>
        <w:br/>
        <w:t>maith amh ar sgathach feichsa go maith an macaomh soin oír tarfus dhamhsa gairid aimsire uaídhe aónmhacaomh óg naoidhenta nemharsa do thecht a hiathaibh eirionn aniar dom ionnsaighe ⁊ go mbéara sé búaidh droichit na nalt a naonuair ⁊ go bfuil foghluim ráithe ⁊ míosa ⁊ bliadhna ⁊ tri lá ⁊ teora noidhche do gach duine oile ann ⁊ da dhenumh</w:t>
        <w:br/>
        <w:br/>
        <w:t>a náonló ⁊ go mbiádh a ghniómha goile ⁊ gaisge dá ninnisin go deiredh an domain ⁊ go mbadh mac tairangthach é</w:t>
        <w:br/>
        <w:t>dála conculainn imorro do gabh ag slíomradh ⁊ ag tuisledhach ar druim an droichitt gur lingestar iar soin go lár ⁊ go lántalamh go ttugsad trí príomhsgolaidh an domuin iolach ⁊ iolgarrtha fochmuide ⁊ fanamhuid fáoi ar mét a léimhe dhó dol do dhenamh na foghlamtha soin gan sgáthach dá thegasg dhó ⁊ ro fergaighedh cúchulainn tridsin ⁊ ro ling a nairde go headarbhuasach ag coimhdecht na gaóithe go ttarla don bháothleim sin na sesamh é ar lár an droichit .i. ar uaithne boillsgéanach an droichit ocus níor chaoladh ⁊ níor ghearadh ⁊ níor sleimhnighedh an droichet fáoi</w:t>
        <w:br/>
        <w:br/>
        <w:t>agus tucsad an macradh eirionnach gáir mhóir ós aird ag commaoidhemh an chleasa do denamh dó ⁊ ar feabhus leo a thecht as erinn nech da ttainich a dhenamh amhlaidh soin gonadh annsoin adubairt an ingen re sgéthaigh go rainig leis an macáomh foghluim droichid na nalt do dhenamh</w:t>
        <w:br/>
        <w:br/>
        <w:t>maith amh a anaim ar sgáthach eirighsi na chuinne ⁊ fáiltigh roimhe uaímsi ⁊ uait féin ⁊ tabhair eolus oireghail dhó anocht i go tegh na mbearrthoiridhe</w:t>
        <w:br/>
        <w:br/>
        <w:t>agus dochuaidh an ingen na aghaidh ⁊ ní dhechaidh ríamh turus budh luinne ⁊ budh lúthghairidhe lé iona an turus soin ⁊ do fer fáilte o sgathaich ⁊ uaithe féin risan macaomh ⁊ tug lámh tar a bhrághaid dó ocus do thoirbhir pog go díl ⁊ go deghthairise dó ⁊ is edh ro rádh maith amh a mhacaoimh ar si tair leam go ttugar eolus aireghail dhuit anocht</w:t>
        <w:br/>
        <w:br/>
        <w:t>agus do ghluáisedur rempaibh go dorus tighe na mbearrthoiridhe ⁊ adubairt maith amh a óga ar sí goirridh chugaibh an macaomh sa ⁊ denaidh míne ris anocht oir is macaómh óg eírionnach é</w:t>
        <w:br/>
        <w:br/>
        <w:t>antan do rainigh cúchulainn etorraibh adubhradur ris a oíg ar siád gidh bé ní do dhenuimne riot anocht na ferguither thú uime ⁊ trí naonmhair atamaoidne ann so ⁊ secht mbeara fiched diaron aithleghtha ar gach fer aguinn ⁊ gach áon roiches droichet na nalt is chugainne bhios a cheadughudh na dheaghaidh</w:t>
        <w:br/>
        <w:br/>
        <w:t>créd doníthear aguibhsi ris ar cúchulainn</w:t>
        <w:br/>
        <w:br/>
        <w:t>doníther ar siád .i. a dhiubhracadh a bhféige ⁊ a bfiormhullach an tíghe suás ⁊ na beara ⁊ na reanna tá aguinne dinnioll ar a chionn go ría a corplán go nach bíadh aít beara iona corp uile gan crú a chroidhe ⁊ fuil a cuirp do léigen as</w:t>
        <w:br/>
        <w:br/>
        <w:t>crét an fáth fa ndentar sin ris ar cúchulainn</w:t>
        <w:br/>
        <w:br/>
        <w:t>doníthear ar siád gidh mór da slóghuibh ⁊ do sochadhuibh do dhúagh ⁊ do dhochair bhías romhad nach bíadh sgáth na gigliochus ort rempaibh a bfarradh a bfuighe tú do dhochair ann so tigh si anocht</w:t>
        <w:br/>
        <w:br/>
        <w:t>is bríathar dhamhsa ar cuchulainn nach bfuil ar tuinn talmhan nech da léigfinnse mo corp do tholladh dforálamh gaisge ar éigin orm acht muna léiginn do láoch do bhiadh am aghaidh a gcath no a gcomlann é</w:t>
        <w:br/>
        <w:br/>
        <w:t>is cóir sin ar fer dhiobh dá leígther ar do chumus feín tú</w:t>
        <w:br/>
        <w:br/>
        <w:t>dar mo bhréithir féin amh ar andara fer ní gheabhthar uaít sin ag gabháil conculainn ar cháoil choise chuige ⁊ dá dhiubhracadh a mullach a tighe súas ⁊ do hinnledh na beara ⁊ na reanna uile aracheann ⁊ is amhlaidh do thainig cúchulainn anúas go foill fírghlic fíredttrom ⁊ dorinnedh fos ⁊ comhnaidhe ar cenn na beara fa nesa dhó ⁊ rainig iarsin gus an mbior tanaisde do thadhall an tres bior ⁊ mursin ó bhior go bior go rainig ar an mbior ndédhenach</w:t>
        <w:br/>
        <w:br/>
        <w:t>dala an bhiorchleasa ní frith ag uathaigh na ag sgathaigh na ag aoífe né ag abhlaigh na ag bainrioghain tíre an tsnechta na ag eisín chinne na ag ridere no ag bainridere ttá ttainich riamh foghluim an bhiorchleasa do dhenamh no go ttainig cúchulainn ⁊ do diubhracadh fo thri amhlaidh sin é ⁊ na dhíaidh sin thainig luinne conculainn risna bearrthoiridhe ⁊ do ghabh armgaisge ⁊ do ghab aga marbadh ⁊ aga miochóruighedh gur bhean a gcinn díobh go huilidhe gur chuir fur dhorsaibh an dúini íad fa cosaibh na sluagh ⁊ na sochaidhe ionnus go madh moíde a ngráin ⁊ a negla re cách é ⁊ ro thuitedur na trí chaogad curadh cruadhchalma do bhí fá chomhair an doruis ag sgáthaigh ris mur an gcétna</w:t>
        <w:br/>
        <w:br/>
        <w:t>agus ro an féin san tigh an oidhche sin ⁊ tainich roimhe san maidin arna mharach go dorus an grianán ana raibhe sgathach ⁊ dfíafraigh an raibhe sgáthach ann</w:t>
        <w:br/>
        <w:br/>
        <w:t>crét soin a macaomh ar sgáthach</w:t>
        <w:br/>
        <w:br/>
        <w:t>an mhét do sétuibh ⁊ do mhaoínibh ⁊ dionnmhus macraidhe an domain atá agadsa gan tabairt dóibh atáimsi diarraidh ort anois</w:t>
        <w:br/>
        <w:br/>
        <w:t>a macaoimh óig ar sí is iomdha deghlaoich annso dana chóra sin sin diarraidh ⁊ do dhíoghailt ioná thúsa</w:t>
        <w:br/>
        <w:br/>
        <w:t>ní thainich díobh e ar cúchulainn ⁊ is diomsa thig a dhioghailt ⁊ a iarraidh</w:t>
        <w:br/>
        <w:br/>
        <w:t>crét an díoghalhus doghénta ormsa a macaoimh ar an inghen</w:t>
        <w:br/>
        <w:br/>
        <w:t>eirigh súas ar cúchulainn go bfearmáois comhrac ⁊ comhlann re chéile</w:t>
        <w:br/>
        <w:br/>
        <w:t>rachadsa annsoin ar sí</w:t>
        <w:br/>
        <w:br/>
        <w:t>ní tú rachus ann ar cuar ⁊ cat .i. dha mhac sgáthaige acht sinne</w:t>
        <w:br/>
        <w:br/>
        <w:t>ní bu sibh rachus ann a macaibh ionmhuine ar sgáthach</w:t>
        <w:br/>
        <w:br/>
        <w:t>rachadsa im aonur ann ar cuar mac sgáthaighe</w:t>
        <w:br/>
        <w:br/>
        <w:t>agus is amhlaidh ro bhí an fer sin ⁊ é corpremhur</w:t>
        <w:br/>
        <w:br/>
        <w:t>clíabhfairsing na fomór fíormhór ⁊ do eirigh ina sesamh gona thrí náoi gcleasa air mur do bhí ubhall chleas torainncleas ⁊ fuamchleas roithchleas corpcleas cét chaithchleas ⁊ iach nearradh ⁊ coir ndealann ⁊ leím tar neimh ⁊ cleas fur anala ⁊ foibhéim ocus fáithbheím ⁊ beim go gcomus fáithréim andíaidh do reannaibh slegh go mbídis sin úaidh chuige amhail beacha ag tionól a ttromchnuasaigh go treabhruighthe do bharraibh na mbánsgoth</w:t>
        <w:br/>
        <w:t>agus do ghabh a sgíath chobhradhach gona slabhradhuibh línecha tar a gelghualainn gona secht gcobhradha muin ccobhradh medhóin go raibh é an sgíath soin ar na choimhegair do chruadhan ⁊ do chriosdal ⁊ do charmhogaill gur budh mionn súla re húair nfaicsiona an sgíath ioldhathach soin</w:t>
        <w:br/>
        <w:br/>
        <w:t>agus doghabh a chlaidhemh trom tortbhuillech go bfed go bfigh ⁊ go bfosgadh go gcruas cruaidhiaroinn go cciocrus fola flannrúaidhe go tesgfadh fionna anaghaidh srotha ⁊ a niomad do chorránaibh crédumhai ag leodh ⁊ ag leadradh a bhiodhbadh go ttruaill fadu fiondruinne go ccresaibh aille airgid a nardghabháil goile ⁊ gaisge ar a thaobh</w:t>
        <w:br/>
        <w:br/>
        <w:t>agus roghabh a dhá slegh choigrinne chrófairsinge crannreamhra comhmora gona semanuibh soidhiubhructhe isna crannaibh cubhairdearga coimhdhiorga iona lámhaibh</w:t>
        <w:br/>
        <w:br/>
        <w:t>agus rangadur iarsoin go lathair an chomhlainn ⁊ tucsad troighthe re talmain ⁊ aighthe re hiomghoin gur</w:t>
        <w:br/>
        <w:br/>
        <w:t>fosuighedh troighthe ⁊ gur lúaithighed lámha ⁊ gur bailcedh beimionna ⁊ gur harduighedh aigenta oir dobudh chlos a macalla a ninnsibh a noilennuibh ⁊ a gcarrachuibh cenngharabha na gcríoch badh coimhfoigse dhóibh</w:t>
        <w:br/>
        <w:t>agus ro aithin cúchulainn gan bheith ag diothughudh a neirt anaghaidh an fir mhóir acht do leíg dó a bhraith bheimenna móra mileata do thabairt gan freastal no friotholadh uáidh féin orraibh gur eirigh crioth ⁊ comhbogad a gcosa an fir mhóir risan sírsesamh ⁊ dochuaidh a nert asa lamhaibh risan uirbheimnech ⁊ risan ttuarguin sin agus ó do aithin cúchulainn an fer mór aga thraothadh mursin deirigh a luinne ⁊ a lúaithfearg a briógh ⁊ a nert ⁊ tuc beím don fear mhor gur bhen a láimh agus innleth a ghualann dhé ⁊ tuc andara beím dó gur bhen a chos des dé ⁊ tuc an tres béim gur bhen an oenchos do bhí ag iomlat a chuirp faoi dhe</w:t>
        <w:br/>
        <w:br/>
        <w:t>agus dothuit an fer mór iar soin ⁊ aghaidh ar coinchulainn go ttarla cláirfiacail an fir mhóir a mullach a ghualann gur rug a ch uid feola ⁊ leathair go hiomlán dí go barr a mheór gonadh é sin lomradh conculainn</w:t>
        <w:br/>
        <w:br/>
        <w:t>agus dodhíchenn cúchulainn cuar mac sgathuighe gan fechuin dá chomhaltus ⁊ tuc an cenn go dorus an ghrianáin anna raibhe sgathach ⁊ fiafraighios an raibhe sgathach ann</w:t>
        <w:br/>
        <w:br/>
        <w:t>cred soin a macaoimh ar sgáthach</w:t>
        <w:br/>
        <w:br/>
        <w:t>an ttabhrair aithne ar an gcenn so a rioghain ar sé</w:t>
        <w:br/>
        <w:br/>
        <w:t>do bheirim ar sgáthach ⁊ is mór an gníomh dorinnis a macaoim ⁊ tair astech go lán ar sí go ndentar leabaidh dhuit fam chosa féin ⁊ go ndéntar do leighes ⁊ do leasugudh go cenn treimsi</w:t>
        <w:br/>
        <w:br/>
        <w:t>oidhche ann dochuaidh uathach ingen sgathuighe dionnsaighe ar coinculainn san iomdaidh iona raibhe</w:t>
        <w:br/>
        <w:br/>
        <w:t>crét do rad ann so thú san ttráth so á ingen ar cuchulainn</w:t>
        <w:br/>
        <w:br/>
        <w:t>gach sloigh nach soith soithfidher ar an inghen</w:t>
        <w:br/>
        <w:br/>
        <w:t>nach bhfuil a fios agadsa a inghen ar cúchulainn gurb coll ccesa do nech bhías a nothar teacht a coimhdecht mná</w:t>
        <w:br/>
        <w:br/>
        <w:t>agus ro imthigh an inghen iona leabaidh féin ⁊ niór mhór gur théighedh a héadach uimpe antan tainigh aris dionnsaighe conculainn ⁊ luighes san iomdaidh ré a tháobh ró thogladh cúchulainn go mór tridsin ⁊ do sín an lámh slán do bhi aige dionnsaighe na hinghine ⁊ tharla mér na hinghine iona láimh gur bhen an croicionn ⁊ an feoil dáontoirbert dé gur gheoghoin ⁊ gur ghortaigh go mór í</w:t>
        <w:br/>
        <w:br/>
        <w:t>olc ort do chlé ⁊ do chol duabhais a silide siabhartha searguithe ar sí is ainfial dhuit bainecht do dhenamh agus dféaduis mise do chor slán uaít ⁊ gan mo threighdedh go mór mur sin</w:t>
        <w:br/>
        <w:br/>
        <w:t>is ferr leam do chor amhlaidh sin uáim ar cúchulainn ar go madh moide a tháir ⁊ a tharcuisne dhuit é</w:t>
        <w:br/>
        <w:br/>
        <w:t>do maithfinn dhuit anóis ar an inghen an gortugudh adhbulmhór tucuis orm ⁊ gan mo chor asan iomdaidh anocht</w:t>
        <w:br/>
        <w:br/>
        <w:t>is a nóirchill dfasdadh do bhios ar cuchulainn ⁊ nocha nanfair annso anocht</w:t>
        <w:br/>
        <w:br/>
        <w:t>do bhráithfinnse comhthaigh maithe dhuitsi ar an inghen ⁊ gan mo chor uait anocht amáin ionnus go ttiubra mo mháthair dhuit na trí cleasa ata aice nach tuc daonduine riamh .i. cleas cuair ⁊ cleas cait ⁊ cleas ocht uisgé</w:t>
        <w:br/>
        <w:br/>
        <w:t>agus ro naisg cúchulainn na comhthaigh sin ar an inghin ⁊ tuc toil a menman ⁊ a higenta dhí an oidhche sin ⁊ dfiafraigh dhí arnamárach créd íad na comhthaigh úd do gheallais dhamh nó cionnus do gheabhad iád</w:t>
        <w:br/>
        <w:br/>
        <w:t>inneosad sa sin dhuit ar an inghean is amhlaidh théid sgáthach dagallmha na ndee ⁊ clíabh clis fuithe ⁊ díairm do théid ann ⁊ dá bfúighthesa a négmhuis a hairm ⁊ a hiolfaobhair í do bhainfea na comthaigh úd uile dhí ⁊ eirigh</w:t>
        <w:br/>
        <w:br/>
        <w:t>amach amárach iona díaidh ⁊ abair go mbainfídher an cenn dhí muna ttuga dhuit na comhthaigh iarrfus uirre</w:t>
        <w:br/>
        <w:t>agus do ghlúais cuchulainn roimhe arnamharach dionnsaighe droichit na nalt ⁊ is amhlaidh do bhí sgathach antan sin ⁊ í iona clíabh clis ⁊ níor mhothaigh si cúchulainn uaisde ⁊ cloidhemh urnocht iona laimh ⁊ do chonnairc sí taithnemh agus taidhlech an chloidhiomh idir í ⁊ léas ⁊ fillios sgáthach ar sesárd a ghualann ⁊ is edh ro ráidh crét soin a chuagain ar sí</w:t>
        <w:br/>
        <w:br/>
        <w:t>maith leam ar cuchulainn bás ⁊ ég d imirt ortsa</w:t>
        <w:br/>
        <w:br/>
        <w:t>is ferr m anacol ar sgáthach ⁊ comthaigh maithe d faghail uaim</w:t>
        <w:br/>
        <w:br/>
        <w:t>créd iad na comhthaigh ar cúchulainn</w:t>
        <w:br/>
        <w:br/>
        <w:t>na comhthaigh is áil leat féin ar sgáthach</w:t>
        <w:br/>
        <w:br/>
        <w:t>is edh onn ar cúchulainn na trí cleasa ata ugad nach tucuis do duine riamh romham ⁊ cardes do sliásda ⁊ inghean fós</w:t>
        <w:br/>
        <w:br/>
        <w:t>agus do gheall sgáthach na comthaigh soin uile dhó ⁊ dorad sí na tri cleasa dhó ⁊ dobhi ar fes laimhe ⁊ leaptha ag an inghin an oidhche sin ⁊ dobhi cairdes slíasda ón ríoghain aige o soin amach ⁊ do an go cenn bliadhna na fochar</w:t>
        <w:br/>
        <w:br/>
        <w:t>agus tuc lam ar imthecht a gcionn na bliadhna soin chum dúnaidh ⁊ degh mhaile na bainridere oile .i. aoife inghéan ríg grég san ngréig mhóir acht dorainigh roimhe go dorus an ghrianáin iona raibhe aoife ro fer sí fáilte go miochair muinnterdha roimhe agus do bhí ar feis laimhe ⁊ leaptha agan inghin sin an oídhche sin ⁊ ro an go cenn bliadhna na fochair ⁊ tuc lamh ar imthecht a gcionn na bliadhna soin</w:t>
        <w:br/>
        <w:br/>
        <w:t>ní coír dfior do mhenmasa imthecht no go raibhar derbhtha isna hilcleasaibh goile ⁊ gaisge go hiomlán</w:t>
        <w:br/>
        <w:br/>
        <w:t>an é nach bhfuilim dearbhtha ionnta anois ar cúchulainn</w:t>
        <w:br/>
        <w:br/>
        <w:t>ní bfuilir chena ar aoifé oír ataíd trí cleasa buadha agumsa ⁊ ata foghluim bliadhna ionnta ⁊ ansa agum an bliadhain si ⁊ dobheara ós ogaibh an domhain da rabheid agad</w:t>
        <w:br/>
        <w:br/>
        <w:t>anfad ar cúchulainn</w:t>
        <w:br/>
        <w:br/>
        <w:t>agus ro an go cenn na bliadhna sin ⁊ iar caithiomh na haimsire sin dó tuc lamh ar imthecht ⁊ adubairt aoife ris ní coír dhuit imthecht anois óir ata mise torrach ⁊ nogo bfesair cá chlann bhías agam</w:t>
        <w:br/>
        <w:br/>
        <w:t>madh inghean bhéarar ar cúchulainn is leis gach máthair sochair a hinghine ⁊ tabhair don fior bhus áil leat féin í ⁊ mas mac bheárus tú oil go maith é ⁊ múin cleasa goile ⁊ gaisge dhó ⁊ múin na huile chleasa dhó acht cleas an ghá builg amhain oir múinfed féin sin dó ar rochtain a neirinn dó</w:t>
        <w:br/>
        <w:br/>
        <w:t>ro cheiliubhair cúchulainn don inghin iar sin ⁊ fa dubhach dobronach dobhí sí an lá soin ar ndealugudh con culainn riu gidh edh cúchulainn féin fa himsniomhach leis a mhenma ag techt an slighe an lá soin sech gach lá nogo rainigh go drochet na nalt ⁊ do connairc an turcharthach urbhadhach athduamur iongantach anaithne fan chenn aile don droichet .i. caillioch ard anadhbadh ⁊ athchlasg iarnaidhe iona laimh iona raibhe medhláin glaice diaronn aithleagtha</w:t>
        <w:br/>
        <w:br/>
        <w:t>maith amh a chuchúlainn ar sí leíg seachad an tslighe dhamh</w:t>
        <w:br/>
        <w:br/>
        <w:t>aniontaithighe an tionad so iona bfuilim ar cúchulainn munach ndéanadh uathadh oír is comhcháol re ruáinne ⁊ is coimhghéar re horrdladh ⁊ is coimhsleamhain re héimh easguinne ⁊ da ttengmadh dealg fothbhannain san áit iona bfuilim ní greamóchadh ann ionad a ttoirisfedh no go roiched an mhuir mhór amach</w:t>
        <w:br/>
        <w:br/>
        <w:t>gesa ⁊ airmearta ort ar an challeach munach leigedh an tslighe dhamh</w:t>
        <w:br/>
        <w:br/>
        <w:t>truágh soin ar cúchulainn béo dé déis a anma ⁊ ní beó deís a oinigh ⁊ as í an tslighe leigfedsa dhuitsi gidh bás no aoidhedh do gheabadh féin dé</w:t>
        <w:br/>
        <w:br/>
        <w:t>is ann soin do iathadh cúchulainn a dhá laimh ⁊ a dhá chois timchell an droichit ocus do leíg fáon fortharsnadh ar an droichet é ⁊ do ghabh an chaillech ag toirnchleas go gairbh ainiarmurthach ar alt a dhroma ⁊ ar a chosaibh ⁊ ara lámhaibh go ngeoghoin ⁊ go ngoirtedh go mór é ⁊ ar ndol thairis don chailligh do ling an airde go hétrom etairbuasach ⁊ tuc beim don chailligh ar ndol tairis lear bhen a cenn da coluinn ⁊ fa maith an marbadh dorinnedh cúchulainn annsoin .i. eisin cninne</w:t>
        <w:br/>
        <w:br/>
        <w:t>agus is amhlaidh robhí sgathach ⁊ í ag denamh foghlumtha do chuid dona ridiribh eirennachaibh do bhí na fochair ris an mbliadain sin do bhi cúchulainn san ngreig mhóir ag aoife ⁊ fa híad so anmanna na rideridhe sin .i. fer díadh mac damhain ⁊ fer démain mac damháin ⁊ fráoich fáil mac fiodhaigh ⁊ naoísi mac uisnech ⁊ lóit mór mac mogha feibhis ⁊ fergus mac lúach leabharmongach agus an lá do thainich cúchulainn chum an dúnaidh is ann thainich am imthechta dona rideribh sin chum na heirenn ⁊ ro ansad bliadain oile ag sgathaigh leath ar leath ionnus go ndernadh gach áon díobh uiret foghluimtha re coinculainn idir chleas ⁊ ghal ⁊ ghaisge acht madh cleas an ghá builg amháin ⁊ ro cheiliubair siád do sgáthaigh iarsoin</w:t>
        <w:br/>
        <w:br/>
        <w:t>maith amh a inghen ar cúchulainn is cóir dhamhsa dol leis na rideribh eile so go heirinn</w:t>
        <w:br/>
        <w:br/>
        <w:t>nocha tteighirse léo ar si no go gcenglarsa cró cadat ⁊ caradraidh eattraibh uile ionnus nach cuirfedh fir an domain a gcenn a cheile sibh dochu comhraic no comhlainn ar ní baoghul daoibh nech oile isan doman dabur mbáoghlugudh muna ttiasar úaibh fein fribh agus is iad so gesa fágbhuim orruibh .i. mas é anti is ferr aguibh iarrfus comhrac</w:t>
        <w:br/>
        <w:br/>
        <w:t>ar an tí bhus mesa gomadh é an ti bhus ferr chlaoifidhear ⁊ mur an gcetna dontí bhus mesa da niarrfadh comhrac aran tí bhus ferr ⁊ ná téighedh nech aguibh tar na fágbala soin</w:t>
        <w:br/>
        <w:t>agus tucadur a lámha da cheile le comhall an chonnartha soin da cheile go bruinne an brátha</w:t>
        <w:br/>
        <w:br/>
        <w:t>is ann soin ro ceiliubhradur do sgáthaigh ⁊ ro iócsad fiacha a bfoghlumtha le ⁊ rangadur rempaibh an oidhche sin ⁊ ní haithrisdur a sgéala go rangadur críoch na bhfer ccat</w:t>
        <w:br/>
        <w:br/>
        <w:t>cia an chrioch so ar fer dhióbh nó cía rígh uirre</w:t>
        <w:br/>
        <w:br/>
        <w:t>ríoghacht bfer ccat so ar cúchulainn ⁊ áodh ruáidh is rígh uirre caídhe dhuinne gan aoidheacht na hoidhche anocht do bhuain dí ar cuchulainn</w:t>
        <w:br/>
        <w:br/>
        <w:t>cíat a bfuilfirsi ag dol ar siád</w:t>
        <w:br/>
        <w:br/>
        <w:t>rachadsa fa eochairimlibh an mhara so síos ar cúchulainn dfios an bhfaghuinn eóin no eatuidedh dobheiruinn dionnsaighe an dunaidh ionnus gomad moide miongantus ag mnáibh ⁊ ag macaóimh ⁊ ag bantracht an dunaidh a mbeith béo da nionnsaighe</w:t>
        <w:br/>
        <w:br/>
        <w:t>déanaidh amhlaidh ar iadsoin ⁊ ag so sinne chum an dunaidh romhad</w:t>
        <w:br/>
        <w:br/>
        <w:t>do sgaradur re cheile ann soin ⁊ do ghluáis cúchulainn ⁊ tuc aghaidh ar an mhuir mhóir amach mur dobhí ann dochonnairc an toireacht adhbhalmhóir san tracht fa nesa dhó .i. cét dferuibh ⁊ cét do mhnaibh ⁊ iád na suidhe a gcoim an chuáin ⁊ an chalaidh ⁊ inghen cruthach cáomhaluinn etorráibh fa inghean dersgnuithe do mhnáibh an domhain ⁊ íad ag gol ⁊ ag doghra tiomcioll na hinghine</w:t>
        <w:br/>
        <w:br/>
        <w:t>thainich cúchulainn do láthair ⁊ do bheannaigh dhóibh crét an doilghios nó an doghra so oraibh ar cúchulainn</w:t>
        <w:br/>
        <w:br/>
        <w:t>ro fregair an inghen ⁊ is edh adubairt cios ríogh bheirid fine fomorach asan thír si gacha sechtmadh bliadhna .i. cétghein chloinne an riógh ⁊ is damhsa rainic dol ann anuair se san gcíos soin uair is mé is dile leis an ríogh día chloinn</w:t>
        <w:br/>
        <w:br/>
        <w:t>cia lión thig da togbháil an chiósa sin ar cúchulainn</w:t>
        <w:br/>
        <w:br/>
        <w:t>tri maic alatruim dfomorchaibh ar si .i. dubh meall ⁊ dubhros a nanmanna</w:t>
        <w:br/>
        <w:br/>
        <w:t>agus niór chián doibh ar na hiomraidhtibh sin an tan do connacadur an loing luchtmhair lanmhoír tar mhearthonnuibh an mhara da nionnsaighe ⁊ antan do chonncadur munter na hinghine an long ag techt do thechiodur uile uaíthe ⁊ niór tan aonduine iona fochair acht cúchulainn iona aonar</w:t>
        <w:br/>
        <w:br/>
        <w:t>agus is amhlaidh do bhí an long soin ⁊ áonóglaoch dubh dúaibhsech diabhluidhe a ndeiredh na deghloinge sin ⁊ do rinnedh gaire garbh ainiarmurthach ionnus go bhfacadair cách a abach ⁊ a ionathar tri choimpir a chraóis</w:t>
        <w:br/>
        <w:br/>
        <w:t>crét an subhachus úd ar an bfer mór ar cúchulainn</w:t>
        <w:br/>
        <w:br/>
        <w:t>ar feabhas leis tusa do bheith do bhiseach ar a chíos a mbliádhna seach gach bliadhan oile ar an inghen</w:t>
        <w:br/>
        <w:br/>
        <w:t>mo chubhuis amh ar cúchulainn níor chóir dhósan mise do chommaidhiomh amhlaidh soin da bfeasadh a mbeith dhé</w:t>
        <w:br/>
        <w:br/>
        <w:t>is annsoin thainich an fer mór a ttír chugtha san tracht asteach ⁊ sinis a láimh fada féithremhar fíorghránna do ghabhail conculainn a nurthosach a chiósa ríogh togbhus cúchulainn an láimh dhes dhirioch ⁊ nochtus a chlaidhemh go ttuc béim don fer mhór gurbhen an cenn dé gurb é sin cétduine do thuit le coinculainn iar ttecht ó dhenamh a foghlumhtha dó ⁊ do thuitedar an días eile leis iar soin ⁊ fagbhus mur sin íad muin ar mhuin</w:t>
        <w:br/>
        <w:br/>
        <w:t>dala conculainn immorro ní thug uidhe na aire don inghin úair níor mhíadh ⁊ níor mheabhair leis labhairt ría ⁊ í iona háorur ar tteichedh a muinntire úaithe ⁊ do ghluáis roimhe andíaidh a aosa comhtha ⁊ nior innis an gníomh soin dóibh ⁊ rancadar iarsoin go dorus an dunaidh ⁊ benuid beim baschrainn san dorus ⁊ fiafraigheas an doirseóir cia dobhi ann</w:t>
        <w:br/>
        <w:br/>
        <w:t>buidhen do rideribh eireanchaib sinn ar siad ata ar ttecht as an doman anoir iar ndenamh ar bfoghlumtha</w:t>
        <w:br/>
        <w:br/>
        <w:t>dochuaidh an doirseoir mur a raibhe an rígh ⁊ é go cumthach dobrónach andiaidh a inghine ⁊ ro innis dó buidhne do rideribh éirennchaibh do bheith san dorus</w:t>
        <w:br/>
        <w:br/>
        <w:t>leigther astech iád ar an rígh</w:t>
        <w:br/>
        <w:br/>
        <w:t>thangadur astech ⁊ dofer an rígh fiorchaóine fáilte ríu go milis muinnteardha</w:t>
        <w:br/>
        <w:br/>
        <w:t>agus ní cían do bhadur mursoin antan do concadur an inghin chugtha</w:t>
        <w:br/>
        <w:br/>
        <w:t>maith amh a inghen ar an rígh in cumhtha andíaidh do mhuintere no an tegla tuc ort teichedh amhlaidh soin</w:t>
        <w:br/>
        <w:br/>
        <w:t>ní hedh go deimhin ar an inghen acht aonmhacaomh óg nemharsa thainich dom ionnsaighe ⁊ do an im fochair ar tteichedh mo mhuinntire uaim ⁊ do chomraic tar mo cheann le trí macaibh allatruim dfomórchaibh ⁊ do thuitetur leis ⁊ da dhearbadh soin téigedh duine uaitsi ar cheann na coda oile don chiós ⁊ tabharthar chugad é</w:t>
        <w:br/>
        <w:br/>
        <w:t>beir búaidh ⁊ bennocht a inghen ar an rígh is maith na sgéala innisiostú dhamh ⁊ chuir óglaoch ar chenn na coda oile don chiós ⁊ tucadh chuige é</w:t>
        <w:br/>
        <w:br/>
        <w:t>agus budh luthghairioch áodh ruadh don sgél sin ⁊ adubairt re bantracht ⁊ le bandálaibh an dunaidh eirgidh ⁊ foilcedh ⁊ foirthicadh do dhenamh dona rideruibh</w:t>
        <w:br/>
        <w:br/>
        <w:t>déirghetur an bantracht iarsin i ben a gcomhair gach rideri dhiobh da nighe ⁊ da níamhghlanadh ⁊ is í aoife inghen aodha ruaidh tharla ós cionn na daibhche na raibhe cúchulainn ⁊ tarla lámh conculainn iona láimh ⁊ adubairt maith amh ar sí is mór cuid goile ⁊ gaisge na láimhe si</w:t>
        <w:br/>
        <w:br/>
        <w:t>crét sin a inghen ar an rígh</w:t>
        <w:br/>
        <w:br/>
        <w:t>ata ar an inghen gurb leis an laimh si do thuitetur trí mic alatruim dfomorchaibh ⁊ as é tuc mise asan mbroid moir iona rabhus</w:t>
        <w:br/>
        <w:br/>
        <w:t>an fíor súd a rideruibh eirionnchaibh ar aodh rúadh an raibhe duine ar bioth da bur muintir ionbur négmuis ag techt isan dúnadh diobh</w:t>
        <w:br/>
        <w:br/>
        <w:t>dobhi cúchulainn ata ann súd ar siád oír do chuaidh sé fa eochairimlibh na mara so siós dfios an bfuigedh eoin no ethaite dobhéaradh leis dionnsaighe an dúnaidh</w:t>
        <w:br/>
        <w:br/>
        <w:t>an é súd an cúchulainn oirderc ata fogur aguibhse a neirinn ar an rígh masedh ar aódh rúadh ag súd an ciós ríogh do chosnuis feín dhuit ⁊ an inghen fós</w:t>
        <w:br/>
        <w:br/>
        <w:t>ort do chlé ⁊ do chol dúabháis ar fer díadh mac damháin ní bfuighe duine ar bioth bladh nó nós na buánoirdercus ar choimhslighe riot go bráth</w:t>
        <w:br/>
        <w:br/>
        <w:t>dala conculainn immorro ni tuc sin da uidhe na da aire áonfocal da ndubairt fer diádh acht roinnios an cíos soin na bfomorach .i. a thrián dona rideruibh ⁊ an dara trían do bhíatachuibh bhfer ccait ⁊ an tres trián a gcoibhche na hinghine ⁊ robhi sí aige ar feis leaptha an oidhche sin</w:t>
        <w:br/>
        <w:br/>
        <w:t>ocus do bhadur caoigcidhis ar mhí iona gcomhnaidhe san baile sin chaóinfresdail ⁊ fritheoladh ⁊ a gcionn na haimsire sin tucadur lámh ar imthecht chum na heirenn ⁊ do ghabhadur cúan ⁊ caladhport a ttráigh na foladh a nulltaibh ⁊ rangadur iarsoin go heamhain míonalainn mhacha mur a raibhe conchubhar mac fachtna fáthaigh airdrígh uladh ro fásdaigh connchubhar aige féin iád ar fedh bliadhna ⁊ tuc conchubur cíos na coíge dhoibh iona thúarusdal ⁊ is edh áirmid uchdair ⁊ eolaigh nach raibhe ag riogh no ag roflaith san doman mhór an tan soin laochradh na curadhaibh na táoisechuibh comhchalma na comhchrodha ris an mbuidhin do bhí a nulltaibh an tan soin da ngairthe curadhaibh na craoibhe ruaídhe mur atá conaill cernach ⁊ fergus mac rosa ruaidh cona gcloinn laoghaire buadhach cormac couloinges mac concubhair ⁊ an tochtar oile sin tainich le coiuculainn a neirinn</w:t>
        <w:br/>
        <w:br/>
        <w:t>agus a gcionn na bliadhna soin do roinn conchubur fuinn ⁊ fer ainn etorraibh an mét díobh nach bfúair ferann roimhe sin ⁊ do roinn íad fa imiollbhorduibh uladh ⁊ do thugdáois móirchiós na noilén léo ⁊ móran do criochaibh oile don cruinde fa chiós ⁊ fa umhla dhoibh a los a ngoile agus ngaisge gonadh í soin cuid dimthechtaibh conculainn gonuige sin finis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