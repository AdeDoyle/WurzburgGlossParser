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 asselbhthea dine cecha cethræ for seilb beil beldine iarom .i. belltine co brón trogin .i. taiti fogmuir .i. is and dobroni trogan fua torthib trogan diu ainm do thalam</w:t>
        <w:br/>
        <w:br/>
        <w:t>adfiadatar iarom ana ingena dona brugadaib int oclæch dodanaicc issin carpat sainemail adfiadatar side do forgall monach cechidepirt ind ingen friss</w:t>
        <w:br/>
        <w:br/>
        <w:t>fir or forgall ind riastardai o emain machæ do tanaicc do accallaim eimere ⁊ rochar ind ingen is aire cotnacalt</w:t>
        <w:br/>
        <w:t>ni ba cobair dó doroirbiur sa conamanairceba ol se</w:t>
        <w:br/>
        <w:br/>
        <w:t>is de iarom dolluid forgall manach dochom nemnai machæ isnahib gallecuscaib amail bitis techta ríg gall do accallaim concabuir co nimchomarc do di orduisib ⁊ fin gall</w:t>
        <w:br/>
        <w:br/>
        <w:t>ferthai failti fris triar a llin ho rolaa a muintir as dia</w:t>
        <w:br/>
        <w:br/>
        <w:t>tres la molta cuculaind ⁊ eirrid hulad fiadai asbeir som dona ba fir ⁊ ba hamrai acht namma dana da rissed cuculaind domnall mildemail ar alpi ropad amra de sech ba do fachairt sam son ar nicontissed aridisse cotsela forgall ho arraill</w:t>
        <w:br/>
        <w:t>for coinculaind ani ba haccobor leiss</w:t>
        <w:br/>
        <w:t>luid cammæ cuculaind iarom ⁊ loegaire buadach ⁊ conchabur is hed luide cuculaind dar bregai ar adall na hingine adgladasdar emir oc techt inna noi tingell cach di alaili a genass co comristaís</w:t>
        <w:br/>
        <w:br/>
        <w:t>ho roancatar domnall forcéta leiss aill for licc dercain foseted cetharbolcc noclistis fuiri iarom napdar duba na glassa a fond aill for slig frisndringtíss conclistíss for a rind na ferad for a fonnib</w:t>
        <w:br/>
        <w:br/>
        <w:t>caraiss coinchulaind iarom ingen domnaill dornoll</w:t>
        <w:br/>
        <w:t>olldornai a hainm batir morai a gluine a sala reme a traigthi ina diaid ba hetig a delb atoop cuculaind tindgellaid sí a degdigail fair</w:t>
        <w:br/>
        <w:br/>
        <w:t>asmbert domnall iarom nadmbai foisitiu forcoitil conculaind conrissed scathaig boi fri halpai anair nalotar dana a</w:t>
        <w:br/>
        <w:t>triur .i. cuculaind ⁊ conchabur ríi emna ⁊ loigairi buadag tar alpi</w:t>
        <w:br/>
        <w:br/>
        <w:t>is and daadbas dóib emain machæ ar a suil ni rucait conchabur ⁊ loigairi sech sodin luid cuculaind dia daim huadaib ninderba ni gat ni de air batair erdrach a cumachtai</w:t>
        <w:br/>
        <w:t>na hingine fofer erchoad dosam coscar a muinter friss o dochoid tar alpi ba bronach do díth a coiceli anais dana desuidiu o roairigestar</w:t>
        <w:br/>
        <w:br/>
        <w:t>fochairt iarom allaili mbeasti nuathmair amail leoman dudfich ⁊ nad dingne erchoad do ⁊ missimbert na maccrada</w:t>
        <w:br/>
        <w:t>conidtibset die cetharmad lai scarais an beist fris</w:t>
        <w:br/>
        <w:br/>
        <w:t>focairt iarom for tech nand i nglind is and foranicc ingin adatngladastar ferais failti friss asbert som can bai dia aithgne asbert si batir comaltai díb línaib la hulbecan saxa dia mbamar matau lais oc foglaim bindiussa ol sí</w:t>
        <w:br/>
        <w:br/>
        <w:t>imarnic dono fri oclaich naile ferais ind falti fris cetna is eside inchoisecht eulas do darsa mag ndobuil bái ar a chind leth in moige noseccdis doine de a lleth allaill co taocbad for ind feur birt roth leiss ond oclaich araressed amail an roth sin tar leth in maigi arna rosecceath dobert</w:t>
        <w:br/>
        <w:t>dono uball do araliad di lar amail noliad ind uball sin cotela samlaid tarsa mag fortanaic ar a chind iarsuidiu</w:t>
        <w:br/>
        <w:br/>
        <w:t>asbert fris bui glend mar ar a chind oentset coel tairiss noch ba si a chonair do thig scathchai tar ard lecde nuathmar son dana</w:t>
        <w:br/>
        <w:br/>
        <w:t>luid dono in set sinnisin luidea don daun bi in chomlaid co neu a slige coluid trea</w:t>
        <w:br/>
        <w:br/>
        <w:t>luid huathach ingen scathchai ar a chend danecachae ninacaldastar ar meit dombert toil di an delb tafaisig cammaibh ⁊ molsi fria madair</w:t>
        <w:br/>
        <w:br/>
        <w:t>ruttolnastair in fer ol a mathair tafeid im tolc sai ⁊ foid leiss dadaich</w:t>
        <w:br/>
        <w:br/>
        <w:t>ni scith limb sai indní sin</w:t>
        <w:br/>
        <w:br/>
        <w:t>tonimthirend ind ingen co nuisciu ⁊ biud ferais esomni fris fo deilb cobari craitsiusa conbobig am mer eigis ind</w:t>
        <w:br/>
        <w:t>ingen faraith son in dunchare huli coteracht an trenfer do</w:t>
        <w:br/>
        <w:br/>
        <w:t>.i. cochor crufe araselid side ⁊ cuchulaind ⁊ fichi in trenfer</w:t>
        <w:br/>
        <w:t>ba brónach in ben scathach desuidiu co nepert seom frie nungeabad mamu ind fir duscer dobert iarom ind ingen</w:t>
        <w:br/>
        <w:t>comarli do coinchulaind dia tress lau ma bu denam læchthachtai dolluid arateissed dochom scathchai magen a mbui oc forcetal a da mac .i. cuar ⁊ cet ar in corad ich nerred isind ibardoss mor i mboi si ⁊ si foen and conidfurmud eter a da cich cona chlaideb contardaud a trí indrosc do .i. a</w:t>
        <w:br/>
        <w:t>forcetal cin díchell ⁊ a hernaidm si co nicc a tindscrae ⁊ epert ind neich aritmbui ar ba faith si dana</w:t>
        <w:br/>
        <w:br/>
        <w:t>dognith samlaid huile</w:t>
        <w:br/>
        <w:br/>
        <w:t>is hi ind inbaid si tra boi som la scathaig ⁊ a munterus huathchæ a hingine is and dolluid alaili óclaich amrai bai la</w:t>
        <w:br/>
        <w:t>mumain lugaid noes mac alamaicc ind rí doluid aniar ⁊ da airrig deacc leiss di airrigaib muman do thochmarc da ingin deacc corpri niodfer arnassa side remib huile initchuala som forgall monach faruim do themair arnaiss a ingin dond rig ⁊ da ingin deacc in dá brugaid deac olchenæ</w:t>
        <w:br/>
        <w:br/>
        <w:t>dutheitt ind ri don banfeiss a dochumb intan mbretha emer co lugdaich dochum in chetaich i mboi do suidiu for a laím gabaid si a da ngruaid ⁊ dosmbeir for fir a einich ⁊ addamair do bad cuculaind charais nislamair ind rí iarom ⁊ scartha de</w:t>
        <w:br/>
        <w:t>boi cath for scathaig isind aimsir sin dono fri tuathu eile form ba banflaith aiffe ⁊ conrecht la scathaig cuculaind ⁊ dobreth deog suaín do riam arna teissed isin cath ar nach rissed ni and ar choimainchi dognith dufochtrastar didiu</w:t>
        <w:br/>
        <w:br/>
        <w:t xml:space="preserve">ellam inte cuculaind a mba mithissi cetheora nuar </w:t>
        <w:br/>
        <w:t>fichet do neuch aili den dig suain hi cotlud ba hoenuair do som</w:t>
        <w:br/>
        <w:t>luid iarom la da mac scathchai ar cend tri mac ilsuanach .i. cuar cet cruffe tri milith aiffe arusainic side a oinar a triur</w:t>
        <w:br/>
        <w:t>luid didiu arabarach a thriur chetna ar chend tri mac eissæ enchende .i. ciri ⁊ biri ⁊ bailcne tri milith aili aiffe focherded didiu scathach osnaid cech lái ⁊ ní fedeth cid nombith co mbo hiaram nothegedsom forsan tsét aill on ba boith can tris fer la a macsi frisna triru aill ba homan aiffe</w:t>
        <w:br/>
        <w:t>odeu banfendith ba handsom bái isin bith</w:t>
        <w:br/>
        <w:br/>
        <w:t>luid cuculaind iarom ar chenn aiffe ⁊ iarmifoacht cid ba moam sercc lea riam asbert scathach is ed is moo serc la haiffe .i. a hara ⁊ a da hech carpait</w:t>
        <w:br/>
        <w:t>fersat iarom cuimleng forsan tsét cuculaind ⁊ aiffe dochumbai iarom a arm ar choinculaind conna ba sia dorn a chlaideb is ann asbert cuculaind aill amæ ol se dorochair aræ aiffe ⁊ a da ech carpait fon nglend conid aptha huile</w:t>
        <w:br/>
        <w:t>decid aiffi lasodain fosdichet cuculaind lasodain gabthas foa cich dosmbert tarsna amail aires contulid co a sluagu fadeisin aconrodastair a beim fria talmain anmain a nanmain ol si mo thri indrosc dam sa ol se</w:t>
        <w:br/>
        <w:t>rotbiat it he mo thri indroscc giallnai do scathaig cin nach frithorcain muinterus dana frimsa dadaich ar belaib do daunaith fein coruice mac dam atmur samlaid ⁊ dognith huile</w:t>
        <w:br/>
        <w:t>asbert si iarom bá torrach asbert dana is mac noberath ⁊ arataised dochum nherend in mac dia secht mbliadan ⁊ fuacaib ainm do</w:t>
        <w:br/>
        <w:br/>
        <w:t>atonintoi iarom teit aitherrach tofornic sentainde caich</w:t>
        <w:br/>
        <w:br/>
        <w:t>tuathchaich ar a chind forsint set asbert fris ar ferchaire</w:t>
        <w:br/>
        <w:t>arna beith ar a chind nacha boi dochoissed isind all moro tolleicc sís dint set ⁊ giuil a ladair aire namma a ndoluid si huaise fornessa a orddain arancorath foan alld focherd iarom ich nerreth de súas afrithissi ⁊ benaith a cend dissi ba si indsin mathair ind erred dedenaich docher leis seom .i.</w:t>
        <w:br/>
        <w:t>eiss enchend</w:t>
        <w:br/>
        <w:t>lotar iarom int sluaig la scathaig dua críchaib ⁊ anaiss denass taidslantai hi foss ⁊ asmbert si friss indni aridmbui iar tichtain herend co nepert si indni scathach aritossa ollgabad ⁊ rl. atá isind libar</w:t>
        <w:br/>
        <w:br/>
        <w:t>anic som iarom dochomb nherend ⁊ tuarnic tain bo cuailngi luid iarom amail dorairngert du luglochtaib loga do dun forgaill manaig focherd bedg dar na tri lisu ⁊ bi tri beimmennai isinn lis cotorchair ochtar cach beimme ⁊ anacht</w:t>
        <w:br/>
        <w:t>fer hi medon nonbair scibor ⁊ ibor ⁊ catt tri derbrathri inna hingine ⁊ dobert ind ingin .i. emer cona comaltai cona ndib nerib di ór ⁊ fuscerd bedg tarsan treduai aitherrach cona dib ningenaib ⁊ rochomallustar na gníma sin hule dorairngert dii ⁊ dolluidh co mboi ind emain machæ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