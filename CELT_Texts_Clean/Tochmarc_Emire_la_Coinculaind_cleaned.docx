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poi ri maumrau airegdai and emain macho fecht naild edon concopor mac fauchtnae bai mar de amro ina flaith lie hulto poie siod ocus same ⁊ suboidhe boi mess ⁊ claus ocus murtorad poi smacht ⁊ recht ocus dechflaitius rie remess lia hulto boi mor dordan ⁊ doirecus ⁊ dimad isan ríctoig and emoin</w:t>
        <w:br/>
        <w:br/>
        <w:t>as amloid ierom boi in tech soin edon in craebruad concoboir fo intamoil tige midhcordai noi nimdodhai o ten co fraic triucho troiccid ind airdiu cech airenoicch credumai boi isan tig errscor di dercciuhar and stiall ar cabor hee ier nichtar ⁊ tugai slindid ier nuachtar imdae concoboir ind airienech in tighe co stioaldoib arcait co nuaitnip credumai co ligrud oir for a cendaib co ngemoib carrmocail intib comma comsoloss laa ⁊ adoicc inte gona steill aircid uasan riog co airdlius an rightighi in nam nobualed concobor co flesc rigdoi an steill contaitis ulaid ulie ris dí eimghai dec in de erraid dec imon imgoi sen ima cuaird</w:t>
        <w:br/>
        <w:br/>
        <w:t>nothelldis immorro laith galie ulad ac ol isan rigtoig sen ⁊ ni bid neuch dib a comcetboidh alailie ba han airctech nobidis laith gailie fer nulad isan ticc and emoin boi mar do</w:t>
        <w:br/>
        <w:br/>
        <w:t>immod ceuc turcomroicc isann rigtig ⁊ de airfedaib adamroib arclisde ⁊ arsendtee ⁊ arcante ann edon arclisde errid arcantis filid arsendis crutirie ⁊ timpanoic</w:t>
        <w:br/>
        <w:t>die mbatar diu ulaid fechtus nann and emoin machie ic ol ind iarngualai ced mbrothai noteged ind di lionn cechi nonai ba siside ol ngolai iside nofurad ultu ulie indoensisd noclisdis errid ulad ar suainemnaib an dorus coroile isan toicc and emhoin coic traigid dec ar noi ficteb med an tige tri clesai dennidis an errid .i. cles cletinech ⁊ cless ubhall ⁊ foebarcles</w:t>
        <w:br/>
        <w:br/>
        <w:t>at e and errid degnedis ina clessai sen .i. conold cernoch mac airmirgen fergos mac rossai rodanai loeccoirie buadach mac condoig celtchar mac uthir dubtoch mac lucdach cuculaind mac soaldaim scel mac bairdine a quo belocch bairdine nomenatur doirseid emno machie as dee ata sceul sceóil ar ba prasscelach side</w:t>
        <w:br/>
        <w:br/>
        <w:t>dorosce cu chulaind diuh ulie ocon cliuss ar aine ⁊ athlame ruscarsad mna ulod co mor ara aine ocon clios ar atlaime a leme ar febas a ergno ar bindie a erlapra ar coime a ghnuse ar sercraide a dreiche ar batar secht mec imblesan ina rigroiscoib .i. a cethair isan dalai suil a tri isan tsuil nali ndo secht meoir cechtar a da coss ⁊ a secht cechtor a di laime batar buado imda foair buaid do cedus a gois noco ticced a lon laich buaid clesomnochtai buad mbuanfaig buaid fidceallechtai buaid nairdmessai buaid faidsene buad crotai tri lochtai con culaind a bieth roocc ar ni rofasotar a rengai rodaim ar bo moide concesdis oicc anaitnig foir ⁊ a biith rodanai roaloind</w:t>
        <w:br/>
        <w:br/>
        <w:t>boi comairlie lia hultai fodiag conculaind ar ruscarsod a man ⁊ a ningena co mor e ar ni boi setig a fail conculaind an tan sen ba si comoirli co nirsad setig ba togai la</w:t>
        <w:br/>
        <w:br/>
        <w:t xml:space="preserve">coin culaind de tochmarc ndo ar bo derb leo conod lucchaide rosoigfed millid a ningenraide ⁊ foemod sercie a mban fer dia mbe setig a coimfrestoil occo ⁊ ba soédh leu mochercrai ocai corb acobar leo ar an foáth sen toabairt mna ndo fodég co farcbod comorbo ar ro fedatar is uadh bodesin nobíad a athcin </w:t>
        <w:br/>
        <w:t>dobreta ierum conchobor nonbur uad ceuca cuiccid a nerinn de cungid mna de coin culaind dús in faigepdis indach primbaili no primdunod a nerinn ingen rig no roflathau no prugad de nech bud ail do togai ⁊ de tocmarc ndou tancotor ulie na teachtai diblionoip ⁊ ni fuarotar ingen bud togai la coin culaind de tocmarc ndo</w:t>
        <w:br/>
        <w:br/>
        <w:t>luid cu chulaind feisne de tocmarc ingine rosfitir a lluglochtaib logai edon emer inccen forcoild monoch lod cu chulaind feisne ⁊ a aræ læcc mac riængaprai ina carput ass e oencarpat in sin nad foglendis dirmonnoa na echraidie do cairptib ulad arodene ⁊ áne in carboid ⁊ an errid aridsuided ann</w:t>
        <w:br/>
        <w:br/>
        <w:t>forranic cu chulaind in ingen ina cluichemag cona comoltaib impe ingenai son na mbrugad bautor im dun forgaill botar side oc foclaind druine ⁊ decclamdai la hemir is isside ingen pas fiu lais sem de ingenoib erionn do acaldoim ⁊ de tochmorc ar is isside congaib na sé buadha fuirre .i. buaid crotha ⁊ buad ngothai buaid mbindiussai buaid ndruine buaid ngoisse buaid ngensai atbert cú chulaind acht ingen pad comadus ndo ar aois ⁊ cruth ⁊ cinel ⁊ cles ⁊ solme bad deuch lamdai de ingenaib erenn nad ragad lais ⁊ na bad coimdich ndou do bancelib erenn mona beth samlaid ar as iside oeningen congepied na modai sen is airie is die tocmarc sainrud lod cu chulaind</w:t>
        <w:br/>
        <w:br/>
        <w:t>ba cono timtocht oenoicc luid cú chulaind de acoldaim emire ⁊ de taidbsene a crotai dii a mbatar na hingena ina suide for forad oenaic an duine concolatar andi ina ndochum bascoire na neuch culgaire na carbod siangoil na tet dresacht na roth imfhorran in laith goilie scredgairie na narm fechadh oen uaib for emer cia dotaed inar ndochum</w:t>
        <w:br/>
        <w:br/>
        <w:t>atciu ssa em ann for fial ingen forgaill di ech commorai comailde comcrothai combuadai comlemnechai biroig airdcind aigenmair allmoir goblaid gobchoil dualaig tulleathain forbreco fairseggai fo lethna forranchai cassmongaid casscaircich eoch liath leslethon luath luaimnech lonnmar luthmar luglemnech leobarmongach maiccnech toirnech trostmar tuagmong ardcend uchtleathan lassaid fod fondbrass focuirse focruaid foa cruib coluth cetharda dogrind elmo enlaithe luthbuadai beraid rith for set foscain uathai edh nanálche oibliuch tened tricimruaidie tendiuss a cræss glomorcind fil fo dessfertis an carpait</w:t>
        <w:br/>
        <w:br/>
        <w:t>aroilie ech cirdub cruaidcenn cruinn cælcossach cælethan cobluth dian dualmar dualach dronchoechech maignech aignech bairnech bhailccemnich lemnech lebormongach casmongach scuableabor drondualach tulleathan grind imaaig ier ndith aige ech i níath moscigg srathai sreg serge sechid moige midglinde ni facoib an imdoraid etir omnoib riad rout</w:t>
        <w:br/>
        <w:br/>
        <w:t xml:space="preserve">carpat fidgridn fethaide dia ndroch findoi umaidhe sidbe finn finnarcaid co fethanoib findrune cret urard iraibidn </w:t>
        <w:br/>
        <w:br/>
        <w:t>si credoa cromglindie cuing druimniech dronordai da nall dualcho dronbuidie fertse cruaidie colcdirge</w:t>
        <w:br/>
        <w:t>fer broenach duub isan carput ass aildium di feroip erenn fuan cain coir corcordai imbe osse coicdiapail eou oir indtslaidie uassa banbruindiechair ina turscloccud rie mben luthai lanbuildie lene gealculpudach co nderccindlid oir oirlasrauch secht ngemou dercca dracandai for lar cechtar a da imcassen da ngruaid ngorm ngelai crodergai difich oibliech tened ⁊ analche dofich ruithnie serce ina dreich ata lem bo fras de nemonnoib rolaad ina cinn dubithir leth dubfoloch cechtar a di prai cloidem orduirn i nechraiss sestai for a dib sliastaib gai gormruad glactomseip la fogai féig foephartoch for crandoib ruis ruamanndai a cengall die creit croi an carpait scíath co comroth aircid oosse corcorda co tuadmilaib oir oss a dib nimdadhoib focerd ioch nerred nindiee imad cless comrum ossa errid oencarpaid</w:t>
        <w:br/>
        <w:br/>
        <w:t>arai ar a belaib isan carpod sen aralie fer seng fanfodoa forbrec folt forcass forordai forruad for a muldoch gipne findrune for a edon na leccid a folt fo aigid cuaiche do or for dib culib a taircellad a folt coichline etrich imbe co naursollccud for aa dibh nullinnoib pruidne die derccor ina laim dia taircillid a eocha</w:t>
        <w:br/>
        <w:br/>
        <w:t>do richt cu chulaind co hairm a mbatar and ingenrad foi sen ⁊ bendochaiss doib tocbaid emer a gnus cain cruthaig a nardo ⁊ do bert aichne for coin culaind conidh admbert dess imriadam duib ar si .i. dia do rediuccud duib ol sii slan imroisc duib se ol sesem .i. rop slan sib se o cach aiscc can do lot sai al si do intide emno ol se .i. din machi na hemno cia hairm a femhir ol si femir ol se a tig fir adgair buar moicche tethru .i. a tic</w:t>
        <w:br/>
        <w:br/>
        <w:t>fir aclaid buar moige tetra iasc immuir ethiar cia bur fess ann ol side fonoad .i. ro himfuined cul carbait dun ann ol se cisse conair deloud sai al side etir da codat feda ol se cid atgaibsid ierum ol si ni ansa ol soide de teme marai for amrun fer ndeaa for uan di ech nemno for gort na morrignai for druim na mormhuice for glend an mardaim etir in dia ⁊ a faith for smir mna fedilmai etir an triath ⁊ a setig for toinge eech ndea etir rig nanond ⁊ a gnied do mandculie cethorculie domoin for oilbine for tresc in marimdill etir dabaic ⁊ dabcine do ingentib niad tetrach rig fomorie do luglochtaib logai .i. do gortaib loga</w:t>
        <w:br/>
        <w:t>cate do slondad sai a ingen ol cu chulaind ni ansa emh al and ingen temair ban báine ingen ancing gensai ges nad forfoemthar .i. amoil ata temair os cech tulaicc sic atu ssa os cech mnai a ngenass dercoid na dexinech .i. nomdechar o cac ar mo caime ⁊ ni dechaim si nech doirp a ndopor aindir imnar .i. an tan dechtar an doirb is a nichtar usce tet tetra</w:t>
        <w:br/>
        <w:br/>
        <w:t>tetrai dá luá luacoir nad imtethar .i. ar a cáime ingen rig richiss gartai .i. enech conair nad foróemter do conair coil ermoim gonad fri suan senbath sretaib cerd adpclossaib errid atcotaim trenfer tiarmoirset .i. atad lim trenfir dogenad miarmoirecht cebe nomberai tar a tertogai cin foruss mo caingne cucai ⁊ co forgoll</w:t>
        <w:br/>
        <w:t>cidne trenfir de tiarmoirset a ingen al cu chulaind ni ansa ol emer da lui da lauth luath ⁊ lath gaiblie mac tethrach triath ⁊ trescad brión ⁊ bolar bas mac omna ochtar conlai cond mac forcaild ceuch fer diib co nirt ced ⁊ co cliuss nonbair forcoll fesne dno andso airim a cumochtai tresse cech gnied eolchai cach drui amainsi ceach filid</w:t>
        <w:br/>
        <w:br/>
        <w:t>bid forfinach dit se cluche caich fria tresaib forgoild fesne ar idcodai ilcumochtai occo fri coibled fergnim</w:t>
        <w:br/>
        <w:t>cid nachimmairme se a ingen ol cuchulaind liasna trénferoib sen madcodo do gniomafesne ol an ingen cidh im nach airmebaind etorra forglim fen em a ingien ol cu chulaind comad luiet mo gniomaie etir clothaip nert nerridaie caidie do neurt so didiu ol emer ni ansa em ol sé argair fichid fauth mo comroicc lor de trichaid triean mo galie ro ferai xl mo comlond moenar argair cét mo commairge imgaibtir athai ⁊ irgolae rem errud ⁊ rem úath techid sluaicc ⁊ socaide ⁊ ilor fer narmach re huatgráiene mo dreche ⁊ mo gnusse</w:t>
        <w:br/>
        <w:br/>
        <w:t>at maithe na comrume moethmacaim sen ol and ingen act nat ranic go hoes nerred beouss maith emh romepled sai a ingen ol sé liam popoa conchobor ni hamail atfochne aithecan urbodad a claindie etir leic ⁊ lossait no ó ten co fraiecch ni for blæ oenurlaindie romalt sæ la conchobor acht etir erridib ⁊ anradaib uludh etir druthaib ⁊ deogbairib ⁊ druidib etir filiduib ⁊ fisidib etir brugadoib ⁊ biatachoip ulad romforbaiged sai co fuilid a mbesa ⁊ a ndana ule lium sai</w:t>
        <w:br/>
        <w:br/>
        <w:t>cidnie and em rodeblatar isna gniomaib maithe sen ol emir ni ansa em al sé romebail senca soberlaid conid am tren trebor an athlom athirgaib am goeth a mbrethaibh nidim dermodoch cusc atgair neuch re tuait trebair trebour arfoiclim a indscee coicertaim brethai ulad a nainsist ⁊ níninsorcc tria oilimain tsenchoa formb</w:t>
        <w:br/>
        <w:br/>
        <w:t>romgab blai bruccaid cucai for aice a treibe corroferadar mo techtai occo gonad ierum adgairim firu coiccid conchoboir imma ricc nosbiathaim fria re sechtmaine fossaidier a ndano ⁊ a ndamai ⁊ a ndiberccai farrid a neniech ⁊ a nenechgressai</w:t>
        <w:br/>
        <w:t>romalt fergass gonad roubaim trenógai trie nert am amnus ar gail ⁊ gaisciud conid om tualaigg oirer criche di coimed ⁊ di imdidien ar echtrandoib am dín cech dochair im sunn slaide cech sochraide dongniu socair ceuch truaigh dongniu dochair cech triuin trie oilimain fercussa form</w:t>
        <w:br/>
        <w:br/>
        <w:t xml:space="preserve">ro siachtsu glun aimirgin filid corro molaim riig as ceuch feip a mbí go ndingbhaim oinfer ar gail ar gaisced ar goeis ar aine ar athlaime ar amanse ar ciurt ar calmodus dingbaim cech nerrid ni toillim buide di neoch acht do conchobor </w:t>
        <w:br/>
        <w:br/>
        <w:t>romirgair findcoem conid comoltai cartanacha comluid daum conall cernach coscoruch romtecuisc catfad coemoinech diaig dectirie gonid am fisied fochmairc i cerdaib dei druidechtai conid am eoluch i febaib fiss ba cumma romaltsad ulaid etir aroidh ⁊ errid etir ricch ⁊ ollamoin gonid am carua sluag ⁊ sochaidee ganad cumma difichim a nenechgresa ulie is soer em do roegartus sa o lug mac cuind maic etlind de echtrai dén dectirie co tech mbuirr in broghai et tussai didiu a ingen ol cu chulaind cindus rodalt sai i llouglochtaib logai</w:t>
        <w:br/>
        <w:br/>
        <w:t>romalt sa em ol side la febai fenee i cossdud forcaine a foghart ngenussai a congraim righnai and ecusc sochraid gonad cucom arbaigtir cech ndelb soer sochruid etir iallaib ban buaidnide at maithe em na febha sen a ingen ol cu chulaind cindus didiu ol cu chulaind nachar commdicc</w:t>
        <w:br/>
        <w:br/>
        <w:t>dun diblinaib comríachtain ar ni fuarus cose ben follongad and aires dala immacallaim fon samail sen frim ceist an fil bancelie laut ol in ingen ar foimdidin de trepe dit see nato emh bar cu culaind ni techtai damh ol isside do lai fri fer a fiadnusse na sethar is sine innú .i. fial ingen forgaild adcii am farrud sunn iss í ro ben beim foraiss for an lamthorud ni hi rodcaurus sai em for cou chulaind ⁊ ni ro foemus sai didiu mnai atgneed feur remonn ⁊ adcoss dam co ro foi and ingen ucut la coirprie niefeur feuchtus naill</w:t>
        <w:br/>
        <w:t>a mbatar ierum fora nimraitib atcii cu chulaind brundiu na hingene tar sedlauch a lened conadh ann aspert in so cain an mag so mag alcuing as an aspert and ingen na briathra sai oc freccrai con culaind ni ralie an mag so ol emiur nad rubann comainm narcaid for ceuch nath ó ath scene mend for ollbine cussan mbancuing naircid ara mbruindenn breaa diantoss fedlime cain an mag sai mag alcuing ol cu chulaind ni ralie in mag sai nad rolo genid granne a loig bo briuine co tabhairt fir co cutrume aroile co mbem trí nonbor dænbeim co nanacal fir a medhon cacha nonbair cain an mag sa mag alcuing ol cu chulaind ni raili a mag sa ol side nad ecmongai benn suain maic roiscmilc o samshuan co hoimhelc ho oimhelc co beldine ho beltine co brón trogain aspertar do gentor ol cu chulaind forreghtar forimregthar gebthar arfoemtar ol eimer ceist caide do slonnad am nia fir dichet a naili i ross bodbai ol essemh cia hainm se dno ol sii am nuadai tedmai tataigh conai ol sesemh</w:t>
        <w:br/>
        <w:br/>
        <w:t>de luid ierum uaidib iarsan tsegdou mbriathar sen cu chulaind ⁊ ni ro gensad ni bud moo de imacollaimh isen</w:t>
        <w:br/>
        <w:br/>
        <w:t>laithe sen indasen an tan boie cu chulaind ierum oc eraimm do bregai imcomaircid a arai edon loeg ndou ailee bar essem ⁊ na briatræ immacloisset ⁊ an ingen edon emiur cid dieraidset ann nach fedor sæ ol cu chulaind mo beth se oc tochmarc na hingenee ⁊ is airee ro cel som ar cobrun arna tuicdis na hingenai conid oc a tochrai atú sai ar dia fessai forgold nicondricfom dia deoin</w:t>
        <w:br/>
        <w:t>tanic cu chulaind a tossag na himacallmou dia aroidh ⁊ boie occa miniougud ndo de irgairdiugud a seta and entidai emno isrubart sa an tan ispert side can diluide sie iss ed donraidius sai o eomain machai is dei imoru asperour eomon machou ndii .i. machou iongen tsanrith maic inbothai ben cruindchon mic agnomain roussreth fri die gauboir and rig ier caur ailgiussou fuirrie co ndeochoid diob ar rith ⁊ arsibseis .i. beris mauc occus ingen die oentoirbert conid din eomain sen asperor emain macha dii ⁊ conid on macho sen raiter eomon no mag machai</w:t>
        <w:br/>
        <w:br/>
        <w:t>no dno is dei ata emoin machou amail ata isan scel soa</w:t>
        <w:br/>
        <w:br/>
        <w:t>tri rig russbatar for ultoib i comflaitess for erind .i. dithorba mac dimain a huissneoch midie oed ruad mac baduirn maic aircetmair a tir oedai cimboeth mac findtain maic aircidmoir a findobair moige hines is ee rosnalt ugaine mour mac eochdach buadaig dongnied corie ierum ind fir secht mbliadna cech fir diib i rrige tri secht rathai etarrou</w:t>
        <w:br/>
        <w:br/>
        <w:t>secht ndruid secht filid secht noctigernai na druthie dia ngrisad trie bithai na filid dia nglamodh ⁊ die nerfoccraie na taissig die nguin ⁊ die louscud monatseched an feur uathai i cionn secht mbliadan co coimed fir flathua .i. meus cecha bliadna ⁊ gen meuth ruamnai ina datha ⁊ cin mna de ecaib die bandail timcellset teora cuarda cech fir diib and rige .i. lxui aed ruad adbath diib ar tús .i. bagad ro baided a neus ruaid</w:t>
        <w:br/>
        <w:br/>
        <w:t>contuccad a coland isan siod conid dei ata sid oedai os euss ruaid feisne et ni farcaib side de cloinn acht oeningen .i. maucho moggruad a hainm side conataich side and rige i naimser techtai isbert cimboeth ⁊ dithorbo na tibretis rige die mnai fechtai cath etarro ⁊ mebus forro sim dierimalt secht mbliadna i rrige derochoir dithorbo i corand foisim forfacaib side macua matha .i. brass ⁊ boeth ⁊ bedach ocuss uallac ⁊ borrcass go natcetar rige aspert mauchai na tibred doib ar ni ó rathaib tuctai al side acht i rroe cata ir ecin fecta cath etorra brises machui for macoib ditarba co farcaibsed ár cen ace co mbatar a nditruib connacht tucc macai ierum cimboeth cucie do céile dii ⁊ do toissigect a hamus immbe o robtar oentadaig tra machai ⁊ cimboet lod macai dioarrair mac nditorbo i rricht claimsidie .i. toeus secail ⁊ rotai ruscoimledh immpee conusfuair a mboirinn condocht ac fune tuirc allaid iórfaidid ind fir scelai dii ocus innissid scélai doib ⁊ denberad biad dii ocon tened atbert feur diib as aloind a ruscai na clamsige aentaigem friee nusbert se leis fon cailde cengloid sii an feur sen a lluss nert ⁊ facbaid e isan caillid tic side dirise din tenid catie an feur dechoid laut al sied mebol leis tiechtain cucaib se ar oentogaudh ria clamsig ni ba meobol ol iet sam ar degenam ne ule andi sen an cednai nuspeir ceuch feur fon caillid cenglaid sii cech feur dib iar nurd ⁊ nosber a noencengal leaa co hulltaib isbertatar ulad a marbad nito ol side ar is coll fir flathu dam sai acht a ndoerad fo doirie ⁊ claided raith imbom sai conob sii bus primcathir ulad co brath co rotoraind si doib a ndun gona heo oir imma muin .i. emain .i. eo muin edon eo ma muin machai gonid de sin ata emain machai</w:t>
        <w:br/>
        <w:t>an feur isrubort sai i rrofaideamar thig iss e iascaire conchoboir in sen .i. roncu a ainm iss e atclaid</w:t>
        <w:br/>
        <w:br/>
        <w:t>na hiasco fo shnáad fo moirib ar iss e buair an marai a hiascaie ⁊ as i an moir mag tetrai .i. ri di rigaib fomore tethrai .i. mag rig fomóre</w:t>
        <w:br/>
        <w:t>an fulacht asrubart sai for ro fonad dun lurcaire .i. serrach ann sen iss e is coul carbaid co cend teorai nomad fo bit fo rigaib ⁊ as geis do a combairge .i. geis dien carbod co cend teurai nomad ier nithe feulai eich duine de doul ind fodaigh ar is each folloing an carpait</w:t>
        <w:br/>
        <w:br/>
        <w:t>etir da cotadh feudai asruburt sai edon an da sliab in sen etir a dtutcamar .i. sliab fuaid friunn andess ⁊ sliap cuillind rind anoir a ndorcel .i. in coill fil etarro didiu ronbammaur etorrai edon forsan set dorumenar etarrai andiss</w:t>
        <w:br/>
        <w:br/>
        <w:t>an conair asrubart de temheu moarai .i. de moich murteme ass aire adberar teime marai do sside fobith dodet moir foir tricaid mbliadan ier ndilind gonad teme marai .i. ditiu no foscemhiel marai ee no didiu as de ata mag murteme foir .i. moir druidechtai rusba foir co murseilce nann co naicned suidich leis gonsuided an feur cona armbgaisced for laur a ustodbuilcc co tanic an dacdai ⁊ i lourg aine nó anfaid laiss corcaun na briathrai ssai ris cortraighie fochétuair edhon tai do cend cuasachtach tai de corp cisachtach tai de thul</w:t>
        <w:br/>
        <w:br/>
        <w:t xml:space="preserve">tagebaitai </w:t>
        <w:br/>
        <w:t>for amrun .i. run ⁊ cocar amræ fer ndea .i. run ⁊ cogaur amraie is side ccrellaidh duollaid indiu is fuirre geogoin duollud mac coirpri niedfir la matau co ticc sin ba hamrun feur ndea a ainm fobith ba hand cétna</w:t>
        <w:br/>
        <w:br/>
        <w:t>ro himraidedh toichestal cata moigee tuiredh lia tuaidh dea donand fodegh dicair an cissa co naitcietar fomoire forrau .i. da trian ethai ⁊ blechtai ⁊ cloinde</w:t>
        <w:br/>
        <w:t>for uan di æch nemnai bai oclach amru la gaidiulaie i rigi batar da ech aigi oc a nailimain do a sid ercmon a scáthaib aba cennman do tuaid dea nemed mac namha ainm an rig sin delecthie duo ierum in di ech asan tsidh ⁊ demebhaid sruaim sain emhail asan tsid na ndegaid ⁊ bui a huan már forsan sruaim sin ⁊ lethais darsen tir and uan moar sen fri re moir ⁊ boi samhluidh go cend mbliadna gonad aire isrubrad a huanab din uisce sen .i. a uan fair in uisce ⁊ is side uanabh insen andiu</w:t>
        <w:br/>
        <w:br/>
        <w:t>an gort na morrignai asrubort sai iss ed ouchtar nedmon in sen donbert an daghda din mhoirrigain an ferond sen ro haired e ierum an bliadain ronort iubor bochlid mauccuu gairb ina goirt see botar moelain mulce do corustair a goirt se dee in bliadain sen fobith ba coibdelach disse maccu gairbh</w:t>
        <w:br/>
        <w:br/>
        <w:t>an druim na marmuice asrubart sai at e druimne breg andsen ar ba deulb muce doadbhas de maucaib milid for cech tulaicc ⁊ for cech ndingne a nerinn an tan imbersed ⁊ adcobraissed gabáil tiri ar egin inte ier cor brechta fuirre do thuaid de danann</w:t>
        <w:br/>
        <w:br/>
        <w:t>glenn an mardaimh asrubart iss e gleund mbreogaind .i. o breogai mac breogaind sendsir maic milid ro hainmniged gleunn mbreogaind ⁊ mag mbregh glend an maurdaim do rad de edhon dam dile mac smirgaild maic tetrach ba rii for erinn no aitrebodh and adbath an dam sen oc toidhin mna fuada oc esscrad muighe breg siar co beoulai dun</w:t>
        <w:br/>
        <w:br/>
        <w:t>an conair isrubart etir an dia ⁊ a fhaidh .i. etir an mauc oc as sidh an brogaie ⁊ a faidh .i. bressal bofaid andairteur</w:t>
        <w:br/>
        <w:br/>
        <w:t>in brogai is etarra boi an oinben bean an gaband as ed do lotarmar ni etir cnoc sidi in progæ i fil oencuss ⁊ sid mbressail druadh</w:t>
        <w:br/>
        <w:t xml:space="preserve">for smiur mna fedelma isrubart sæ .i. bounn in sen is de atá boann furrie .i. boann ben nechtain maic laurada luid do coimed in tobuir diamair boi a norlaind an duine lia tri deogbairib nechtain .i. flessc ⁊ lessc ⁊ luam ni ticed neuch cin aithiss on topur mona tissed na deugbairi luid and rigan la huaill ⁊ dimus docum in tobair ⁊ ispert nad raibe ni no coillfed a deulf no douherud aitiss uirri tainic tuaithbel in topair di airiugud a cumacht ro mefatar ierum teeora tonno tairrse corroimid a di ssliassaid ⁊ a desslaim ⁊ a lethsuil rethid si for imgabáil na haithesse sen assan tsid co ticce moir cech ni ro reth si do reth in tobur ina diaidh segais a ainm issan tsid sruth segsai on tsid co linn mo coe rig mna nuadat ⁊ colbtai mna nuadat iersen boann a midie manchuigg aircit í o finnoib co tromaibh smiur mna feidlimai o trommoif co moir </w:t>
        <w:br/>
        <w:br/>
        <w:t xml:space="preserve">in triath isrubart ⁊ a sétigh cletiuch ⁊ fesse inn sen ar iss triath ainm do torc taiseuch na tret is ainm didiu triath do rig toisseuch na morthúath in cletiuchdno is clethbuidig catha inn fesse dno is ainm din crain mair aithechtaigi tuirc ⁊ a seitich etir torc ⁊ a crain dno lotmar </w:t>
        <w:br/>
        <w:br/>
        <w:t>an rí nanond isrubart ⁊ a gniæ iss e cernæ inn sen tarsa tutchamar ba si cirine a ainm o cein cernai a hainm o geugain in fuacurthai .i. enno aigneuch cerno ri nanonn inssan dingnæ .i. sid sen ⁊ geugain i rechtairi ind oirther in fuirt sen gniæ a ainm side is de atá raith gniad i cerno degréss for geise for rig mac</w:t>
        <w:br/>
        <w:br/>
        <w:t>nemno do geniu ennæ inn sen ar nó fo bith bui caratrad mor etir geise ⁊ cerno</w:t>
        <w:br/>
        <w:t>in toingi euch ndea isrubart ass hi ange in sen ba tonge .i. tonach euch a ainm ar tos fobith is innti co negatar fir deuai ndeud cedamus a neuchai ier tiechtain o cath moigi tuired aingi .i. amnus do rad di iarsandi rignigsed thuatæ dei donand in neochæ innte</w:t>
        <w:br/>
        <w:br/>
        <w:t>an manncuili cetharcuili isrubart iss e muincilli in sen iss ann boi mann briugæ bai didiu buár mar i nd erinn i flaith uressail bric maic fiacho fobric di laignib dogeni diu mannach .i. proprium nomen uiri domanchuili moræ fo talmain issan inad atá muincilli dia ngarther óchtar muincilde ⁊ do coissecht .i. do ronta esstadæ indib do foichill na plagæ digeni ierum cai .i. fritailim in righ cetheoræ lanamna fichet co cenn secht mbliadan in manncuili didiu .i. cuili mandaich óchtar munchilli</w:t>
        <w:br/>
        <w:br/>
        <w:t>an oillbine dno isrubart is side ailuhine inn sen bai ri aumræ sunn a nerie .i. ruad mac rigduinn .i. di mumain do boi iriss .i. comdal laiss do galluib luid docum a irisse do gallaib timcel nalpan andess teuora noaib tricho in cech noi dib ierum gabais a coblach tasst foaib i medon na fairci ni boi ni nodfuaislaiciud di setaif no moinif dia cor issa trethan focressæ crannchor leou dús cie dib die rossed techt dia fiss fon fairce cid notfosst do ralæ in cranncor forsan rig feisne eibling ierum in ri .i. ruad mac rigdhuinn forsan moir diclethar fair ierum a mmuir focard i machairie fosrainic dno is suide noi mbaindelbæ oiminnai atdamnatar .i. do raidsedar do batar se fotrergatar .i. difostatar na longa contissed som cucthae ⁊ do bertatar noi longæ oir ar noi noidcnib dia fess leu .i.</w:t>
        <w:br/>
        <w:br/>
        <w:t>aidci cech æi dib do gnith samlaid ni boi cumang la muintir coleic dianglossacht la cumachtae na mban isbert beun uaidib ba hi nam compertæ dii ⁊ nusberud mac ⁊ ardotaidlid oc tinntod indoir cuctai som for cend in mic do luid seom ierum co a muintir ⁊ loutar seom i fechtus batar co cend secht mbliadan laa caraid ⁊ do luotar afrithisse conair nali ⁊ nintaidlidis in maigin cétno co ngabsad a maigin ind inbeur nailbine iss and dusfairthetar na mna ro colatar ind fir ind amar ina nói umaidi in tan batar som oc télach a coblaig iss ann do lotar som na mna a tir ⁊ do cuirset in mac nuaduib assa noi issan port a mbatar ol suide ba clochach acus ba cairrcech in port adrumidir ierum in mac cloich dib conidappath di suidiu do truinfitsetar na mna cotgartatar uli ollbine ollbine</w:t>
        <w:br/>
        <w:t>atressc in máirimtill isrubart iss e tailne in sin is and do geni lug scimmaig an fleid moir do luog mauc ethlend do dignad ndou ier cath moicchi tuiriud ar ba si sen a banaiss rigi ar ro rigsat tuatai dea iar marbad nuadat inti lug ait in ro cuiriud a treusc do rigne cnoc nde ba he a ainm tressc in marimtill .i. taillne andiu</w:t>
        <w:br/>
        <w:br/>
        <w:t>do ingentaib niad tethruch isrubart .i. forcoll monach nia side tetrach rig fomore .i. mac a fedar ar iss inond nía ⁊ mac fethar ⁊ dono atberur nia trénfeuur</w:t>
        <w:br/>
        <w:br/>
        <w:t>in slonnad isrubart riut atat da uisque i crich roiss concupor ainm indalanai dofolt .i. moel ainm aroili teid diu concopor a ndofolt fandiched .i. cotmesscæ fris conid oensruth ieud am nia sæ didiu ind fir sen al sé .i. am mac seuthor concopuir dectiri nó am nía im trénfeur conchobuir</w:t>
        <w:br/>
        <w:br/>
        <w:t>h i ross bodbo .i. na morrighno ar iss ed a ross side crich roiss ⁊ iss i an bodb catha hi ⁊ is fria idbeurur bee neid .i. bandee in catæ uair is inann be neid ⁊ dia cathæ</w:t>
        <w:br/>
        <w:br/>
        <w:t xml:space="preserve">and ainm isrubart daum am nuatai tedmo taithig conæ as fir sen uair angbaidecht feochrai iss ed teidm taitidid conæ am nuada ssao .i. am cumnid trén an tedma sin .i. am feochair ⁊ im angbaid i cataib ⁊ i congalaib </w:t>
        <w:br/>
        <w:br/>
        <w:t>an tan isrubart cæin an mag sai mag alcuing ni he mag mbreg romolus sæ an sen acht iss i deulb na hingene ar cuing a da cich dar derc a lened confacusæ ⁊ is friss conerbart mag alcuing fria bruinde na hingene</w:t>
        <w:br/>
        <w:br/>
        <w:t>an tan itisrubart ni rali neuch an maug sæ nad ruband comainm narcaid .i. arcadd a mbelra na filed cét iss ed etercertar ⁊ iss ed fil issuide nach ruassæ an ingin do tapairt ar aitheth conrubar ceut feur for cach nath co albine co boann im scennmenn manuch fíur athar disse nusdelbabud in cech richt and sen do mildiud mo carboid se ⁊ do taidbriud mo bais</w:t>
        <w:br/>
        <w:br/>
        <w:t>in genid grainde isrubart .i. ni ticfad si leum sæ conid ro laaind se ich nerrid dím tar na tri lissæ die saighid side ar nompiad tri braithri di sse oc a imcomed .i. sciuhar ⁊ iubar ⁊ caut ⁊ nonbur cechæ dib ⁊ conecmoing se bem for cech nonbur dia neplie an tochtar ⁊ ni aidleúpæ nach mbem oen a braithir si eutarro ⁊ cototuccu sæ ass isse ⁊ a comaltæ cona comtrom leu di or ⁊ aircet dunaid forgaill</w:t>
        <w:br/>
        <w:br/>
        <w:t>an benn suain isrubart maic roiscmilc iss inond on sen .i. conrubar sæ cin cotlud o shamuin edhón sam fuin .i. fuin an tsamraid ann ar is dé roinn no bid for an mpliadain and .i. in samraid o beltine co samfuin ⁊ in gemred o samfuin co beltine nó samsun .i. sam suan .i. is ann sin feraid sam suana .i. sam són co hóimolcc .i. taiti and erraig i imme folc .i. folc ind erraig ⁊ folc in gemrid</w:t>
        <w:br/>
        <w:br/>
        <w:t>nó aimelc .i. umelc oi issan éxi ainm ina cæirech iss de isper oi ba ut dicitur coinba echba duineba amol iss ainm do bas ba oimolc diu is hi aimser inn sen a ticc as cæiriuch</w:t>
        <w:br/>
        <w:br/>
        <w:t xml:space="preserve">⁊ i mbleugaur coirich unde oissc .i. oi sesc .i.coeru seisc co beldine .i. bil tine .i. tene soinmech .i. da tene do gnidiss la hæss rechtai no druid co tincetlaib moraib ⁊ do lecdis na cethra etarræ ar tedmonnaib cecha bliadna nó co beldine diu ainm de idail is ann doaselbti dine gacha ceathra for seilb beil beldine iarum bel dine dine cecha cethrai co prón trogein .i. lugnusad .i. taide fogamuir .i. is and dobroine trogain .i. talom fo toirtip trogan didiu ainm do talum </w:t>
        <w:br/>
        <w:t>luid diu cu culaind reme ina ermaim ⁊ fess and eumain machæ an aidce sin atfiatatar didiu a ningenu dinaib prugadaib ind oclæch donfánicc ina carbut sainemail ⁊ an imacallaim do rigensid etorrai ⁊ emir ⁊ natfetatar son cid forcansad etorro ⁊ a impod budene tar mag mbreg uaidib fo tuaid atfiadat dno na brugaid do forcald monach indi sen ⁊ conidepert in ingen fris as fior sin al forcall in riasstardi o eamain machi tanic an di acoldaim emiri ⁊ ruscarustar and ingen esseom ⁊ iss aire sin donacolt cach alali dib ni ba cobair doip sim on ceni al sé do rorbius sa .i. tairmiusc co na manairceba doib indii is acobar leuo</w:t>
        <w:br/>
        <w:br/>
        <w:t>is de sen do luid forcoll monach docum neumno machi isna gaillecuscaib amail batís iatd techtæ rig gall tissed di acaldoim concuboir co nimcomarc do di orduisib finngald ⁊ cechai maithiusai arceuna triar bá ssed a lin feurthar failti moir fris ierum o rola iarum a muindterus dia in tress læi molaigter cú chulaind ⁊ conald ⁊ errid ulad arcena fiadai aspert com ba fir ⁊ ba hamro conclissed na herrid acht ceno nama dia rissed cu culaind domnall mildemon ar alpi ro bad amraide a cliss ⁊ die rissed scathaig de morfoclaim anmilti ro derscaidfed curæ eurpæ uli acht</w:t>
        <w:br/>
        <w:br/>
        <w:t>cenæ ba do focerd som anni sen for coin culaind fo deig arna contissed ina friteng doridesse ar ba doich leiss die mbeth cu culaind ina carutrad commad tremit no gabad bas ar anserc ⁊ lunde ind erred ucud ⁊ ane boi do ssom on</w:t>
        <w:br/>
        <w:t>foemaiss cu culaind techt frissin ⁊ fo naisciss forgall fair araige forna techtais isin aimsir sen cotsela iarum forgall ho araill for coin culaind inni rob ocabur laiss luid ierum forcold dia tig ⁊ atregad in laith gali ara baruch ⁊ debertad die nóidh techt frisna gnimo ro gellsad luidset comboi cu chulaind iarum ⁊ logairebuadach ⁊ concupor ⁊ airmid foirind conoll cernach do techt aræn ru</w:t>
        <w:br/>
        <w:br/>
        <w:t>is ed luid cú chulaind diu dar bregu de adald na hingeni atglatustar som iarum emiur ria techt ina noi ro raid ind ingen fris ba sse forcoll do rat an ailgius fair som and emain do techt do foglaim in milti ar daig na comristais emiur ⁊ esseom et aspert ara mbiad na foicill ar no biad oc admillid con chulaind cech conair conricfed tincellaid cach dib da céile comed a ngenaiss acht mana fagbaud nechtar dip bas foi co comristis dorisse timnaiss cauch dib celiubrad di alaili ⁊ imdisoat go alpi</w:t>
        <w:br/>
        <w:br/>
        <w:t>h o rancatar ierum domnall forcetai leis aill for liic dercain ⁊ fosetiud cetharbolc foithi no clisstis fuirri conabtar duobai na glassæ a fonn aill for slig frisdringtis conclisstis for a rind na feurad for a nindib carais iarum cu culaind ingen domnaill dorndoll a ainm old dorna ba forgranno a delp batar mora a gluine a salu rempe a traicthi ina diaig suili duibliathai mora ina cinn duibighthir cuach ceru</w:t>
        <w:br/>
        <w:br/>
        <w:t>a gnuis tul fortreun fuirrie folt forgarb forruad ina</w:t>
        <w:br/>
        <w:br/>
        <w:t>gibnib foa cend oppais cu culaind a comleubaid tingeullaid si a degdigail sin fair seom aspert fria coin culaind nad bai foiside .i. forus forceutail con culaind co rissed scathaig fri alpi alla anoir notlotar diu a cetar .i. cú chulaind ⁊ concupor ri emno ⁊ conold cernach ⁊ laogaire buadach tar albo is and do adbas doib emoin machu ar a suilib ni ro fetad diu concubor ⁊ conall ⁊ lægairi seocha sein ingen domnaill dusfuc an taidbse fo díaic a scartai con culaind fria muinntir daig a admilti</w:t>
        <w:br/>
        <w:t>iss ed airmid araili sleuchta comad e forcoll tucc an taidbse doib ar daig a nimpuid co nar comallad cu culaind indi ro geuld fris a nemain fo deig a impaid comad melachtach de ⁊ dno da thecmad dou teucht sair do foclaim anmilti .i. an gaiscid gnáthaig ⁊ ingnataich co mbad moide fo gebad bas bith a oenur</w:t>
        <w:br/>
        <w:br/>
        <w:t>luid cu culaind uaidib iarum dia daim .i. dia deoin i conair nindeurb ar batar herdruch .i. maith a cumachtæ ni hingine ⁊ fofeur ircoduch .i. olc do ssom conscarad fria a muintir o tacoid ierum cu culaind tar alpie ba prónach ⁊ ba scithlond de dith a coiceli friss ⁊ ni fitir cid notragad do iarraid scaitci ar ro gell som dia coicelib na tinntaigfed afrithesse co hemain noco rosseud scatoich no co fogbaud bass anais iarum dissuide ó ro airigesstar a imarcor ⁊ a aineolus</w:t>
        <w:br/>
        <w:br/>
        <w:t>a mbai an iarum co nacai biastæ uathmair máir ina docum amail leumon poi occa feitheum ⁊ ni ro genair nach ercoid ndou cech conair iarum no tegiudh ticciud in beisd for a cinn ⁊ do beriud a sliss friss beos fo cerd iarum bedg dee co mboi for a muin ni boi sseom diu i comus fuirfi acht a teucht alledh pud meulluch lei fen lotarset cetri lau fon cruth sin condo tarrlatar fri crich a mbatar aitrebthaigi ⁊ i missimbert na maucruide .i. ic imáin locain</w:t>
        <w:br/>
        <w:br/>
        <w:t>and condo tibsetor and ar ingantus leu in mbést eurcoidiuch ucat di bit a ngíallæ do duine tarblengaid iarum cu culaind dii iarum ⁊ scaruiss an mbest friss ⁊ bennochais som di</w:t>
        <w:br/>
        <w:t>luid iarum reime ⁊ fo card for teuch mor nann a nglinn mouar is ann fo ráinic ingin coim cruthaig astig atid gladustar and ingen eei ⁊ feraid failti fris foceun do tiuachtæ a cu culaind ol si aspert som can boi di athne fair aspert si bautur comdaltai cartanachai diblinuip la hulbecan sæxu dia mbamur mad tu leis ic foclaimb bindiusai ol sie do beurt and ingeun dicc ⁊ mir ndo ⁊ imdosoi uaithi iarum</w:t>
        <w:br/>
        <w:br/>
        <w:t>immaricc dno for occlæch naumrui naili ferais sidie an failti cetno friss imeclæchlaissent athiusc etarroib boi cu culaind oc iarraid eoulussæ do dun scathqi incoisscid an toclæch eulus ndo tar an maug ndobail boi aro cinn a leth in moigi no seichtis doine ndei .i. no lendæis a cossai a lleuth naill cotaocbad for an feor tobeurt an toclæch ruoth ndo leis ⁊ ispeurt friss araressed amol in roth sin tar leuth an maige ar na ro sheichiud donbeurt diu uball ndo ⁊ ismbeurt friss araliad di laur amal noliad ind ublau sen ⁊ co mbad fond innus sen ro sessed tarsan mag ut cotela .i. do cuaid samlaid cu culaind darsa mag fortainic ar a cinn iar suidiu aspert an toclaech fris iarum bai gleunn maur ar a cinn ⁊ æntet coel ar a cinn tairiss ⁊ se lan durtrachtaib .i. dfuathaib iarna foidiud do forcoll dia admilliud som ⁊ ba si sen a conair siom do tig scathqu tar ard leicthi nuatmair son dno</w:t>
        <w:br/>
        <w:br/>
        <w:t>bennochaiss cach dia celi dip iarum cu culaind ⁊ an toclæch .i. eouchai bairci esside ⁊ iss e rustecaisse é amail</w:t>
        <w:br/>
        <w:br/>
        <w:t>do genad a airmidin a tig scathqi ro tairngir diu in toclæch cétno ndo ina césfath de drennaib ⁊ di drofélaip for tanaid uo cuailngi ⁊ ro indiss dou didiu ina ndingniud dolcaif ⁊ daigbenaif ⁊ comramhaib for feraif erenn</w:t>
        <w:br/>
        <w:t>luid cú chulaind diu in sed sein darsa maug ndophail ⁊ tarsan gleun ngaibtiuch amal ro forchan ind oclæch ndo is ed conair ro gaub cú chulaind issan longfort a raibe daltai scathci ro iarfacht som cie hairm a mbæi ssi isinn oilen ucut ol siet cisse conair dodloutar cuici or sesseum do droiched na ndalta ol iedd ⁊ ni ricc neuch esside noco forpai a gaissciud ar iss amlaid boi sidie ⁊ di cenn issliu ocai ⁊ medon ard ⁊ intan no saltrad neuch for a cenn cotnocfad a cenn nali foair cotacorad inna ligiu iss ed airmid aroili slechtai inn so co mbatar drem di laithaib gaili fer nerenn issan dunad so ic foclaimb cleuss la scathaig .i. fer diad mac damain ⁊ noisse mac uissneuch ⁊ luóchmor macu egomaiss ⁊ fiamhain mac forai ⁊ dreum di airmide elie olcenai acht cenu ni hairimtir iersan slicht so a mbith ann and inbaid sen</w:t>
        <w:br/>
        <w:br/>
        <w:t>dinbert cu culaind ammull fo trí ierum de techt in drochid ⁊ forfeimdig nuscaineud ind fir riastarda iarum imbi ⁊ saltraiss for cenn in drocid dimpert cor niach nerred de co tarlo for a medon co na tarnaic den droiched a ceunn nali de tocbail antan ranic som é co ndocor nde co mboi for laur issan inse luid don dún co mbi in comlaid co neu a sligi conlod trithi asperthur fri scathaig innsin fír ol sise neuc ier forbo gaiscid i ninat aile sin et cartaich a hingin huaithi dia fiss coich in gildo luid diu uathach ingeun scathqi ar a cenn doneci ⁊ ninaicaill ar a meud dit inbeurt in deulp derrscaithiuch co faco ar an gildie</w:t>
        <w:br/>
        <w:br/>
        <w:t>di hóidh a toil ndii tafaissig .i. doeric combui co hairm a mboi am máthair molustar si fria a máthair in fer confacoi ro tolustar an feur amne ol a máthair adcíu laut is fir on al ind ingen tofeit am toil se dno or si ⁊ foi less dadaig mássed condaighti ni scith leum sa emh ol si scathach mássed dotæd a toil fen</w:t>
        <w:br/>
        <w:t>donimtirenn iarum and ingeun co nusqi ⁊ piad ⁊ fecid ac airfitiud feraiss eussoman .i. failti fris fo delp cofarig .i. la gabáil grema de craidsiusai cu culaind co mbobith a meur egiss and ingeun faraith .i. ro siact isan duncairi uili co nergetar lucht an duncaire cotnerracht dno a treunfeur doa .i. cochar cruibne cathmilid scathaige araselig sem ⁊ cu culaind ⁊ feraid glieid i ree fottæ luid iarum in trenfeur a muinidin a cless ngaisscid ⁊ nusfrithail cu culaind amail pid foglaim ndou ho æis iead ⁊ do fiche an trénfeur laiss ⁊ conseula a cenn de ba bronoch an uhen scathach dissuide co nepert cu culaind fria congeupad moda ⁊ mamma ind fir dusceur co mba toissech sloig ⁊ co mba trenmilid dii esseom dia eis et do ficed huathach iersin co mbid ic comrad fria coin culaind</w:t>
        <w:br/>
        <w:br/>
        <w:t>dombeurt iarum ind ingen comairli ndou coin culaind dia in tress læi ma bud do denaim laochdachtæ do luid ara tessed docum scathcie co maigin a mboi ic forcetul a da mac .i. cuar ⁊ ceut arincuorud ich nerrid nde isand iubaur dossmor i mbæi ssi ⁊ si foen adn gonid furmed etir a da cich cona claideb co tartath a tri drinnroisc ndo .i. a forcetol cin diciull ⁊ a hernaidm si co nicc tinscræ ⁊ epirt friss in neich bai do som ar cinn ar pa faid si</w:t>
        <w:br/>
        <w:br/>
        <w:t xml:space="preserve">luid ierum cu chulaind co hairmb i mboi scatoig do bir a di coiss for da mbordaib in clep cliss ⁊ nochtaiss in cloideb ⁊ do bretha a rinn fo comair a cride ⁊ ispert bas huassut ol se to trí drinnroisc dait al si fep tissed liat anail gebthar ol cu culaind fo naisscid uirri iarum is ed airmid araili slechta annso co ruc cu culaind scathaig laiss issan tracht ⁊ co comranic frie ann ⁊ co ro cotail ina farrud conid annsidie ro cachain indí seu oc a taircetul gach neich aridbíad co nepert focen a scithbuaidnige ⁊ rl. acht ni hairmithir iarsan slicht so sen olceno </w:t>
        <w:br/>
        <w:br/>
        <w:t>foidis uathach la coin culaind ⁊ nusforcedlæ scáthach immon milti isan aimseir sin tra boi seom la scathaich ⁊ a muinterus huathqu a hingene is and diluid aroili fer aumræ boi la mumain .i. lugaid mac nois mac alamaic in ri soinemail coicceli .i. comalta con culaind dilligh indiar ⁊ dá errig deucc imbi do errigaib na muman di tochmarc da ningeun dec níaidhfér maic rusa arnassa sen di feraib uili remib seum an tan iarum ro caula som forcall monuch indi sein forrumai do teumraig ⁊ ispert fri lugaid boi oca seum ind oentumæ ingen is dech bai ind eriu etir cruth ⁊ genus ⁊ lamdæ aspert lugaid ba maith laiss inn sen arnaiss iarum forculd a ingeun dind rig ⁊ da ingin deuc na di mbriugad ndecc olceno uá breghu den di errig ndéac botar aræn la lugaid</w:t>
        <w:br/>
        <w:br/>
        <w:t>dotæt an ri den banfeis ar oen lia forgauld dia dunat an tan iarum de brethau emiur di lucctith dochum ind ionaid a mbai oc ssuidiu for a laim digabaid si a dá ngruad for fior hoinich ⁊ hanmo daum ol si ⁊ adamair ba cu culaind carustar ⁊ for a greiss bui ⁊ ba coll oinigh cibe do berud isse ni forlamair iarum indti lugaid feis la hemir ar omon con culaind ⁊ imdosæi afritesse dia tigh</w:t>
        <w:br/>
        <w:br/>
        <w:t>bai cauth for scathaig dno issan aimsir sene fria tuatai ali ⁊ is forra sside ba banflaith aifi ro tinoilset iarum cechtarda líno do tabairt in cauthæ co recht .i. docenglad lia scathaig cú chulaind ⁊ imdisai ifritesse ⁊ debreuth deug suain ndo riam ar na tessed isan cath ar na rissed ní do ann ar choimainmche do gnith se sein do fochrasstar diu ellam inti cu chulaind assa cotlad iar nuar fochétoir ar a mba mithesse ceteourai nuar fichet do neuc ali din digh suain i cotlad ba hoenúar ndossom innsin</w:t>
        <w:br/>
        <w:br/>
        <w:t>luid iarum la da mac scathqu din cath ar cinn trí mac ilsuanaigh .i. cuar ⁊ cet ⁊ cruifne iat side trí milid aifi arossanaic sim a tríar a oenur ⁊ deceurtar laiss bai dal in catho arnauharuch ⁊ do toegat ín tsluaig cechtardai co mbatar in da nidhnæ drech ria dreich lotar diu trí mic esse enchinne ⁊ cirí ⁊ birí ⁊ bailcne trí milid aili di aiffe ⁊ forfuacarsad comlonn for dá mac scatqui do lotar side for an ted cliss fo ceurd scathach essnaid dissuidi ar ní fitir cid no piad de aill on bad bith cen in tress feur la da mauc scathce frisan triar amne ⁊ dono ba homon le aiffe in bainfendig fodeug is side ba hannsom bui issan doman luid diu cu chulaind fria a da mac si ⁊ nusleublaing for an tet ⁊ immacomarnic ndo ssom friu i tríur ⁊ beuhsatar lais</w:t>
        <w:br/>
        <w:br/>
        <w:t>focraiss aiffe comlonn for scathaig lott cu culaind ar cinn aeiffi ⁊ iermofoacht qid ba moam serc bui aicti riam aspert scathach iss ed ba moom serc lei ol si a dá heuch ⁊ i carpat dilotar didiu for in tet cliss cu chulaind ⁊ aiffi ⁊ fersaid cumleng fair docombai .i. brissid iarum aiffi a hairm for coin culaind co na pa sia dornd a claideb is ann asmpert cu culaind aill amai ol sé derochair arau</w:t>
        <w:br/>
        <w:br/>
        <w:t>aiffi ⁊ a da heuch carpait fon gleun conidnapatar ulie decid aiffi lassotain fossdicet cu culaind la sotain ⁊ gabthus foa dib cichib ⁊ dompert tarsnai amail assclaing conatulaid gona sluagu bodein cú culaind leis hi gonratustar a beim fri talmain dii ⁊ do beurt claideb urnocht uasti asbert aifi anmoin in anmain a cu chulaind al si mo trí drinnruisc dam sa ol se rotbiad amoil no tistais lat anail or si it e tri drinnroisc ol sé giallnæi do scathaig cen nach frithorgain fria iarum muinterus frium dadaig ar belaibh di dunaicch fen ⁊ co rucai mac dam atmaur sa amlaid ol si digentar airiut foan innus sin luid didiu cu chulaind la haeifi ⁊ fæidiss lee in aidqi sin asbert iarum inti aiffe ba torruch ⁊ mac nusberad cuirfed sai diu dia secht mbliadan co hérin he ol si ⁊ facaib se ainm do facbaiss cu chulaind dornnaisc noir ndo ⁊ ispert frie gon tissad dia cuingid seum co hérinn in tan bud lan in dornnaisc dia meor ⁊ ispert co mbad é a ainm do bretha ndou conlui ⁊ aspert frie nacha slonnad doinfir ⁊ nacha mbeurad oinfer dia sligid ⁊ na rodobad comlonn ainfir</w:t>
        <w:br/>
        <w:t>ataninntai cu culaind coa muindtir niarum fessne ⁊ issed tanic for an tét cétnoi co farnoic sentuinn tuathcæich for a cinn for an teid atbert som fris som ara forchaine ar na beth for a cinn iersan teid aspert som nad mbuie occo conar diroiseud acht fon ald mor ro boi foi aidchisi fris an conair do legiud ndii do lec seum din tet acht giuil a</w:t>
        <w:br/>
        <w:br/>
        <w:t>ladair aire namaa a ndoluid si uassæ fornessæ a ordain di cor den tetd dia chor foan ald airiges som dno indni sen ⁊ fo cerd ich nerrid nde suass doridesse ⁊ benaiss a cend din caillig ba si sen mathair na tri caurad ndegeunach doceurthur les sum .i. ess enchine ⁊ fodeicc a admillte seum tanaic ar a cind do loutar iarum in tsluaig la scathaig dia crichaibh feisne ⁊ dibrethai gellnai o aiffi le ⁊ anais cu culaind denas taithslainti i fuss</w:t>
        <w:br/>
        <w:t>o russcaich iarum de coin culaind lanfoglaim in milti do denum la scathaig etir uballclius ⁊ torandcless ⁊ foebarcless ⁊ foencless ⁊ cles cletinech ⁊ tetcless ⁊ foerclius ⁊ corpcless ⁊ cless caid ⁊ ich nerrid ⁊ corndeliud ⁊ gai bulgai ⁊ bai braisse ⁊ rothcless ⁊ otharcless ⁊ cless for analai ⁊ brud ngeunai no gemi ⁊ sian curad ⁊ bem fo commus ⁊ taithbeim ⁊ fodbeim ⁊ dreim fri fogaist co ndirged creiti for a rinn ⁊ carbad serrdhai ⁊ fonaidm niadh for rinnib sleg tainic timgairi do tiachtain dia toig fesin iarum ⁊ timnaiss celiubrad ⁊ aspert iarum scathach fris iarsen inni arudbai dia forcenn ⁊ ro cachain ndo tria himus forhossnai conad ann ispert na priathru sai ndou</w:t>
        <w:br/>
        <w:br/>
        <w:t>foceun a sciath buaidnige buadaigh</w:t>
        <w:br/>
        <w:t>badhaig uarcraidaig urbataich</w:t>
        <w:br/>
        <w:t>taissceá corraib fortacht fort</w:t>
        <w:br/>
        <w:t>ni ba furtacht cin reicne</w:t>
        <w:br/>
        <w:t>ni ba reicne cin decne</w:t>
        <w:br/>
        <w:t>imbe err ængaili</w:t>
        <w:br/>
        <w:t>arutossa ollgabad</w:t>
        <w:br/>
        <w:t>uathad fri heid nimleubair</w:t>
        <w:br/>
        <w:t xml:space="preserve">óicc cruachnai concirriusai </w:t>
        <w:br/>
        <w:t xml:space="preserve">cotad curaid cellfitheur </w:t>
        <w:br/>
        <w:t xml:space="preserve">fortat braigid beufsatar </w:t>
        <w:br/>
        <w:t>bied do colg culbemnioch</w:t>
        <w:br/>
        <w:br/>
        <w:t xml:space="preserve">cruach fri sruth setantai </w:t>
        <w:br/>
        <w:t>sennaid fria rod ruadtressai</w:t>
        <w:br/>
        <w:t>rinnib rusclæifid cnaimredaig</w:t>
        <w:br/>
        <w:t>clarad im buaib benncuirde</w:t>
        <w:br/>
        <w:t>tithiss fidach firamnus</w:t>
        <w:br/>
        <w:t xml:space="preserve">fethail feulai fedclessaib </w:t>
        <w:br/>
        <w:t xml:space="preserve">feurba do breug brathfiter </w:t>
        <w:br/>
        <w:t>braigdiu do tuaith tissethar</w:t>
        <w:br/>
        <w:t>tren cithach caictigiss</w:t>
        <w:br/>
        <w:t>cichiss do buaib mbealta</w:t>
        <w:br/>
        <w:t>bat hoin ar sloig sírechtach</w:t>
        <w:br/>
        <w:t xml:space="preserve">sirdochar sirdemin sirdupai </w:t>
        <w:br/>
        <w:t>asealfai do fuil flanntedhmann</w:t>
        <w:br/>
        <w:t>fernaip ilip ildlochtaib</w:t>
        <w:br/>
        <w:t>armbaib sceo mnaib dergdeurcaib</w:t>
        <w:br/>
        <w:t>crodergæ airmb airmeud mellgleou</w:t>
        <w:br/>
        <w:t>fiaich fothai firfitheur</w:t>
        <w:br/>
        <w:t>arathar croich crosfaigtir</w:t>
        <w:br/>
        <w:t>recur serech sarlathaur</w:t>
        <w:br/>
        <w:t>gætar luinne losscaide</w:t>
        <w:br/>
        <w:t>lin dofedat ildamaib</w:t>
        <w:br/>
        <w:t>ilar fuili firfaidtir</w:t>
        <w:br/>
        <w:t>ar coin culaind cencolinn</w:t>
        <w:br/>
        <w:t>cesfe alad nencraidhe</w:t>
        <w:br/>
        <w:t>ana dolath tetharbæ</w:t>
        <w:br/>
        <w:t>digern brodercc brufidhir</w:t>
        <w:br/>
        <w:t>prón ar cach dot brathbreislig</w:t>
        <w:br/>
        <w:br/>
        <w:t>diathaib maigib murtemhe</w:t>
        <w:br/>
        <w:t>dia mbia cluiche tregdaighti</w:t>
        <w:br/>
        <w:t>bruthaig fria tuinn trechtaigi</w:t>
        <w:br/>
        <w:t>risa mbeliun mbandernach</w:t>
        <w:br/>
        <w:t>belaig uathaig ochtclessaig</w:t>
        <w:br/>
        <w:t>be lenn dichet clesamhnoch</w:t>
        <w:br/>
        <w:t>cichid biit banchuri</w:t>
        <w:br/>
        <w:t>baigthi medb sceo ailella</w:t>
        <w:br/>
        <w:t>aruttosa otharlighie</w:t>
        <w:br/>
        <w:t>ucht fri hechtgai irgaige</w:t>
        <w:br/>
        <w:t>adciu firfe finnbeunnach</w:t>
        <w:br/>
        <w:t>fri donn cuailngie ardburuch</w:t>
        <w:br/>
        <w:t>cuin doregai cuin doraidhfie</w:t>
        <w:br/>
        <w:t>ross do gaili gnathgeiri</w:t>
        <w:br/>
        <w:t>benfaid beimenn fiarleabra</w:t>
        <w:br/>
        <w:t>mic roich ruaidrennaich ardurgnæ</w:t>
        <w:br/>
        <w:t>naisceta nollach noindelloch</w:t>
        <w:br/>
        <w:t>lochta do tam doscura cetha</w:t>
        <w:br/>
        <w:t>erich do loch luirechdai</w:t>
        <w:br/>
        <w:t>cuchtach ecé ilcrothoch nó comraic</w:t>
        <w:br/>
        <w:t>scelaib thanaigh trubud</w:t>
        <w:br/>
        <w:t>co tir nulad ogerigh</w:t>
        <w:br/>
        <w:t>de mnaib ulad centomaip</w:t>
        <w:br/>
        <w:t>do sciath cnedach comramuch</w:t>
        <w:br/>
        <w:t>di gai truagach tairbertach trentuirig</w:t>
        <w:br/>
        <w:t>do colg ded dathfaigthir</w:t>
        <w:br/>
        <w:t xml:space="preserve">a donfolaif </w:t>
        <w:br/>
        <w:t>rosia ainm albanchu</w:t>
        <w:br/>
        <w:t>ciach di gair gemadaig</w:t>
        <w:br/>
        <w:t xml:space="preserve">aiffe uathach iachtafid </w:t>
        <w:br/>
        <w:t>aloinn sethnoch suanaichfe</w:t>
        <w:br/>
        <w:br/>
        <w:t>étrocht sóebrocht súanaigfe</w:t>
        <w:br/>
        <w:t>teouru bliadna ar trentrichud</w:t>
        <w:br/>
        <w:t>bad neirt ar do lochnaimhdip</w:t>
        <w:br/>
        <w:t>triuchai bliadan bagaim seo</w:t>
        <w:br/>
        <w:t>guss de gai gnathgeirie</w:t>
        <w:br/>
        <w:t xml:space="preserve">oasin amach ni indessimb </w:t>
        <w:br/>
        <w:t>do soeccol ni fuillim se</w:t>
        <w:br/>
        <w:t>itir buaduib bancuirie</w:t>
        <w:br/>
        <w:t>gé gairidd ge etgene</w:t>
        <w:br/>
        <w:t>dit alaib mocen</w:t>
        <w:br/>
        <w:t>mocen</w:t>
        <w:br/>
        <w:t>do deuchaig iar sen cu culaind ina longa do saigid herenn iss iatt ro bo lucht oenlongai ndou .i. lugaid ⁊ luan da mac loich ⁊ feur boeth ⁊ lairine ⁊ feur díadh ⁊ drúsd mac seirb lotar iarumh do tig ruaid rig na nindsse aidci samnoo is an bai conall cernach ⁊ lægairi buadach ic tobuch an cissa ar bai cioss a hinnsib gall do uldtoib an tan sin</w:t>
        <w:br/>
        <w:br/>
        <w:t>atcloss do coin culaind an mbron ar a cind i ndun ind ricch qise nuall so for cú chulaind ingeun ruaid do berur a ciss do fomorip ar ieat is airiu fhuil an mbron sa issan dunadh cait a fuil an ingen sen al sé fil isan traig tiss ol iad ticc cu culaind co mboi i comair na hingine issan tracht immafoacht cu culaind scélo di atfet an ingen do leri ndou canus assa tegaid in fir ol se onn innsiu etercein tall ol si ⁊ na bi sse sunn ol si ar cinn na neclann tarustar ann iarum for a cinn som ⁊ ro marb na tri fomori ar galaifh oinfir ro crecht an fer ndegenoch dib essim ar a doid ro rad in ingen breid dia hedach do ssom imin crecht tet seum ierum ass can a slonnad dind ingin</w:t>
        <w:br/>
        <w:br/>
        <w:t>ticc an ingen den dunad ⁊ adfet dia hathair a</w:t>
        <w:br/>
        <w:br/>
        <w:t>scel nuli tic cu culaind den dunad ierum amail cech nóigid feraid failti fris ierum conoll ⁊ lægairi moidid sochaide issan dun marbad na fomóre dano acht nirro creid and ingen doib mosronad fothraccud don rig ⁊ do breta cach ar uair chuice tainic cu culaind dno cumai caich ⁊ ro rad an ingen aithne fair dombeur an ingen dit for ruad ⁊ icfad fein a tinnscrai nato ol cu chulaind ticceud dia bliadna imm deugaid se co hérinn mad ail ndi ⁊ fogepai messe an</w:t>
        <w:br/>
        <w:t>tanic cu chulaind co heamain iartain ⁊ atfed scelai ann o ro cuir a scis nde tanic reme co dunad forcaill do cuingid emiri bliadain lan ndo oice ssin ⁊ ni roacht ammus fuirre lia himmad na forairi tic iarum cenn mbliadna iss aniu a læig ro dail seum fri ingin ruaid acht nad fedamor ind inath airithe ar ni gæth ro bamar tair riunn tra ol sé la hairiur an tíri</w:t>
        <w:br/>
        <w:br/>
        <w:t>o ro batar la haireur locha quan iarum atciat dá nen forsan muir do mbert cu chulaind cloich issan tailm ⁊ nusdibraicc na heuna reithid an fir cucai iersin iar mbeim andara heoin dib o rancatar ierum iss ed botar an da mbandeilb is cóimhe boi forsan mbith is ed bai ann derbforcaill ingen ruaid ⁊ a hinailt is olc in gnim do ronais a cu chulaind ol si is tot indsaigid tancamar cia romcráidis suidiss cu chulaind in cloich esti cona loimb folai imbpe ni coimraiceb sai festai friut ol cu chulaind arintibiss tfhuil dombéur cenai dom dalta sunn .i. do lugaid reondercc ⁊ dignith samlaid sin</w:t>
        <w:br/>
        <w:br/>
        <w:t>et bui cu chulaind bliadain doridisi ic saigid dunaid forcaill ⁊ ni rooacht an ingen beus la feupus a coimhetai luidie diu cu chulaind aitherruch do luglochtaib logha do dun forgaill ⁊ indiltir in carbat serrgaie les som in la ssin ⁊ dobreth seul trom foair .i. torannclius trí cét ⁊ nonbair ⁊ ass e an tress laa ro hindliodh in carpat serrgæ do coin culaind</w:t>
        <w:br/>
        <w:br/>
        <w:t>⁊ iss airi asmperadh ona serruib iarnaidib bidis i nindiull ass no ona serdaib tucad a bunadus ar tos</w:t>
        <w:br/>
        <w:t>rancatar dunad forcaill ⁊ fo certt ich nerred de co mboi tarna trí lissa for lar in dúine ⁊ bithais trí bemenn issan liss co tochair ochtar cecha beme ndib ⁊ anacht fer i medon cacha nonbuir .i. scibar ⁊ ipur ⁊ cat tri braithri eimere fo cerd forcoll bedc nde tar dua na rátha imach for teiched con culaind cor tuit co farcoib cen anmain to bert cu chulaind eimiur leis cona comdalta cona neredaib dor ⁊ dairced ⁊ fo cerd som bedc de aitherruch tarsan tredua cona dib ningenaib ⁊ dotæd reme eighteur impe do cach aird bid scenmend foraib marbaid cu chulaind e oc a áth conidh de do garur áth scenmenn toecaid assaidi co glonnath marbais cu chulaind cét fer ndib ann is mor in glonn do rinis ol emer in cet fer narmmach nincomlainn do marbad pidh glonnáth a ainm didiu co bráth olcena or cu chulaind</w:t>
        <w:br/>
        <w:br/>
        <w:t>do roich cu chulaind co crufóid ræ ban a ainm co ruici sin bentai sium a brathbemendai mora for na slogaib issand inad sin corro moigseut na srothai fola tairrsib tar cech leuth is fod cró an telach so laut indiu a cu chulaind ol and ingen gonad de sin diráiter croofoit dii .i. fod cro to roich in tiarmoracht forro co hath an imfoit for boinn teit emiur assan carbat to beir cu chulaind tofonn for in toír corro sceinnsit na foit a cru na nech tar ath fothuaid do beir tafond aili fothuaid co scenndis na foit a cruib na neach for ath bódess gonad de sin atá ath nimfhoid de dona foitib adiu ⁊ anall</w:t>
        <w:br/>
        <w:br/>
        <w:t>cid fil an tra acht marbaiss cu chulaind cét fer for cech áth o ath scenmenn for ollbine co boind mbreg ⁊ comallustar uli na gnima sin dorairngert ind ingeun ⁊ teid slan</w:t>
        <w:br/>
        <w:br/>
        <w:t>iarum conranic emuin machai bo deme in adhaic sin atnagar eimeur issan cræbruaidh concopuir co maithib ulad arcenai ⁊ ferait failti frie boi fer duaig dotengai do ulltaib asstoig .i. bricne nemtengai mac carbad conad and ispert side bid doilig eim ol sé la coin culaind anni do gentar and anocht ⁊ an ben tucc laiss a feis la concopar anocht ar is less coll cét ingen ria nulltaib dogréss nusfuassnaigther im coin culaind ansin occa cloisstecht sin ⁊ nusbertaigenn co reoimhid in coilcid boi foi co mbatar a cluma for foluamain immon teuch imacuairt ⁊ teid amach lassodain</w:t>
        <w:br/>
        <w:t>atá doiligh mor and ol cathfad acht as geis don rig cen a ndoraid bricne do denam do bithus cu chulaind immorro antí foidis léa mnai ol se goirther cu chulaind dund ol concupar dús an fedfamæis talgadh a brotha tic iarum cu chulaind eircc damh ol sé ⁊ tuc laut dam eulma failit a slep fuaid teid iarum cu chulaind ⁊ nustimaircc leis ina fuair di mucaib ⁊ daigib alltaib ⁊ dernuilib gacha fiada foluaimnige olcena i sleip fuaid ⁊ nusbeirr a noinimain leis co mbui for faithce na hemno teidi didiu a fercc lassotain for cula do coin culaind</w:t>
        <w:br/>
        <w:br/>
        <w:t>do gnitheur imagallaim ic ulltaib immon caingin sen is edh íarmho comarli irricht leu emer do feis la concobar an adaigh sen ⁊ fercus ⁊ cathfad a noinlepaid friu do comhed enich con culaind ⁊ bennocht ulad don lanamain ar a fæmadh foemaid anni sin ⁊ do gníeitheur samlaid ícaid conchubor tinnscrai emirie íarnamaruch do brethai eniclann do coin culaind ⁊ foidis lia a baincéile ⁊ nir scarsatar ier suide co fuarutar bas diblinaip</w:t>
        <w:br/>
        <w:br/>
        <w:t>atnadhar cennacht macraidi ulad do coin culaind iarsin iss iad sen robo macrad ind emain and inbaid sin die ndebert an fili oc tabairt a nanmond oss aird</w:t>
        <w:br/>
        <w:br/>
        <w:t>macrad emno ailli sluaig</w:t>
        <w:br/>
        <w:t>inbaid batar sa cræpruaidh</w:t>
        <w:br/>
        <w:t>im furpaidi fin in tslat</w:t>
        <w:br/>
        <w:t>im cumscraid is im cormac</w:t>
        <w:br/>
        <w:t>am conaing im glasne nglan</w:t>
        <w:br/>
        <w:t>im fíachaig iss am findchad</w:t>
        <w:br/>
        <w:t>im coin culaind cruadach ngle</w:t>
        <w:br/>
        <w:t xml:space="preserve">im mac mbuadach ndechtire </w:t>
        <w:br/>
        <w:t>im fiachna im follamain and</w:t>
        <w:br/>
        <w:t xml:space="preserve">imm cacht im maine im illand </w:t>
        <w:br/>
        <w:t>im secht maine a sleph in chon</w:t>
        <w:br/>
        <w:t>im pres im nár im lothur</w:t>
        <w:br/>
        <w:t>im secht mic fergusa ann</w:t>
        <w:br/>
        <w:t xml:space="preserve">im ilarcless im crimtand </w:t>
        <w:br/>
        <w:t>im fiamhain am buidne am bri</w:t>
        <w:br/>
        <w:t>im mal claidmech im coinri</w:t>
        <w:br/>
        <w:t>lægairi cas conall clæn</w:t>
        <w:br/>
        <w:t>is in da ethiar ardcæm</w:t>
        <w:br/>
        <w:t>mes diad iss mes deadh dil</w:t>
        <w:br/>
        <w:t xml:space="preserve">clannu amra aimirgin </w:t>
        <w:br/>
        <w:t>concraid mac caiss a slep smoil</w:t>
        <w:br/>
        <w:t>concraid mac baid bernad broin</w:t>
        <w:br/>
        <w:t>conchraid mac an deirg maic finn</w:t>
        <w:br/>
        <w:t>concraid suana mac salcinn</w:t>
        <w:br/>
        <w:t xml:space="preserve">aed mac finderg o loch brec </w:t>
        <w:br/>
        <w:t>aed mac fidaig formna nert</w:t>
        <w:br/>
        <w:t>aed mac conaill cirrid cath</w:t>
        <w:br/>
        <w:t>aed mac duinn aed mac duach</w:t>
        <w:br/>
        <w:t>fergus mac leidi lith ngle</w:t>
        <w:br/>
        <w:t>fergus mac deirc maic daire</w:t>
        <w:br/>
        <w:t>fercus mac ruis luaidid rainn</w:t>
        <w:br/>
        <w:t>fercus mac duib maic crimthainn</w:t>
        <w:br/>
        <w:t>tri maic traiglethain trén bladh</w:t>
        <w:br/>
        <w:t>siduath currech is carmon</w:t>
        <w:br/>
        <w:t>tri maic ic uslenn na nágh</w:t>
        <w:br/>
        <w:t>noisi ainnli is ardántri flainn tri finn tri cuinn ciuil</w:t>
        <w:br/>
        <w:t>anmonn do nói maccaib sciuil</w:t>
        <w:br/>
        <w:t>tri foelain tri colla cain</w:t>
        <w:br/>
        <w:t>tri mic neill tri mic sithgail</w:t>
        <w:br/>
        <w:t>lon is iliach ailli fir</w:t>
        <w:br/>
        <w:t xml:space="preserve">ocus tri cormaic crithaidh </w:t>
        <w:br/>
        <w:t xml:space="preserve">tri maic donngaiss mic rossa </w:t>
        <w:br/>
        <w:t>tri dungaiss tri dælgusai</w:t>
        <w:br/>
        <w:t>aess dana do cormac ciuil</w:t>
        <w:br/>
        <w:t>noi mic lir mic etersciuil</w:t>
        <w:br/>
        <w:t xml:space="preserve">a tri cuslenna cain bann </w:t>
        <w:br/>
        <w:t>finn eochaid ocus illann</w:t>
        <w:br/>
        <w:t>a cornairi ciuil iar sin</w:t>
        <w:br/>
        <w:t xml:space="preserve">im da aed is am fingin </w:t>
        <w:br/>
        <w:t>a tri druid denmo glam ngér</w:t>
        <w:br/>
        <w:t>aithirne is dreuch is droibel</w:t>
        <w:br/>
        <w:br/>
        <w:t>a tri dailimain co mbloid</w:t>
        <w:br/>
        <w:t>finn iruath is faitimhain</w:t>
        <w:br/>
        <w:t>tri ua cleitig comal ngle</w:t>
        <w:br/>
        <w:t>uath uruath iss aisslinge</w:t>
        <w:br/>
        <w:t>aed euchaid airderc emhno</w:t>
        <w:br/>
        <w:t>dá mac ailliu ilgauhla</w:t>
        <w:br/>
        <w:t>mac bricrenn do bronnad ba</w:t>
        <w:br/>
        <w:t>airdcrc ic macraid emna</w:t>
        <w:br/>
        <w:t>conidh e tochmarc emiri ann sin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