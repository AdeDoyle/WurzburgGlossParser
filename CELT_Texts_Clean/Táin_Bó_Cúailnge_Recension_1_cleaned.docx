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táin bó cúailnge in so sís</w:t>
        <w:br/>
        <w:t>tarcomlad slóiged mór la connachtu .i. la hailill ⁊ la meidb ⁊ hetha húaidib cossna trí chóiced aili ocus foíte techta ó ailill co secht macu mágach .i. co hailill co ánlúan co moccorb co cet co én ⁊ bascall ⁊ dóche trícha cét la cach náe ⁊ co cormac cond longas mac conchobair cona thríb cétaib boí for condmiud la connachta tecait uile íarum co mbatar hi crúachnaib aí</w:t>
        <w:br/>
        <w:br/>
        <w:t>trí luirg didiu do chormac oc tochim do chrúachnaib</w:t>
        <w:br/>
        <w:br/>
        <w:t>in cétna lorg broitt brecca i forcipul co filliud impu fortíi berrtha foraib léini fo thairinniuth cota nglún ⁊ fotalscéith foraib ⁊ manaís lethanglas for crund midsing i lláim cech fir</w:t>
        <w:br/>
        <w:br/>
        <w:t>in lorg tánaisi broit dubglasa impu side ⁊ lénti co ndercintliud co horcnib sís ⁊ monga tara cenna síar ⁊ lubne gela foraib ⁊ slega cóicrinne inna lámaib</w:t>
        <w:br/>
        <w:br/>
        <w:t>ní hé cormac beus or medb tic an tres lorc dano broitt chorcra impu ⁊ lénte culpatacha fo derggintslaid co traigthe ⁊ berrthai slechtai co guaille ⁊ cromscéith co fáebraib condúala impu ⁊ turre rígthige i lláim cach fir</w:t>
        <w:br/>
        <w:br/>
        <w:t>is é cormac in so hifechtsa or medb doecmalta dano íarum ceithre cóiced hérend co mbátar hi crúachnaib aíi ocus nís teilcset a fáthi ⁊ a ndruíd ass sein co cend cóicthigis oc irnaidi seóin</w:t>
        <w:br/>
        <w:br/>
        <w:t>asbert medb íarum fria haraid a lláa documlásat cach óen scaras sund trá indiu ol sí fria chóem ⁊ a charait dobérat maldachtain form sa úair is mé dorinól in slúagad sa an su didiu ol in t ara co nimparrá in carpat deisel ⁊ co tí nert in tseúin ar a tísam ar frithisi</w:t>
        <w:br/>
        <w:br/>
        <w:t>in tan didiu dosoí in tara for sin carpat ⁊ lotair do thecht ass co naccatár in ningin macdacht remib folt buidi furri bratt brecc impe delg nóir and léine chulpatach co nderggintslaid impe dá assa co foraib óir impu agad fochóel forlethan dí broí duba dorchaidi abrait duib dáin co mbentaís foscod i mmedón a dá grúaide indar latt ropo di partaing imdéntai a beóil indar lat ba fross do némannaib boí inna bélaib .i. a fíaclai teóra trillsi fuirri .i. dí thriliss immo cend súas trilis tara haiss síar co mbenad a dá colptha inna díaid claideb corthaire do findruine inna láim esnaid óir and trí meic imlisse cechtar a dá súla gaisced la sin ningin ⁊ dá ech duba foa carput</w:t>
        <w:br/>
        <w:br/>
        <w:t>cia do chomainm siu ol medb fri sin ningin fedelm banfili do chonnachtaib mo ainm sea or ind ingen can dothéig or medb a halbain iar foglaim filidechta or ind ingen in fil imbass forosna lat or medb fil écin or ind ingen décai dam sa didiu co b bia mo fechtas</w:t>
        <w:br/>
        <w:br/>
        <w:t>dosnécce ind ingen íarum is and asbert medb a feidelm banfáith co acci in slúag frisgart fedelm co nepert atchíu forderg atchíu rúad ní fír són ém ol medb ar atá conchobor ina chess i nemain ⁊ hulaid imbi co neoch as dech a nócc ⁊ ráncatár mo thechta sa co tucsat fis scél dam sa ass fedelm banfáith co acca ar slúag ol medb atchíu forderg atchíu rúad ol ind ingen ní fír són ol medb ar atá celtchar macguthidir co tríun hulad imbi i ndún lethglaisse ⁊ atá fergus mac roeich meic echdach lenni sund for longais co tríchait chét imbi fedelm banfaith co acca ar slúag ol medb atchíu forderg atchíu rúad ol ind ingen ní báa aní sin trá ol medb ar bít imserga ⁊ círgala ⁊ fuili fordergga i cach slúag ⁊ i cach thaurchomrac dúnaid móir déca atheruch dúnd dano ⁊ abbair a fír frind feidelm banfaíth co acca ar slúag atchíu forderg atchíu rúad ol fedelm conid and asbert</w:t>
        <w:br/>
        <w:br/>
        <w:t>atchíu fer find firfes cles</w:t>
        <w:br/>
        <w:t>co lín créchta for a chnes</w:t>
        <w:br/>
        <w:t>lúan láith i nairthiur a chind</w:t>
        <w:br/>
        <w:t>óenach mbúada a thulchind</w:t>
        <w:br/>
        <w:t>fail secht ngemma láith ngaile</w:t>
        <w:br/>
        <w:t>for lár a dá imlisse</w:t>
        <w:br/>
        <w:t>fil fuidrech for a glinni</w:t>
        <w:br/>
        <w:t>fil leind ndeirg ndrolaig immi</w:t>
        <w:br/>
        <w:t>dofil gnúis as gráto dó</w:t>
        <w:br/>
        <w:t>dobeir mod don banchureo</w:t>
        <w:br/>
        <w:t>duni óc is álaind dath</w:t>
        <w:br/>
        <w:t>dofeith deilb ndracuin don chath</w:t>
        <w:br/>
        <w:t>cosmail innas a gaile</w:t>
        <w:br/>
        <w:t>fri coin culaind murtheimne</w:t>
        <w:br/>
        <w:t>nocon fetar cúich in cú</w:t>
        <w:br/>
        <w:t>chulaind as a caini clú</w:t>
        <w:br/>
        <w:t>acht rofetur sa amne</w:t>
        <w:br/>
        <w:t>is forderg in slúag sa de</w:t>
        <w:br/>
        <w:t>atchíu fer mór for sin maig</w:t>
        <w:br/>
        <w:t>dobeir tres dona slógaib</w:t>
        <w:br/>
        <w:t>cethri claidbíni cles nán</w:t>
        <w:br/>
        <w:t>fil i cechtar a dá lám</w:t>
        <w:br/>
        <w:br/>
        <w:t>dá gáe bolga immosbeir</w:t>
        <w:br/>
        <w:t>cenmothá colg dét is sleg</w:t>
        <w:br/>
        <w:t>ardaric imbert don tslúag</w:t>
        <w:br/>
        <w:t>sain gním fris téit cach narm uád</w:t>
        <w:br/>
        <w:t>fer i cathfochrus bruit deirg</w:t>
        <w:br/>
        <w:t>dobeir in cosmail cach leirg</w:t>
        <w:br/>
        <w:t>ardaslig tar fonnad clé</w:t>
        <w:br/>
        <w:t>cotagoin in ríastarthe</w:t>
        <w:br/>
        <w:t>delb domárfas fair co se</w:t>
        <w:br/>
        <w:t>atchíu imrochlád a gné</w:t>
        <w:br/>
        <w:br/>
        <w:t>ro gab toscugud don chath</w:t>
        <w:br/>
        <w:t>mani airlestar bid brath</w:t>
        <w:br/>
        <w:t>dóich lim iss é dobobsaig</w:t>
        <w:br/>
        <w:t>cú chulaind mac súaldaim</w:t>
        <w:br/>
        <w:t>slaidfid for slúagu slána</w:t>
        <w:br/>
        <w:t>fochiuchra for tiugára</w:t>
        <w:br/>
        <w:t>fáicfidi leis míli cend</w:t>
        <w:br/>
        <w:t>ní cheil in banfáith fedelm</w:t>
        <w:br/>
        <w:t>snigfid crú a cnesaib curad</w:t>
        <w:br/>
        <w:t>do láim laích bid lánpudar</w:t>
        <w:br/>
        <w:t>oirgfid ócu imregat fir</w:t>
        <w:br/>
        <w:t>do chlannaib dedad meic sin</w:t>
        <w:br/>
        <w:t>beit cuirp cerbtha caínfit mná</w:t>
        <w:br/>
        <w:t>la coin na certa atchíu sa</w:t>
        <w:br/>
        <w:t>a</w:t>
        <w:br/>
        <w:br/>
        <w:t>in lúan iar samain is and documlaiset iss e dollotar sairdes a crúachnaib aíi .i. for muicc cruinb for terloch teóra crích for túaim móna for cúil sibrinne for fid for bolga for coltain for glúne gabair for mag trego for tethbai túascirt for tethbai descirt for tíarthechta for ord for slaís fadess for indiuind for carnd for ochtrach for midi for findglassa assail for deilt for delind for sailig for slaibre for slechtai selgatar for cúil sibrinni for ochuind fadess for huatu fathúaid for dub for comur fadess for tromma for othromma sair for sláini for gort sláni for druim licce fadess for áth ngabla for ardachad for féraind fothúaid for findabair for assi fadess for drúim sálfind for druim caín for druim mac ndega for eódond mór for eódond mbec for méthe tog for méthe neóin for druim cáemtechta for scúaip for imscúaip for cend ferna for baile for aile for báil scena for dáil scena for fertse for ross lochad for</w:t>
        <w:br/>
        <w:br/>
        <w:t>sále for lochmach for ánmag for deind for deilt for dubglaiss for fid mór for colbtha for crond hi cúalngi a findabair chúalngi is ass fodáilte in tslóig hérend fón cóiced do chuingid in tairb ár ropo thairsiu sin dochótar céin co ráncatar findabair</w:t>
        <w:br/>
        <w:t>finit a titulrad incipit in scél iar nurd</w:t>
        <w:br/>
        <w:br/>
        <w:t>in scél iar nurd in so sís</w:t>
        <w:br/>
        <w:t xml:space="preserve">ó dodeochatár a cétna nude a crúachnaib co mbátár hi cúil sibrinne asbert medb fria haraid ar a nindled a noí carpti dí coro lád cor i sin dúnad co naccad dús cía lasmboth scíth ⁊ lasmboth laind techt in tslógaid focress a phupall colléic for ailill ⁊ sudighthe a thincur eter choilcthe ⁊ brothracha fergus mac róich didiu for láim ailello i sin phupull cormac cond longas mac conchobair for a láim sidi conall cernach for a láim side fiacha mac fir febe for a láim side mac ingine conchobair medb ingen echach fedlig for a láim aili do ailill findabair ingen ailella ⁊ medbi for a láim sidi cenmothá fossu ⁊ timthirthidi in sin tic medb iar ndéscin in tslóig ⁊ asbert ba nespa do chách dul in tslógaid dían téset in trícha cét galíon ced ar a tánsi na firu or ailill ní dá tánsem dam ol medb it ána ind óic in tan ro mboí cách oc gním a sosta ro scáig dóib seom tuga a sosta ⁊ fune a mbíd in tan ro mboí cách oc praind ro scáig praind dóib seom hi suidiu ⁊ ro bátár a cruti ocaó nairfitiud is espa didiu ol medb a techt is foraib bíaid búaid in tslóig is airiund arbáget dano or ailill ní regat lend ol medb anat didiu ol ailill nach ainfet dano ol medb ficfit fornd iar tiachtain dúin ol sí ⁊ gébtait ar tír frind ceist cid dogéntar friu or ailill innách maith a nanad nách a techt </w:t>
        <w:br/>
        <w:br/>
        <w:t>a nguin ol medb ní chélam as banchomairle or ailill ní maith a nasbir la sanais ón ol fergus nímaricfe úair is áes comhchotaig dúinni nar nultaib acht má non gontar uli cid ed ón dorigénmaís ni ol medb ár atú sa sund mo sainteglach díb tríchtaib cét ol sí ⁊ atát na secht mane.i. mo secht meic secht tríchait cét cotaroí a toccad ol sí .i. mane máthramail ⁊ mane athramail ⁊ mane mórgor ⁊ mane mingor ⁊ mane móepirt .i. iss éside mani milscothach mane andóe ⁊ mane cotageib ule is éside tuc cruth a máthar ⁊ a athar ⁊ a nordan díb línaib nípa fír són ol fergus atát secht ríg sund din mumu ⁊ trícha cét la cech náe comchotach dúinni nar nultaib dobér sa cath duit ol fergus for lár in dúnaid hi tám cosna secht tríchtaib cét sin ⁊ com thríchait chét fadéin ⁊ co tríchait chét na ngalión acht ní thacér sa aní sin ol fergus airlifim ni na hócu chena conná gébat for sin tslóg secht tríchaith chét déac lenni hi sund ol fergus iss é lín ar ndunaid cenmothá ar ndáescorslúag ⁊ ar mná ar itá a rígan la cach ríg sund hi comaitecht medba ⁊ cenmothá ar maccáemu iss é in tochtmad trícha chét déac in so .i. trícha cét na ngalión fodáilter fón slóg ule cumma lem ol medb acht ná robat i sin chaír chomraic i táat is ed dogníth and íarum fodailte in galióin fón slóg</w:t>
        <w:br/>
        <w:t>dollotár ass arna bárach do móin choíltrae dosnáirthet ocht fichit oss nallaid and i nóenalaim cúartait impu nos gonat íarom nách airm thrá i mbuí fer do naib galiónaib is hé arddaánaic acht cóic oss arránic in slóg ule díib dotháegat iar sudiu i mmag trego ⁊ scurit and ⁊ arfognat dóib</w:t>
        <w:br/>
        <w:br/>
        <w:t>asberat som is and sin ro gab dubthach in láid seo</w:t>
        <w:br/>
        <w:br/>
        <w:t>atmaid nád chúalaid co sse</w:t>
        <w:br/>
        <w:t>costecht fri tress ndubthaige</w:t>
        <w:br/>
        <w:t>slúagad nimdub arubthá</w:t>
        <w:br/>
        <w:t>fri findbend mná ailellá</w:t>
        <w:br/>
        <w:br/>
        <w:t>doficfe in slúagadach</w:t>
        <w:br/>
        <w:t>gébas ar cend éte murthemne</w:t>
        <w:br/>
        <w:t>ibait fíaich lugbairt lacht</w:t>
        <w:br/>
        <w:t>di gnáis inna muccaide</w:t>
        <w:br/>
        <w:t>gébaid crann fóitech friíthu</w:t>
        <w:br/>
        <w:t>nís léicfe i murthemniu con roisc opair fer féne</w:t>
        <w:br/>
        <w:t>i sin tsléib túad ochaíni</w:t>
        <w:br/>
        <w:t>crib ol ailill fri cormac</w:t>
        <w:br/>
        <w:t>taít co comsaigid far mac</w:t>
        <w:br/>
        <w:t>ní tháet di magaib in búair</w:t>
        <w:br/>
        <w:t>nach robda fúam in tslúaig</w:t>
        <w:br/>
        <w:t>bid cath in so iarsind úair</w:t>
        <w:br/>
        <w:t>la meidb co tríun in tslúaig</w:t>
        <w:br/>
        <w:t>bíait colnai de iné de</w:t>
        <w:br/>
        <w:t>dianub thí in ríastarthe</w:t>
        <w:br/>
        <w:t>dosfóbair thrá ind némain la sodain ⁊ níp sí sin adaig ba sámam dóib la buadris ind athig triana chotlud foscerdat inna buidne fo chétóir ⁊ focherd dírna mór din tslóg co luid medb día chosc</w:t>
        <w:br/>
        <w:t>dothíagat íarom co feótár i ngránairud tethba túascirt iar tabairt imthúsa fordallaig for sin slúag dar grellacha ⁊ dar sruthra dobreth robud ó fergus i suidiu co hultu ar chondalbi bátir side hi cess calléic acht cú chulaind ⁊ a athair .i. súaltaim dolluid cú chulaind ⁊ a athair iar ríachtain ind robaid ó fergus co mbátár i niraird cuillend oc frecomét in tslúaig and</w:t>
        <w:br/>
        <w:br/>
        <w:t>attá menma in tslóig ocom innocht ol cú chulainn fria athair</w:t>
        <w:br/>
        <w:br/>
        <w:t>ortha úan co rrobud do ultaib isim écen sa techt i ndáil fedelm aenoíchride .i. i ndáil a hinailte boí i comair con culaind i ndormainecht dim glinniu fadéin dochóid friae dogní id nerchomail íarom ría techt ⁊ scríbais ogum inna menoc ⁊ focheird im úachtar in chorthe dobreth didiu túus na conaire do fergus ríasin slúag luid fergus didiu fordul mór fadess co fórsed do ultaib terchomrac slóig ar chondailbi doróni seom sin airigthi ailill ⁊ medb ba and asbert medb</w:t>
        <w:br/>
        <w:t>a ferguis is andam amne</w:t>
        <w:br/>
        <w:t>cinnas conaire cingme</w:t>
        <w:br/>
        <w:t>fordul fadess nó fothúaid</w:t>
        <w:br/>
        <w:t>tíagmai tar cach nailetúaith</w:t>
        <w:br/>
        <w:t>atotágathar dia mbrath</w:t>
        <w:br/>
        <w:t>ailill aíe lía slúagad</w:t>
        <w:br/>
        <w:t>ní tharat menmain co se</w:t>
        <w:br/>
        <w:t>do thús inna conaire</w:t>
        <w:br/>
        <w:t>máso chondalbi dogní</w:t>
        <w:br/>
        <w:t>ná tuíd inna echraidi</w:t>
        <w:br/>
        <w:t>bés adchotar nech aile</w:t>
        <w:br/>
        <w:t>do thosach na conaire</w:t>
        <w:br/>
        <w:t>ro recair fergus</w:t>
        <w:br/>
        <w:t>a medb cid not medraisiu</w:t>
        <w:br/>
        <w:t>ní cosmail fri mrath inse</w:t>
        <w:br/>
        <w:t>is la hultu a ben trá</w:t>
        <w:br/>
        <w:t>a tír tarndotuidisa</w:t>
        <w:br/>
        <w:t>ní ar amlessaib in tslúaig</w:t>
        <w:br/>
        <w:t>tíagu cech fordul a húair</w:t>
        <w:br/>
        <w:t>do imgabáil in mórgeine</w:t>
        <w:br/>
        <w:t>immandig mag murthemne</w:t>
        <w:br/>
        <w:t>ní arná corad mo chiall</w:t>
        <w:br/>
        <w:t>arna fordulu no tíag</w:t>
        <w:br/>
        <w:t>dús in rimgaib ced iar tain</w:t>
        <w:br/>
        <w:t>con culaind mac súaltaim</w:t>
        <w:br/>
        <w:br/>
        <w:t>tecait trá co mbátár i niraird chuillend eirr ⁊ inell foich ⁊ fochlam a nda ara cethri meic iraird meic ánchinne it éside no bítis remaín résin slóg do imdidnad a m bretnas ⁊ a fortcha ⁊ a mbrat ar nácha salchadh dendgor in dírma fogabat side in nid focheird cú chulaind ⁊ arigsitár in geilt geltatár ind eich ar geltatar dá ech súaltaim a fér cona bun a talam lelgatár immorro dá ech con culaind in núir co rrici na clocha i ndegaid ind feúir sudit íarom co tánic in slóg ⁊ aruspettet a náes ciúil dosberat i lláim fergusa meic róich in nid arléga side in nogum boí i sind id asbert medb iar tiachtain cid fri sin nanaid and anmai or fergus fri sin nid nucut atá ogam inna menuc ⁊ iss ed fil and ná tíagar secha co nétar fer ro láa id samlaid cona óenláim ⁊ óenslat día tá ⁊ friscuriur mo phopa fergus fír ol fergus cú chulaind rod lá ⁊ it é a eich geltatar in mag so ocus dambeir i lláim in druad ⁊ cachain fergus in láid so sís</w:t>
        <w:br/>
        <w:t>id in so ced sloindnes dún</w:t>
        <w:br/>
        <w:t>ind id cia fo tá a rún</w:t>
        <w:br/>
        <w:t>cía lín ro lá insé</w:t>
        <w:br/>
        <w:t>inn úathed nó in sochaide</w:t>
        <w:br/>
        <w:t>in déne erchóit don t slúag</w:t>
        <w:br/>
        <w:t>má docóiset ude núad</w:t>
        <w:br/>
        <w:t>finnaid a ndruíde ní ar sin</w:t>
        <w:br/>
        <w:t>cid frisi farcbad in tid</w:t>
        <w:br/>
        <w:t>in druí dixit</w:t>
        <w:br/>
        <w:t>crephnas churad caur rod lá</w:t>
        <w:br/>
        <w:t>lánaingces for erreda</w:t>
        <w:br/>
        <w:t>astúd rurech ferg i ndá</w:t>
        <w:br/>
        <w:t>óenfer co nóenláim ro lá</w:t>
        <w:br/>
        <w:br/>
        <w:t>in nách diá réir slúag ind ríg</w:t>
        <w:br/>
        <w:t>inge má ro choilled fír</w:t>
        <w:br/>
        <w:t>conid ro lá úaib nammá</w:t>
        <w:br/>
        <w:t>óenfer amal fer ro lá</w:t>
        <w:br/>
        <w:t>nocon fetur acht in sin</w:t>
        <w:br/>
        <w:t>ní frisi corthe in tid</w:t>
        <w:br/>
        <w:t>id in socs</w:t>
        <w:br/>
        <w:br/>
        <w:t xml:space="preserve">asbert fergus íarom friu má sáraighte in nid se ol sé nó má thíastá secha cia beith i lláim duni nó i taig fó glas ricfe i ndead ind fir ro scríb in nogum nind ⁊ génaid side guin dune díb ríam matain mani láa nech úaib id samlaid ní háil dúinni ém guin dune dín fó chétóir ol ailill regmai for muncind ind feda móir ucut frind andes ⁊ ní ragam tairiseom eter </w:t>
        <w:br/>
        <w:br/>
        <w:t xml:space="preserve">dogní lóeg aní sin ⁊ asbeir fri coin culaind is mesc lim sa ol sé aní siu ni ermaisim nípá mesc atchíu acht co rísa ol cú culaind tair i sin carpat didiu or láeg tic cú chulaind i sin carpat ⁊ focheird airdmius for sin lorg iar céin móir cid tussu or láeg ní réid fort is assu ém dam sa ol cú chulaind oldás dait siu air itát trí búada form sa .i. búaid roisc ⁊ intliuchta ⁊ airdmessa ro láosa didiu trá ol sé fomus forsaní sin ocht tríchait chét déac in so ol sé ara rím acht forodlad in tochtmad trícha chét fón slóg nule conid mesc fria rím .i. trícha chét na ngalión dolluid cú chulaind íarom timchell in tslóig co mboí oc áth grencha benaid gabail i sudiu óenbéim cona chlaidiub ⁊ sáidsius for medón na glassi cona díchtheth carpat friae di síu nách anall dofuircet oco eirr ⁊ inell fóich ⁊ fóchlam a ndá ara benaid som a cethri cinnu díb ⁊ focheird for cethóra benna na gabla is de atá áth ngabla tíagait íarom eich in chethrair i nagid in tslóig ⁊ a fortchai forderga foraib indar leó bá cath boí ar a cind i sind áth dothéit buden úadib do déscin ind átha ní acatár ní and acht slicht ind óencharpait ⁊ in gabul cosna cethri cinnu ⁊ ainm ogaim íarna scríbend ina tóeb ric in slúag uli la sodain in diar muintir ni na cenna ucut ol medb is diar munitir ni ón ⁊ is diar forclidib or ailill ardléga fer díb in nogum ro boí i tóeb na gabla .i. óenfer rod lá in gabuil cona óenláim ⁊ ní théssid secce conda rala nech úaib co náenláim cenmothá fergus is machtad ol ailill a thraite ro bíth in cethror nápad ed bas machdad </w:t>
        <w:br/>
        <w:br/>
        <w:t>dingaib dind in nécin seo a fergus ol medb tucaid carpat dam sa trá ol fergus conda tuc sa ass co ndercaiss inn óenleód a bun brissis fergus íarom cethri carptiu déac día cairptib combo assa charput fessin dosbert a talmain co naca ba óenléod a bun is tabartha do airi ol ailill indass in cheniúil cosa tíagam érgnad cách uaib a bíad nírbo sám dúib irraír la sin snechta ocus innister dún ní do imthechtaib ⁊ airscélaib in cheniúil cosa tíagam is and sin trá adfessa dóib imthechta con culaind imcomairc ailill íarom inn é conchobar dorigni seo nach hé ol fergus ní tergad side co hor críche cen lín catha immi ceist inn é celtchar mac uthidir nach hé ní thargad side co hor críche cen lín catha imbi ceist inn é éogan mac durthacht nach hé ol fergus ní thargad side tar or críche cen tríchait carpat nimrind imme is é fer dogénad in gním ol fergus cú chulaind is é no benfad a crand óenbémim dia bun ⁊ no génad in cethrur ucut hi prapi ro mbíthá ⁊ doragad dochom críche ⁊ a ara</w:t>
        <w:br/>
        <w:t>inna formolta in so sís</w:t>
        <w:br/>
        <w:t>cinnas fir ol ailill in cú rochúalammár la hultu cia háes in gillai sin is irdairc ní handsa ém ol fergus inna chóiced bliadain luid dia cluchiu co sin macraid do emain machi issin tsessed bliadain luid do foglaim gaiscid ⁊ chless la scáthaig i sin tsechtmad bliadain gabais gaisced i sin tsechtmad biladain déc a áes ind inbaid sea inn é sin as andsam fil la ultu ol medb</w:t>
        <w:br/>
        <w:br/>
        <w:t>for cach naí ém ol fergus ní fairgéba su ar do chind láech bas andsu ná rind bas áigthidiu ná bas altnidi na bas athlaimi nó láth bas luinniu ná fíach bas feólchairiu ná comlond a áesa ródsá co trían ná léo bas feochru ná cláriud comlaind ná hord esorcthe ná comla ergaile ná bráth for buidne ná ergaire mórslúaig bas inraici ní fuircéba su and fer rosasad a áes ⁊ a ás ⁊ a erriud ⁊ a erúath a erlabra a áinius a irdarcus a guth a chruth a chumachta a chrúas a chless a gaisced a béim a bruth a barand a búaid a bráth a búadrisi a foraim a fómsigi a fianchoscur a déni a tharptigi a dechrad co cliuss nónbair for cach rind amal choin culaind ní dénaim sea báa de sin ol medb i nóenchorp atá side fodaim guin ní móu gabáil lasanní is áes ingini macdacht in sin ⁊ ní thángatár a fergníma beus ní ar ni són ol fergus nibo machdad dagním do dénam dó ssom indiu ar cid in tan ba sóo som batir ferdai a gníma</w:t>
        <w:br/>
        <w:t>na macgnímrada in so sís</w:t>
        <w:br/>
        <w:t>alta som ém ol fergus la máthair ⁊ la athair ocond airgdig i mmaig murthemne adfessa dó airscéla na macraide i nemain ár bíit trí chóecait mac and ol fergus oc cluchiu is amlaid domel conchobar a flaith trían ind laí oc déscin na macraide a trían naill oc imbirth fidchille a trían naill oc ól chorma conid gaib cotlad de cia bem ni for longais ríam ní fil i nére óclaig bas amru ol fergus gudid cú chulaind día máthair didiu a lécud dochom na macraide ní rega ol a máthair condit roib cáemtecht di ánrodaib ulad rochían lim sa anad fri sodain ol cú chulaind incoisc siu dam sa ced leth atá emain fathúaidh amne ol a máthair ⁊ is doraid a nude ol sí atá slíab fúait etruib dobér indass fair ol cú chulaind amin téit ass íarom ⁊ a scíath slissen laiss ⁊ a bunsach ⁊ a lorg áne ⁊ a líathráit focherded a bunsaig ríam conda gebed ar loss résiu dorotsad a bun for lár</w:t>
        <w:br/>
        <w:br/>
        <w:t xml:space="preserve">téit cosna maccu íarom cen naidm a fóesama forru ár ní théged nech cucu ina cluchimag co narnastá a fóesam forro ní fitir som aní sin non sáraigedar in mac ol follomon mac conchobair sech rafetamár is di ultaib dó arguntís do benaid fóo focherdat a trí cóecta bunsach fair ⁊ arsisetar i sin scíath slissen uli les seom focherdat dano a líathróite uli fair seom ⁊ nos gaib seom cech óenlíathróit ina ucht focherdat dano a trí cóectu lorg ána fair araclich som conach ráncatár hé ⁊ gabais airbir díib fria aiss ríastartha immi seom i sudiu indar lat ba tinnarcan asnort cach foltne ina chend lasa comérge conérracht indar lat bá hoíbell tened boí for cach óenfinnu de iadais indara súil dó conárbo lethiu indás cró snáithaiti asoilgg alaile combo móir beólu midchúaich doérig dia glainíni co rici a hóu asoilg a beólu coa inairddriuch combo écna a inchróes atreacht in lúan láith assa mulluch benaid fona maccu íarom doscara cóecait mac díib síu rístaís dorus nemna forrumai nónbor díib thorom sa ⁊ conchobar bámar oc imbirt fidchille </w:t>
        <w:br/>
        <w:br/>
        <w:t>gaib it láim didiu ol conchobar atmu ol cú chulaind lotár uli isa cluchemaig íarom ⁊ atarachtatár in maic hí ro slassa and fosráthatar a mummi ⁊ a naiti</w:t>
        <w:br/>
        <w:t>fecht nand dano or fergus in tan bá gilla ní chotlad i nemain macha co matain inndis dam ol conchobar fris cid ná cotlai ní dénaim or cú chulaind cen chomard frim chend ⁊ frim chossa dobreth íarom la conchobar coirthe fria chend ⁊ araile fria chossa ⁊ dogníth imdai fo leith dó etarro luid in fecht naile dano araile fer día dúscud som co mben som dia durnd ina étan co rruc tulchlár ind étain co mboí forsind inchind ⁊ cor thrascair in corthe cá rigid rofes or ailill robó dornd níad ⁊ ropo rig rúanada ó sin trá ol fergus ní laimthe som do dúscad co ndúsced a óenur</w:t>
        <w:br/>
        <w:br/>
        <w:t>aided na maccraide in so</w:t>
        <w:br/>
        <w:t>baí in fecht n aile dano oc áni líathráiti i mmaig in chluche fri emain anair do leith dano dó a óenur frisna trí cóecto mac conboinged airthiu íarom cach cluchiu ind indas sin caidche gabaid in gilla oc sudiu imbirt a dornd foraib conid apad cóeca mac díib téit for teched la sodain co mboí fo adurt imdai conchobair conérget ulaid imbi conérgim se ⁊ conchobar lais seom conérig som fón imdai dano co corastar de in nimdai co sin tríchait láth ngaile ro boí indi co mboí for lár in tigi sedait ulaid imbi la sodain i sin tig córaigmit ni íarom or fergus ⁊ sídaigmít in macraid fris seom iar sin</w:t>
        <w:br/>
        <w:br/>
        <w:t>cath eógain meic derthacht fri conchobar in so</w:t>
        <w:br/>
        <w:t>boí imnisse chatha eter ultu ⁊ eógan mac ndurthacht tíagait ulaid don chath fácabar som inna chotlud maiti for ultu fácabar conchobar ⁊ cúscraid mend macha ⁊</w:t>
        <w:br/>
        <w:br/>
        <w:t xml:space="preserve">sochaide mór olchena dofúsci seom a ngol sínithi íarom co mmemdatar in dá liic ro bátár immi hi fíadnaise bricriu ucut dorónad ol fergus atraig la sodain coitricim se fris i ndorus ind lis ⁊ mé athgaíte fuit dia do bethu a popa fergus ol sé cate conchobar ní etar sa ol mé téit ass íarom ba dorcha ind adaig fóbair a nármach co nacca ar a chind in fer ⁊ leth a chind fair ⁊ leth fir aile for a </w:t>
        <w:br/>
        <w:br/>
        <w:t>condrecat fri cúscraid mac conchobair bátár dano tromgona fair side dobeir cú chulaind for a muin dollotár íarom a tríur co hemain macha</w:t>
        <w:br/>
        <w:t>aided na trí nónbor in so ⁊ in fáth arná laimthé a nguin ina cess</w:t>
        <w:br/>
        <w:t>fecht aile dano bátár ulaid inna nóendin ní bí nóenden linni íarom for fergus for mnáib ⁊ maccaib nách for neoch bís fri crích nulad anechtair nach for coin culaind ⁊ for a athair ocus ane ní lamar fuligud forro som ar conscescing in cess for intí nod goin nó a meth nó a garséle tonnecat trí nónbair a hinsib faíche lottar for in níarless tan bámár inar nóendin égit in bantrocht i sind liss boí in macrad i mmaig in chluchi doíagat side fóna hégme amal atchoncatár in macrad na firu duba duabsecha tíagait ar teched ule acht cú chulaind a óenur imbert side na lámlecca foraib ⁊ a luirg áne foraib marbaid nónbor díib ⁊ fácbait cóeca cned fair seom ⁊ documlat ass íarom olchena fer dorigni inna gníma sin inraptar lána a choic blíadna nírbo machtad cé na thísed co hor cocríchi ⁊ cé no éisged a cinnu don chethror ucut</w:t>
        <w:br/>
        <w:br/>
        <w:t>aided con na cerda in so la coin culaind ⁊ aní día fil cú chulaind fair seom</w:t>
        <w:br/>
        <w:t xml:space="preserve">rafetammár ém in n gilla sin ol conall cernach ⁊ ní messaite fria fis is dalta dún nípu chían iarsin gním adchúaid fergus indossa co nderna som bét naile dia forgéni cauland cerdd óegidacht do chonchobur asbert cauland íarom nábad sochaide no bertha chucai áir nípu du thír ná ferund dó a fuirec dorigni acht do thorud a dá lám ⁊ a tharnaguir luid conchobar íarom ⁊ cóeca cairptech imbi do neoch </w:t>
        <w:br/>
        <w:br/>
        <w:t>frisna trí cóectu mac ⁊ birt a ráena forru in tan ba háin phuill dognítis no línad som in poll día líathrótib ⁊ ní chumcaitis in meic a ersclaige in tan batir héseom ule dobidctis in poll arachliched som a óenur conná téged cid óenlíathróit ind in tan bá nimthrascrad dognítís dorascrad som na trí cóectu mac a óenur ⁊ ní chomraiced imbi seom lín a thrascartha in tan dano bá nimdírech dognítis dosnérged som uli co mbítís tornochta ⁊ nocon ructaís seom immorro cid a delg as a brot som nammá ba hamra la conchobar aní sin asbert side in eterbíad a gnimu acht tised dó co áes ferdatad asbert cách etardabíad asbeir conchobar fri coin culaind tair lem ol sé dond fleid día tíagom dáig ot áegi nimda sáthech dom chluchi béos a bobba conchobair ol in gilla ragat sa infar ndíaid ó ráncatár uli íarom dond fleid asbert cauland fri conchobar in frithálid nech infar ndíaid ol sé náthó ol conchobar nírbo chuman laiss dál a daltai inna díaid atá árchú lem sa ol culand tri slabrada fair ⁊ triar cacha slabraide a hespáin dosfucad léicther de dáig ar nindili ⁊ ar cethra ⁊ dúntar in less tic in gilla fo sodain fónópair in cú nos fethed som a cluche colléic focherded a líathróit ⁊ focherded a loirg ina díaid co mbenad in líathróit níbo móo in band oldás a chele ocus focheird a bunsaig inna ndíaid conda gebed re totim ocus níro thairmesc a chluchi immi ce ro boí in cú ocá ascnam torbais conchobar ⁊ a muintir anísin connárbo étir leó a nglúasacht indar leó ní faircbitís i mbethaid ar a cind cid ersloicthe in less in tan didiu dolluid in cú chucai seom focheird seom úad a líathróit ⁊ a loirg ⁊ fri sind le in coin cona díb lámaib .i. dobeir indara láim dó fri ubull brágat in chon dobeir araile fria chúl bentai fri sin corthe inna farrad co sescaind cach ball de a lethe mad iar narailiu slicht immorro is a líathróit ro lá som inna beólu co rruc a inathar thrít</w:t>
        <w:br/>
        <w:br/>
        <w:t>comérgit ulaid ar a ammus araill díb for les araill for dorus liss damberat i nucht conchobair fochertar armgrith mór leó .i. mac sethar ind ríg do folmaisiu a báis dothéit culand issa tech la sodain fo chen duit a maccáin fo déig cridi do máthar messe immorro ní mád airgénus fleid is bethu immudu mo bethu ⁊ is trebad immaig mo threbad i ndegaid mo chon conággaib ainech ⁊ anmain dam sa ol sé in fer muintire ruccad úaim .i. mo chú robo dín ⁊ dítiu díar feib ⁊ ar nindili ropo imdegail cacha slabra dún eter mag ⁊ tech ni mór bríg sin trá ol in gilla ebéltair culén din chúani chétna lem sa duit ⁊ bíam cú sa do imdegail do chethra ⁊ dot imdegail féin colléic cor ása in cú hísin ⁊ corop ingníma ocus imdíus sa mag murthemne uile nocho mbérthar úaim se éit ná halma ass manip aurderg lim sa bid cú chulaind t ainm siu íarom or cathbad maith lem cid ed mo ainm ol cú fer dorigni sin amdar lána a sé blíadna nípu machdad cé dorónad side dagním ind inbuid sea in tan ata lána a secht mblíadna déc ol conall cernach</w:t>
        <w:br/>
        <w:t>aided trí mac nechta scéni in so sís</w:t>
        <w:br/>
        <w:t>dogéni fecht n aile dano ol fiacha mac fir febe boí cathbad druí hi fail a meic .i. conchobair meic nessa cét fer ndéinmech dó oc foglaim druídechta úad is é lín doninchoisced cathbad íarmifoacht araili dia felmaccaib do sudiu cid díambad maith a llá sa as bert cathbud ócláech no gébad gaisced and forbíad a ainm hérind co bráth ar gním gascid ⁊ no mértaís a airscéla co bráth rochlunethar cú chulaind aní sin dothéit co conchubar do chuingid gascid asbeir conchobar</w:t>
        <w:br/>
        <w:br/>
        <w:t xml:space="preserve">cia dorinchoisc sén duit mo pobba cathbad ol cú chulaind rofetammar ém ol conchobar dobeir gaí ⁊ scíath dó bertaigthus for lár in taige conná ternó ní dona cúic gaiscedaib déc no bítís di imforcraid hi tegluch conchobair fri maidm nairm nó fri gabáil ngaiscid do neoch co tardad dó gaisced conchobair féin falloing side immorro éseom ⁊ bertaigthi hé ⁊ bennachais in ríg bá gaisced ⁊ asbert céin mair túaith ⁊ cenél díanid rí in fer assa harm so dafic íarom cathbad chucu ⁊ asbeir in gaisced gebes in gilla or cathbad ed ol conchobar ní sirsan do mac a máthar ém ol sé ced ón nach tussu ém donarchossaig ol conchobar nách mé écin ol cathbad cid dochana duit in bréc do imbirt form a siriti ol conchobar fri coin culaind a rí féne ní bréc </w:t>
        <w:br/>
        <w:br/>
        <w:t xml:space="preserve">téit i sin carpat iar sudiu ⁊ ar a conchobair leiss imsoí in tara .i. ibor a ainm side in carpat foí seom tair asin charpat fechtsa ol in tara it cóema na heich am cóem sa dano a maccán ol cú chulaind tair riunn timchell nemna nammá ⁊ rot bía a lúag airi téit ón dano in tara ⁊ cotnéicnigidar cú chulaind iar suidiu co dáirled for sin slige do chelebrad dona maccaib ocus condam bennachtaís in meic gáid dó dano co táirled in sligid dorísi ó tháncatár ón dano asbert cú chulaind fri sin naraid indaig brot for sin nechraid trá ol sé ced leth ón ol in tara céin adindain in tslige or cu chulaind tecait di sudiu co slíab fúait forreccat conall cernach and do chonall dano dorala imdegail in chóicid a llá sin fo bíth no bíid cach láth gaile do ultaib a llá hi sléib fúait fri snádud neich dothíssad co nairchetul nó do chomroc fri fer combad and sin condrístá fris arná téised nech dochum nemna cen rathugud do sonmigi sin trá or conall rob do búaid ⁊ choscor eirg siu trá a chonaill don dún ⁊ rom léic sea oc forairi sund colléic or cú chulaind bid lór són or conall mád fri snádud neich co nairchetul mád do chomruc fri fer immorro is rom són dait siu co se béus bés nípu hécen ón etir ol cú chulaind tíagam etarphort ol cú chulaind do déscin úan for fertais locha echtra is gnáth airiseom óc féne and is maith lim or conall tíagait ass íarom focheird seom cloich as a thábaill co mmebaid fertas carpait conaill chernaig cid fri sind rolais in cloich a maccáin or conall do phromad mo lám ⁊ dírge mo urchair or cú chulaind ocus is bés dúib si far nultaib ní réidid tar églinde airc siu do emain aridisi a phopa conaill ⁊ rom léic se sund oc forairi maith lim dano or conall </w:t>
        <w:br/>
        <w:br/>
        <w:t xml:space="preserve">ni dechaid </w:t>
        <w:br/>
        <w:br/>
        <w:t xml:space="preserve">tecait íarom meic nechta scéne cia fil sund ol fer díb mac bec dochóid indiu ar esclu hi carpat ol in tara nípo do soinmige ol in láech ⁊ nírop do fechtnaige dó a chétgabáil gaiscid ná bíd inar tír ⁊ ná gelat ind eich and ní as mó ol in láech atát a néssi im láim sea ol in tara nírbo lat su tollem écraite fris ol ibar fri sin láech ⁊ attá dano in mac ina chotlud nímda mac écin or cú chulaind acht is do chuingid chomraic fri fer dodeochaid in mac fil and is sain lim sa ón ol in láech bid sain duit siu innossa issind áth ucut ol cú chulaind is tacair dait trá or in tara foichle in fer dotháet ar do chend foill a ainm or sé ar mani thetarrais issin chétforgam ní therarrais co fescor tongu do dia toinges mo thúath nocon imbéra som for ultu a cles sin dorísse </w:t>
        <w:br/>
        <w:br/>
        <w:t xml:space="preserve">documlat ass íarom cona coscor is and sin asbert cú chulaind fri sin naraid dorarngertais siu dagérim dúnd ol cú chulaind ⁊ rosnecam a less indossa di ág in tressa ⁊ inna íarra fil inar ndíaid imríadat íarom co slíab fúait ba hé lúas ind érma donucsat iar mbregaib íar ngrísad ind arad co togrennitís ind eich fón charpat in n gaíth ⁊ inna eónu for lúamain ⁊ co táirthed cú chulaind in nurchur dolléced as a thailm ríasú rísad talmain iar riachtain dóib slébe fúait forrecat alma noss nand ar a ciund cissi slabrai in díscer sa thall ol cú chulaind oiss alta ol in tara cia de or cú chulaind bad ferr la ultu a mmarb nach áe do breith dóib nó a mbeó is inganto a mbeó ol in tara dóib ní cach óen condric samlaid a mmarb immorro ni fil úadib seom ónach ric ní chumci siu ón a beó nach áe do breith ol in tara cumcim écin ar cú indaig brot forsna eochu i sin mónai dogni in tara ón aní sin glenait ind eich i sin mónai íarom taurlaing cú chulaind ⁊ gabaid in noss ba nessom dó ⁊ bá caímem díb slaittius sethnón na móna ⁊ dammainti fo chéthóir cumrigis eter dá fert in charpait co naccatár ní éill ngésse ar a ciund atheroch cia de bad ferr la ultu or cú chulaind a mbeó nó </w:t>
        <w:br/>
        <w:br/>
        <w:t>in dá roth iarndae in charpait ar a fáebraige ⁊ ni dichtim dano sech in dam ar ro lín a chongna eter dí fert in charpait ule cing siu amend día chongno or cú tongu sa do dia toingte ulaid clóenad clóenfat sa mo chend fair nó in tsúil dogén sa fris nocon focher cor día chind riut ⁊ noco lémaither a glúasacht dogníth són íarom conrig cú chulaind inna ésse ⁊ tecmalla in tara inna heónu conreraig cú chulaind íar sin inna heónu di thétaib ⁊ refedaib in charpait conid samlaid siu luid do emain macha dam allaid i ndíaid a charpait ⁊ íall gésse oc folúamain úassa ⁊ trí cind inna charput</w:t>
        <w:br/>
        <w:br/>
        <w:t>fer dorigni sin inna sechtmad blíadain ol fíachna mac fir febe nípo machdad cia chonbósad side for écomlond ⁊ cia nodragad for comlond in tan ata lána a sé blíadna déc indiu</w:t>
        <w:br/>
        <w:t>slicht sain so co aidid nórláím</w:t>
        <w:br/>
        <w:br/>
        <w:t>tíagam ass trá hifechtsa or ailill roecat íarom mag mucceda benaid cú chulaind omnae ar a ciund i sudiu ⁊ scríbais ogum ina taíb iss ed ro boí and arná dechsad nech sechai co ribuilsed err óencharpait focherdat a pupli i sudiu ⁊ dotíagat día léimim ina carptib dofuit trícha ech oc sudiu ⁊ brisiter trícha carpat and belach nane íarom iss ed ainm na maigni sin co bráth</w:t>
        <w:br/>
        <w:br/>
        <w:t>aided fraích</w:t>
        <w:br/>
        <w:t>bíit and co ar a bárach congairther fráech dóib tonfóir a fraích ol medb díscart dínn in nécin fil fornd eirg dúnd ar cind con culaind dús in comrasta fris tocumlai ass mattain muich nónbor co mboí oc áth fúait co nacca in nóclaig ocá fothrucud i sind abaind anaid sund or fráech fria muintir conid rolur sa fri sin fer nuccut ní maith i nusciu or sé tíscaid a étach de téit i sin nusci a dochum ná tair ar mo chend sa or cú atbéla de ⁊ is tróg lim do marbad ragat óm ol fráech co comairsem i sind usciu ⁊ bad chert do chluchi frim committi són amal bas maith latt or cú chulaind lám cechtar náthar immáraile or fráech atnagait co céin móir oc imtrascrad forsind usci ⁊ bátir fráech tanócaib súas afrithisi</w:t>
        <w:br/>
        <w:br/>
        <w:t>in dul so or cú in n didma th anacol noco didem or fráech atnaig cú foí atherruch conid appad fráech tocurethar for tír berait a muinter a cholaind co mboí i sin dúnud áth fraích iss ed ainm ind átha sin co bráth coínti a ndúnad nule fráech co naccatar banchuri i ninaraib úanib for colaind fraích meic idaid focessat úadib issa síd síd fraích ainm in tsída íarom</w:t>
        <w:br/>
        <w:t>lingid fergus darsin nomnai ina charput</w:t>
        <w:br/>
        <w:t>tíagait co mbátar oc áth táiten toscara cú sessiur díb and .i. sé dúngail irruiss tíagait ass íarom co mbátar hi fornocht culén la medb baiscne a ainm lécid cú irchor fair co mbert a chend de druim baiscneainm inna maigni sin íarom ó sín immach mór in cuitbiud dúib ol medb can tophund na erri angceóil ucut fil co for nguin doberat som íarom topund fair iar sin coro brisiset fertsi a carpat oca</w:t>
        <w:br/>
        <w:br/>
        <w:t>aided órláim</w:t>
        <w:br/>
        <w:t xml:space="preserve">dothíagait ass dano tar iraird culendara bárach dosléci cú chulaind ríam dofuric araid nórláim meic ailello ⁊ medba i tamlachtai órláimfri dísiurt lóchait antúaid bicán oc béim feda and mád iar naraili slicht immorro is fertas carpait con culaind ro maid ⁊ is do béim fertas dochóid in tan cotránic fri araid nórláim is é in tara ros ben na fertsi mad íarsin tslicht sa is nephnár a ndogníat ulaid másat é file sund </w:t>
        <w:br/>
        <w:br/>
        <w:t>cid dogní sund ol cú fertse carpat do béim ol in tara ro brisisem ar carpat oc tofund na ailite ucut con culaind congná frim ol in tara déca nammá in bá teclaim na fertas dogéna fa na nimscothad bid a nimscothad ém ol cú imscothis íarom na fertse culind tria ladra a glac hi fíadnaissi a chéli conda cermnastar eter rúsc ⁊ udbu nip sí th opar chomadas dobiur fort ol in tara bá dn imomon side can duit ol cú chulaind ara órláim meic ailella ⁊ medba or sé ocus tussu ol in tara cú chulaind mo ainm se ol sé romairgge són ém ol in tara ní ágither ní ol cú chulaind cáit atá do thigerna or sé atá i sind fertai ucut ol in tara coisle didiu as immalle frim ol cú chulaind ar ní gonaim sea aradu etir téit cú chulaind dochom nórláim gontai ⁊ benaid a chend de ⁊ ros ecroth a chend fri sin slúag dobeir in cend for muin ind arad íar sin ⁊ atbert beir latt sin or cú ⁊ tési don dúnud amlaid manip samlaid téis roticcba cloch úaim se asin tailm a ndochóid i noccus don dúnud tísca a cend día muin ⁊ adfét a imtechta do meidb ⁊ ailill ní fríthid bid eissíne ém ol sí ocus asrubairt mini thucaind for mo muin dochom in dúnaid brisfed mo chend form sa co cloich</w:t>
        <w:br/>
        <w:t>aided trí mac ngárach</w:t>
        <w:br/>
        <w:t>ansait íar sin trí meic gárach for a náth it é a nanmand side .i. lon ⁊ úala ⁊ díliu mes lir ⁊ mes láech ⁊ mes lethan a trí naraid ba foróil leu a ndorigni</w:t>
        <w:br/>
        <w:br/>
        <w:t>cú chulaind .i. dá macdalta ind ríg do goin ⁊ a mac ⁊ crothad in chind fri sin slóg co rubaitís coin culaind tara ési ⁊ co ndergabtaís a nóenur a nimneth sin din tslóg bentatar trí fidot día naradaib co róiltis glied fris a s sessiur nos gegoin seom uli íarom úair ro brisiset fír fer fair ro boí ar a órláim in tan sin iter ailill ⁊ meidb tanettat cú cloich fair co mebaid a chend co tánic a inchind for a chlúasa .i. fer tedil a ainm ní fír trá amlaid sin ná marbad cú aradu ní marbad ém cen chinaid cip innus</w:t>
        <w:br/>
        <w:t>aided in togmaill ⁊ in pheta eóin</w:t>
        <w:br/>
        <w:t xml:space="preserve">bágais cú chulaind hi méthiuport iar sin i nacciged ailill nó medb fochichred cloich as a thábaill forru dogní som ón dano .i. doléci cloich assa thailm co nort in togmall boí for gúalaind medba fri sin náth andess is de atá méithe togmaill ocus ort in nén boí for gúalaind ailella fri áth antúaid is de atá méthe neóin nó dano is for </w:t>
        <w:br/>
        <w:br/>
        <w:t>is and sin dosnáncatár cruitti caínbili ó ess rúaid día nairfitiud indar leó ba du thoscélad forru ó ultaib doberat toffund forru co llotár rempo i ndelbaib oss íarom isna coirthib oc líac mór antúaid ar roptar druíd co móreólas</w:t>
        <w:br/>
        <w:t>aided lethain</w:t>
        <w:br/>
        <w:t>dagéini dano lethan for a áth for níth la conailliu anais cadessin ar a chind con culaind bá sáeth laiss a ndogéni cú chulaind ésgid dano cú chulaind a chend di sudiu conid fácab laiss is de atá áth lethan for níth ocus memdaitir a carpait léu oc comrac forsind áth inna farrad is de atá áth carpat docer mulcha ar a lethain i sin gúala fil etarro is de atá gúalo mulchai céin bátár didiu in tslóig oc tochim maige breg forrumai allechtu colléic noch is í in mórrígan són i ndeilb eúin co mboí for sin chorthi hi temair cúalngi ⁊ asbert fri sin tarb in fitir in dub dusáim can eirc nechdaig dál désnad fiacht fíach nad eól ceurtid namaib ar túaith brega bíth i ndaínib tathum rún rofíastar dub día nísa maí muin tonna fér forglass for laich lilestai áed ág as a mag meldait slóig scoith nía boidb bógeimnech feochair fíach fir máirm rád ningir cluiph cualnge coigde día bás mórmacni iar féic muintire do écaib luid in tarb íarom ⁊ cóeca samasca imbi co mboí hi sléib chulind ⁊ luid a búachaill ina díaid forgemen a ainm focheird de na tri cóecta mac no bítís oc cluchiu fair do grés ⁊ marbais dá trian a macraide ⁊ concechlaid búrach hi tír marccéni hi cúalngi ré techt ní rubai cú chulaind nech eter an sailiu imdorthi hi crích conailli co ráncatár cúailngi baí cú chulaind íarom hi cuinchiu .i. arbágais íarom airm i nacciged meidb no tróistfed lais in cloich fria cend nírbo réid dó som ón ar is amlaid imthéged medb ⁊ leth in tslóig impe ⁊ amdabach scíath úasa cind</w:t>
        <w:br/>
        <w:br/>
        <w:t>aided lócha in so</w:t>
        <w:br/>
        <w:t>luid didiu inailt do medb lóchu a ainm do thabairt uisce ⁊ bantrocht mór impe indar la coin culaind bá sí medb sraíthius di chloich a cuinchiu conda ort ina réid is de atá réid lócha hi cúalngiu a findabair chúalngi fosdáilset in tslóig ⁊ adachtatár in crích hi tenid doinólat a mbaí di mnáib ⁊ maccaib ⁊ ingenaib ⁊ búaib hi cúalngiu hi teclom co mbátár hi findabair uli ní ma lodsaid dó ol medb ní acciu in tarb lib ní fil i sin chóiciud etir or cách congairther lóthar dóib búachaill do medb cate in tarb or sí in dóig latt isam ómun ar a aisnéis ol in búachaill ind adaig or sé dochótár ulaid ina nóendin dolluid ⁊ trí fichit samaisce imbi conid fil i ndubchairiu glinne gatt ergid or medb ⁊ berid gatt eter cach ndís úaib dogníat ón íarom is de attá glend ngat for sin glind sein doberat íarom in tarb co mbaí in findabair áit i naccai in búachail .i. lóthor tofóbair cucai co mbert a inathar ass for a bennaib ⁊ tofóbair cona thrí cóectaib samaisce a ndunad co nappad cóeca láech laiss conid aided lóthair ar tána sin luid úadib in tarb iar sin asin dúnud ⁊ ní fetatar cid dochóid úadib ⁊ ba méla leó ro íarfacht medb in buachaill dóig leiss cáit i mbaí in tarb dóig lem bád i ndíamraib slébe culind no beth tintaíset íarom amlaid sin íar nindred chúalngi ⁊ ní fúaratár in tarb nand conéracht glaiss chruind friu i nenna crand co féotár fuirri ⁊ asbert medb fri drécht día muintir ar a tístais taris</w:t>
        <w:br/>
        <w:br/>
        <w:t>aided úalaind</w:t>
        <w:br/>
        <w:t>luid láech amra ar a bárach úalu a ainm gabais liic móir fria ais do thecht darsin nusce dochorastár in glaiss for cúlu oss é cona liic for a thairr atá a lecht ⁊ a lía for sin tsligi ocon glais .i. lía úaland a ainm lotar íarom timchell glaisse cruind co rrici in topor ⁊ docóestis eter a topor ⁊ slíab acht nád étad ó meidb ba ferr la sudi techt tar slíab ar a marad a slicht and co bráth ar sár for ultu ansait trí láa ⁊ trí aidchi and sin co cechlatár a núir remib bernas báu cúalngi is and sin geogain cú chulaind crond ⁊ cóemdele ⁊ ro fer fuire nimnaise atbath cét nánrod friss rind ríg im róan im roae im dá senchaid na tána cethri ríg ar secht fichtib ríg atbath laiss for sin nglais chétnai dollotar íarom for bernas bó cúalngi co folodaib ⁊ indilib cúalngi co feótár hi nglind dáil imda hi cúalngi botha a ainm in puirt sin úair dogénsat botha forro and dothíagat árna bárach do cholptu fanóprait tri anfót conéracht side friu dano co mbert cét cairptech úadib dochom maro iss ed ainm in tíre in robáte clúain carpat lotár timchell colbta íarom dochum a thopair do bélut alióin co feótár oc líasaib liac iss ed ainm in puirt sin úair doringset líassu for a lóegu and eter chúalngiu ⁊ conailliu dollotár íarom dar glend ngatlaig conérracht dano glass gatlaig friu sechaire a ainm ríam glas gatlaig ó séin úair ba i ngataib dobertatar a llóegu co feótár i ndruim féne la conailliu it é sin trá a nimthechta ó chúalngi co machairi iarsin tslicht sa dogníat immorro augtair ⁊ libair aile córugud aile for a nimthechtaib a findabair co conaille .i.</w:t>
        <w:br/>
        <w:br/>
        <w:t>orgain chúalngi in so sís</w:t>
        <w:br/>
        <w:t>atbert medb iar torachtain cáich cona ngabáil co mbátár uli hi findabair chúalngi randtar in dúnad sund or medb ní rucfaider ind imirgi se for óenchoí tíat ailill la leith na immirgi for slige midlúachrae ragmai ne ⁊ fergus for bernas nulad</w:t>
        <w:br/>
        <w:br/>
        <w:t xml:space="preserve">ní ségda or fergus in leth donroacht dind imirgi ní rucfaiter na baí tarsin slíab cen raind dogníth ón conid de atá bernas bó nulad is and sin asbert ailill fria araid cuillius finna dam indiu meidb ⁊ fergus ní fetur cid rodanuc don choibdin se ⁊ bid fó lim donísed comartha núait dotháet cuillius in tan bátar hi cluichrib ansait ind lánamain fo deóid ⁊ lotar ind óic remib dotháet chucu cuillius ⁊ ní forchúalatár in fer forcsi ecmaic boí a chlaideb hi farrad fergusa tánísca cuillius as a thrúaill ⁊ fófácaib in trúaill fás dotháet cuillius co ailill ameind or ailill amne dano or cuillius undar dait sund comartha is maith sin trá or ailill tibid cechtar de fria chéle amal dondruimin so or cuillius is amlaid fosfairnec sa hi comlepaid is dethbir disi or ailill is ar chobair ocon táin dorigni </w:t>
        <w:br/>
        <w:br/>
        <w:t xml:space="preserve">ét ar mórslúag murechaib fester do sléib auí nessa níth do slóg co mbríg cosrife medrathu fer ailill dixit ná fer báig or ailill dit dith claidib sceó airdib áth brond rig menmonfait ces sóe fére frit gallnai gáir dait deim medb ar iltúatha dothoing fíad ni fairis lim de debuid ar mnáib étsechaib ar cía denat torruídet scéo thadet di cach airm ar céo mórglonnaib fechat suid sís trá or ailill co nimberam fidchell is fo chen do thíchtu ailill dixit imbeir fidchill sceó búanbach ar bélaib ríg sceó rígnai cluche arafuiretár fo mórslúagu dulecha níbecaumu frit cia thochill berae ar is di íarnantaib cungnas ar rignaib ingenaib am mareóla bés ni gáubu cétchinta for mnaib meldrígi sceó chara findabair fergus rodanae ar búaib búrechaib co slógaib móraib timchella di thuataib techtmóirib co nilcruth ríg co mbruth dracon co anáil nathrach co mbéim léoman dethairith tossaig fergus mac rossa róich gabsait imbirt na fer fithchille íarom adrethsat na firu óir ⁊ argait tarsin clár crédumae co clos ailill ní cóir ríg cóel caíni tria rind umae báis berair is aldu sceó clár airbule islú ataurrid a medb mórglonnach sceó fer sanais fri fergus ar imdígirt cliche cíambre co cloth ní medb léic de bríathra athig ní déroig ruben sceó atúar atmib macrath mín in éri chuairm nita cailtech esbrethach fritoing di thúatha nitat neúit éiti ar buaib sceó foicherthar di gnússi glanfidir fergus co cloth fergus </w:t>
        <w:br/>
        <w:br/>
        <w:t>anait and ind aidchi sin co cúalatár ailill i sin matin ar a bárach ailill dixit tofil mórglond ar bélaib mórslúaig fri cruind uisci uí nessa níthu donteilgfet fir ol nécmacht ar fir fuilglassa de fulib méderath fri dáil dondlechtaig sceó mórfer taurcbat iltonna fri níach namaulach di ultaib ticfa medb dixit medb dixit ná fer immoráin a meic máta mórúallaig scéo gres erreth a ardaib auralig drongtar fir fertar mná búaib remib cennaib slúag demensatár claidib cech uí muinter céochlessaib imbret sceó damaib ágat scéo mnaib berat arbertat mórslúaig di roí chúalngi contolat in tslúaig co cloth fergus gremmaigther mórchend for bruinniu drochol tíagait ria ríagaib in braiss mórmenmnaig di thúathaib toinget dí rígnaib báiget fri namte agat co cloth ní medb déntar dentar a nasbeir medb dixit fót mám midedar de ilsluagaib cengat cen bá ailill fót chommus tabairther tocumlat ass do glaiss cruind co cúalatár mane mac ailella mane dixit díam dían léicthir ar fir find cless scéo máthair athair ar búaib bennachaib arciuchlais co rrís mod de carp arscin di búaib ardchles no silis roí co cloth ní fergus na téig a meic mórglonnaig ni bad chomarli berat co ticfa dith chend dit muníul berthair la gilla namulach totáet imarrda fri roí búrethar fortoing glaiss boccit cuillte ar silestár i rrichtu airchecht mórglond usci for bádfae di dameib mórslúag ar ailill guinfa dimecfiter medb ilgnússi archel a rroib rindechaib rom lécid sa com loingis hi tossuch or fergus ar náro brister fír fer forin gillae ⁊ na baí riund ⁊ in slúag inar ndeóid ⁊ na mná ina ndíaid side co cloth ní medb</w:t>
        <w:br/>
        <w:br/>
        <w:t>medb dixit cluinte a fergus dit inchaib anmain ar búaib aurscaig cot slúagaib maithib ní thelce ultu di thnutaib tairbertha tarcoba a gári i mmag nái forberi dáil slicht fergus dixit aill amai or fergus a medb co mbaísse nat guth cluniur fo thúathaib nim thorais ar nimthá mac moethlig fri gailte ar emuin mórbulli for túathaib ni biu rom léic dit leccaib nam iarrair co sin nalaide cúlaid di maith lessa ar fechtaib tothét cú chulaind co mboí oc áth chruind ar a cind a popa lóig ol sé fria araid dofil na sluagu dún lóeg dixit artung sa déu ol in tara firfassa ardchless ar bélaib eirred hi cocill chumucc for echaib sengaib co cungaib argit co ndrochaib órdaib for búada bertair cichis ar chennaib ríg a conicim toberat búaid aráu scindairecht cú chulaind dixit émde a laíg or cú chulaind co ngaba eissi fri mórbúaid mache ni srengat tar drong fri umed mná muidme tíarmaig derúich mac sceó aitti ailmi fri etnai eocrith sceó ailill medba melleth fri imthecht di éiss roslúagaib adeochosa or cú chulaind inna husci do chongnam frim ateoch nem ⁊ talmuin ⁊ cruinn in tsainrethaig</w:t>
        <w:br/>
        <w:t>gaibid crón cóidech friu</w:t>
        <w:br/>
        <w:t>nís léicfe i muirthemniu</w:t>
        <w:br/>
        <w:t>co rroisc monar féne</w:t>
        <w:br/>
        <w:t>i sin tsléib túath ochaíne</w:t>
        <w:br/>
        <w:t>la sodain cotnóccaib in tusci súas co mboí i nindaib crand</w:t>
        <w:br/>
        <w:br/>
        <w:t xml:space="preserve">téit mane mac ailella ⁊ medba ria cách araslig cú chulaind forsind áth ⁊ bátir trícha marcach día muintir i sind usci toscara cú chulaind dá sé ndéc ndagláech díb aitherroch immon nusciu focherdat a puiple icond áth sin totháet lugaid mac nóis uí lomairc allchomaig do acallaim con culaind trícha marcach fo chen dait a luigid ol cú chulaind dia foigela énlaith mag murthemni rot bía caud co lleith alailiu día tomna dano iasc indbiru rot bía éu .i. bratán co lleith arailiu rot bíat na tri gaiss .i. gass biroir gass fochluchta gass trechlaim rot bía fer i náth tart chend is torisse or lugaid feba túathe don mac dodúthracar it caíni for slúaig or cú chulaind níbu dirsan dait do úati ar a cind or lugaid imgéna fír lim sa ⁊ dagláechdacht or cú chulaind a popa lugaid inim áigetar sa in tslúaig tongu do dia or lugaid ní laimethar óenfer ná días úadib tabairt a fuail i nimechtur in dúnaid mani bet fíchtib nó tríchtaib bid sain ní dóib som ón or cú diand ragba sa díburgud asin tailm bid adas dait a lugaid in chocéli si fil dait la hultu dianom tí sse bríg cach fir apair seo trá cid as áil dait ol cú conom raib cairte lat frim budin rot bía acht ro pé comarthae furri ocus apair frim popa fergus bíd comardae for a mbudin apair frisna legi bíth comardae for a mbudin ⁊ toinget anmchomét frim ⁊ domiced bíad cach nóenaidche úadib téit lugaid úad ecmaic buí fergus hi pupaill la ailill cotgair lugaid imach hé ⁊ ráti fris insain </w:t>
        <w:br/>
        <w:br/>
        <w:t>úathad slúaig co pupaill móirscoith ⁊ scor anacol di leccaib artuirb imfóit ar dálaib díamraib tascnae tánicc tongu do dia nimthá ar fergus cen athchomarc don gillu tomair a lugaid eirg cuici dús in raga ailill trícha cét cucum sa im budin beir dam co tinni dó ⁊ taulchuma fína téit chuci íarom ⁊ ráti fris fó lim sa ón or cú chulaind cia théis cotrecat a ndí budin íarom bít and cot adaig brisid cú chulaind trícha láech díb co sin tailm nó co mbetís fiche aidchi and sin amal itberat araili libair bit olca far nimthechta ol fergus toficfat ulaid assa noíndin ⁊ cotomélat ar múr ⁊ grian is olc in chúl catha inonfil taít ass do chúil aithir ecmaic dochúaid cú chulaind in naidche sin do acallaim ulad scéla lat or conchobar cú chulaind dixit mná brataitir or cú chulaind éti agatair fir gonaitir ciche brata ciche áig ciche goin bertius buchae fuile fuirtbe gainne .i. cend fuirtbi áir berthius ailill mac mátae ⁊ fergus mac róich rodána roda clecht claideb conda coscar eochridi conchobair cáich ⁊ codescarfa ní mor torbai dait or conchobar indiu tonánic ar tinorcain in chétnae téit ass iar sudiu úadib co naccai na slúagu oc scuchud ass ailill dixit aill amai or ailill atchíu carpat condathrind táuthat slúagu is bodbae ardibi firu i náthu argéba bú curetha bith a tríchait imbera iar tudecht slúag dí búanaib .i. di laignib sreithfid fuil a mméderad dofóetsat oc imorráin ar búaib ulaid issin náth</w:t>
        <w:br/>
        <w:br/>
        <w:t xml:space="preserve">gonaid cú chulaind trícha laéch díb for áth duirn ní ro ansatar íarom conid adaig ráncatár cúil nairthir gonaid trícha díb i sudiu ⁊ focherdat a pupli and buí ar a ailella .i. cuillius oc nigi na fondad issind áth mattain benti seom co cloich conid ro marb is de attá áth cuillne hi cúil airthir rosagat trá co feótár i ndruim féine la conailliu amal atrubrumar remoind dosnethat cú chulaind iar suidiu orggaid cét fer cacha aidche díib na trí aidchi mbátár and gabais tabaill dóib a hochaíniu inna farrad bid dimbúan ar slóg la coin culaind in cruth sa ol ailill berar imarchor comai úan dó .i. ra mbía comméite maige murthemne di maig aíi ⁊ carpat bas dech </w:t>
        <w:br/>
        <w:br/>
        <w:t>cid asbérthá fris or cú adfét dó in nimarchor nule amal asrubartmár cía no beth cú in noccus ní dingned insein ní rriri bráthair a máthar ar ríg naile doéth chucai afridisi ⁊ asbreth friss doléicfithe dó a mbad soírem na mban ⁊ a mbad seisc dind folud arná imbreth in tabaill forroib i naidchi cía nos gonad fri dé ní dingén or cú dia ructhar ar mná dóera úan bíait ar mná sáera for brontib ⁊ beim ni cen blicht má ructhar ar mbaí blichta úain doéth cucai afridissi ⁊ asberar friss ra mbíat na mná dóera ⁊ na baí blichta ní dingén or cú chulaind dobérat ulaid a mná dóera chucu i llige ⁊ bértair dóermaicni dóib íarom ⁊ imbérat a mblichtach do feólaib hi n gaimred in fil na aill didiu ol in techtaire fil ol cú chulaind ⁊ ní epér frit su dothíasar fair má atchosse nech dúib rafetar sa or fergus dam sa ararocles in fer a foilsigud ⁊ immorro ní less dúib si ocus iss ed in so in choma or fergus .i. áth forsi ngénathar a gléo ⁊ a chomrac fri óenfer arná ructhar ind éit de sin láa co naidchi dús in táir cobair ulad fóo ocus machdad lim sa ol fergus a fot co tecat side assa cessaib is assu ém dúinni or ailill in fer cech laí andás a cét cach naidchi</w:t>
        <w:br/>
        <w:t>aided etarcomail ⁊ imarchor nathisc fer nérend i mbeólo fergusa do choin chulaind</w:t>
        <w:br/>
        <w:t>luid fergus íarom for sin nimarchor nísin lil di sudiu dano etarcomol mac eda ⁊ lethrinne macdalta ailella ⁊ medba ní haccobor lem do thecht or fergus ⁊ ní ar do miscais scíth lim namá comrac dúib ⁊ cú chulaind do sothlach ⁊ do saisle</w:t>
        <w:br/>
        <w:br/>
        <w:t xml:space="preserve">luinne </w:t>
        <w:br/>
        <w:br/>
        <w:t xml:space="preserve">cia nom cháne ol cú chulaind nít gén sa fo bíth fergusa manipad do snádud immorro roptís do renga rigthi ⁊ do chethramain scaílte ricfaitís úaim dochom in dúnaid i ndegaid do charpait náchim thomaid im sodain ol etarcomol in cor amra ro nenaisc .i. comrac fri óenfer is messe cíatacomraicfe frit di feraib nérend i mbárach téit ass íarom tintaí afrithisi ó méthiu⁊ cethiu a nasbert fria araid ro bágus ol sé fíad fergus comrac fri coin culaind i mbárach ní hassu dún didiu a indnaide toí forsna heochu asin telaig dofrithisi atchí láeg aní sin ⁊ asbeir fri coin culaind dofil in carpat afrithisi ⁊ dorala clár clé frinn ní fíach opaid ol cú ara chind dún sís dond áth co fiasmar or cú chulaind ní accobor lem ol cú a condaigi form </w:t>
        <w:br/>
        <w:br/>
        <w:t>úallaig dimrén esbláthaib in neoch nam accae ar bail uallchas fo chemdib fíalum forsaid ligu fortchi for carpat cotlud ná longud ní sám lam balcbrain ná fer aithber form a popa fergus talléci inna sléchtain co ndechaid carpat fergusa taris co fo thrí iarfaig día araid in mé fódrúar náthú écin ar a ara som asrubairt ol cú chulaind ní regad co rrucad mo chend sa nó co fárcbad som dano a chend lem sa cia de bad assu lat su a popa fergus or cú chulaind is assu ém lem sa a ndorónad ar fergus úair iss éseom ropo úallach atnaig fergus íarom id nerchomail tria a dí pherid ⁊ berthi i ndead a charpait fadessin don dúnud in tan no théiged tar carrce no scarad a leth ó alailiu in tan ba réid conrictís affrissi danécai medb ní boid ind imbert moíthchulióin sin a fergus ol medb ní tocrád dam dano in tathechmatud ol fergus do glieid fri sin coin móir nád nargarad cladar a fert íarom sátir a lia scríbthair a ainm nogaim agair a gubae nís dibeirg cú chulaind dano dagaid assa thábaill</w:t>
        <w:br/>
        <w:t>aided nath crantail in so sís</w:t>
        <w:br/>
        <w:t>cia fer fil lib ar cend coin culaind i mbárach or lugaid dabérat dait so i mbárach or mane mac ailella ní étom nech ar a chend or medb ro bíth essemon laiss co comthastar fer dó atchotad ón dano ced leth ragthar úaib or ailill do chuingid ind fir sin ar cend con culaind ní fil i nh ére or medb adchotar dó mani thuicther cú roí mac dáre nó nad crantail fénnid</w:t>
        <w:br/>
        <w:br/>
        <w:t xml:space="preserve">boí fer di muintir con ruí i sin phupaill ní therga cú roí or sé is leór leiss dodeochaid día muintir and tíagar co nad crantail didiu </w:t>
        <w:br/>
        <w:br/>
        <w:t xml:space="preserve">ced ed no máided som a cless dorignius sa fíada nípu anféliu dó or cú chulaind nícon maídfed som acht no beth arm ina láim rafetar su ém ní gonaim se nech cen arm táet trá i mbárach ol cú chulaind co mbé eter ochíne ⁊ muir ⁊ cid moch donté fomricfa sa and ⁊ ní téis ríam tairnic cú chulaind íarom a dáil ⁊ focheird fáthi nimbi iar cathais na haidchi ⁊ ní airigestár in corthe már baí ina farrad comméte friss fessin daratailc etir ⁊ a brat ⁊ saidid inna farrad tic nad crandtail fo sodain h i fénai bretha arm la suide cate cú chulaind ol sé undse sund tall ol fergus nípu samlaid domarfás indé ol nad crantail in tú cú chulaind ocus mássu mé dano or cú chulaind másu thú ém ar nad crandtail noco rucaim se cend úain bic don dúnud ní bér do chend ngillai namulaig nícon messi etir ol cú chulaind eirg a dochum timchell ind aird totháet cú chulaind co lláeg commail uilchi smerthain dam sa latt ní hétar </w:t>
        <w:br/>
        <w:br/>
        <w:t>téit nath crantail íarom don dúnud dotháet cách ar a chind cate cend ind riastarthi lat or cách anaid a láechu co nécius mo scéla dommo maccaib ⁊ co ndeochus doríssi co ndernar comrac fri coin culaind tiat ass di saigid con culaind ⁊ dolléci a chlaideb for coin culaind lingid side i narddae co mbí in corthe co mmebaid in claideb i ndé siabartha im choin culaind amal dorigni frisna maccu i nemain ⁊ lingid cú chulaind for a scíath som la sodain co mbí a chend de bentai aitheroch inna méde anúas co imlind dofuitet a cethri gábaiti for talmain is and sin íarom asbert cú chulaind in so</w:t>
        <w:br/>
        <w:t>má dorochair nath crantail</w:t>
        <w:br/>
        <w:t>bid formach dond imargail</w:t>
        <w:br/>
        <w:t>apraind cen chath i sind úair</w:t>
        <w:br/>
        <w:t>do medb co tríun in tslúaig</w:t>
        <w:br/>
        <w:t>fagbáil in tairb iarsin slicht sa so sís</w:t>
        <w:br/>
        <w:t>is and sin luid medb co tríun in tslóig lé hi cuib do chuingid in tairb ⁊ luid cú chulaind ina ndíaid for sligi midluachra didiu dochóid si do indriud ulad ⁊ cruthne co dice dún sobarche co naccai ní intí cú chulaind bude mac báin ó sléib chulind co sin tarb ⁊ cóic samaisci déac imbi sesca láech a lín de muintir ailella brat hi forcebul im cach fer dotháet cú chulaind chucu can tucsaid a folad ol cú chulaind ón tsléib ucut ol in láech ceist cate a mbúachaill ol cú chulaind atá amal fóndráncamár ol in láech focheird cú chulaind trí bidcu ina ndíaid oc saigid acallma forro co tice in náth is and sin asbert fri sin toísech cia tainm siu ol sé nachit aiss nachit chara bude mac báin ol sé are in gaí se for bude ol cú chulaind sraithe din chertgaí co lluid i nderc a oxaille co mmebaid i ndé ind óe altarrach resin gaí gontai sin for a áth is de atá áth mbude</w:t>
        <w:br/>
        <w:br/>
        <w:t>berair in tarb i sin dúnad la sodain imráidset íarom nípád ansu cú chulaind acht tuctha a chletíne airi</w:t>
        <w:br/>
        <w:t>aided redg cáinte in so</w:t>
        <w:br/>
        <w:t>is íarom luid redg cáinte a comarli ailella chucai do chuingid in chlethíne .i. gaí con culaind tuc dam sa do gaí or in cánte acc óm or cú acht dabér seótu dait nád géb sa ón ar in cáinte gegna som dano in cáinte úair nad fáet a targid dó asbert in cánte na bérad a enech mani berad in cletíni focheird cú chulaind íarom in cletíne dó co lluid triana chend forstarsnu is tolam in sét se ém ol in cánte is de ata áth tolam sét atá dano áth friss anair airm i narrasar a numa don chletíniu h umarrith ainm ind átha sin dano is and sin trá geguin cú chulaind inna hule sea asrubartmar hi cuib .i. nath coirpthe occá chrannaib cruthen for a áth maccu búachalla ocá carnd marc ina thelaig meille ina dind bodb ina thur bogaine ina grellaig tintaí cú chulaind aitheruch i mmag murthemne ba diliu laiss imdegail a mennato fessin iar tíachtain íarom geogain firu crochine .i. focherda fiche fer focherd de dosnetarraid oc gabáil dúnaid dóib deich ndeogbaire ⁊ deich fénnide tintaí medb aitheruch atúaid ó ro an coícthiges oc inríud in chóicid ⁊ ó ro fich cath fri findmóir mnaí celtchair meic uthidir ⁊ dosbert cóecait ban iar togail dúin sobarchi furri hi crích dáil ríatai nach airm trá i cuib in ro sáidi medb echfleisc is bile medba a ainm cach áth ⁊ cach dingnai ocár fíu is áth medba⁊ dindgna medba a ainm condrecat uli íarom oc focheird eter ailill ⁊ medb ⁊ in fiallach timacht in tarb acht gabais a búachaill a tarb díb conid timachtatár taris i mbernai cumaing la crand for scíathu conid</w:t>
        <w:br/>
        <w:br/>
        <w:t>bertatar cossa na slabrai triasin talmain forgemen ainm in búachalla atá and iarom conid hé ainm in chnuic forgemen ni baí imneth foraib trá i sind aidchi sin acht adchota fer do dingbáil con culaind for áth namá úadib guitter cardi chlaidib úand for coin culaind or ailill tíat lugaid fris ol cách téit íarom lugaid día acallaim cinnus atú sa innosi ocon tslógfor cú chulaind mór ém in cuitbiud condiachtais forro for lugaid .i. do mná ⁊ t ingena ⁊ leth do bó duit ocus is trummu leó a nguin ⁊ do bíathad indá cach ní dothuit fer cach laí leis co cend sechtmaini and sin bristir fír fer for coin culaind láitir fichi i nóenfecht dia saigid ⁊ nos geogain sium uli eirg cuci a fergus for ailill conda raib cláemchlód magni lais tíagait íarom co mbátár hi crónig iss ed dorochair leiss ar galaib óenfir i sin magin sin .i. dá roth dá lúan dá banteolaid deich ndrúith deich ndeogbaire deich fergusa seser fedelmthe sé fiacraig ro bítha trá sin uli les sium ar galaib óenfir ó ro láiset íarom a pupli hi crónig ro imráidset cid dogéntais fri coin culaind rofetur sa ol medb a nas maith and tíagair úaind día saigid conda raib carti claidib úad fri sin slóg ⁊ ra mbía leth na mbó fil sunda berair íarom in fis sin chuci dogén sa aní or cú chulaind acht nár millter úaib si a nárach</w:t>
        <w:br/>
        <w:t>comrac con culaind fri findabair in so</w:t>
        <w:br/>
        <w:t>immarchuirther fris or ailill findabair do thabairt dó ⁊ a dingbáil dona slógaib téit mani aithramail a dochum téit side co lláeg hi tossiuch</w:t>
        <w:br/>
        <w:br/>
        <w:t>cia díandat céli siu ol sé ní narlasair láeg dano asbert mani fris fo thrí in cruth sin céli do choin culaind for sé ⁊ nacham forraig nád necma nád benur do chend dít is lond in fer so ol mani la sóud úad téit iarom do acallaim con culaind is and ro boí cú chulaind iar m béim dei a léned ⁊ in snechta immi ina sudiu co rici a cris ⁊ ro lega in snechta immi fercumat fri méit brotha in míled asbert mani dano ón mud chétna fris side fo thrí cia díambo chéli céli conchobair ⁊ nacham forraig díanam forgea immorro ní bas síriu bíthus di chend dít amal tíscar di lun ní réid ol mani acallaim na desi seo téit mani úadib íarom ⁊ adfét do ailill ⁊ do medba a scéla táet lugaid chuci or ailill ⁊ ar a nairlathar dó in ningin téit lugaid iar sudiu ⁊ adfét do choin chulaind aní sin a poba lugaid ol cú chulaind is bréc sin is bríathar ríg assidrubairt for lugaid ní bía bréc de déntar amlaid ol cú chulaind luid lugaid úad la sodain ⁊ adfét do ailill ⁊ do medb a nathesc sin táet in drúth im richt sa or ailill ⁊ mind ríg for a chind ⁊ fasisidar di chéin coin culaind arnacha naithgné ocus téiti ind ingen leis ⁊ ar a naiscea dó hí ⁊ tecat ass ellom fón cruth sin ocus is dóig immérthai ceilg fón cruth sin fair conná fostba sib céin co tí la hultu don chath téit íarom in drúth cuci ⁊ ind ingen lais ⁊ ba di chéin arlastar coin culaind téit cú dia saigtin ecmaic atgeóin sium for erlabrai ind fir combo drúth srethis liic telma boí ina láim fair con sescaind ina chend co tuc a inchind ass tic dochum na ingini benaid a dí trilis di ⁊ sádid liic tríana brat ⁊ tríana lénid ⁊ sádid corthe tría medón in drúith atát a ndí chorthi and .i. corthi findabrach ⁊ corthi in drúith fácbais cú chulaind fón cruth sin íat tiagair ó ailill ⁊ ó medb do iarmóracht a mmuntiri ar ba fota leó ro mbátár co naccassa íarom i sin tunidi sin atchlos íarom fón dúnchaire uli aní sin ní baí trá carti dóib la coin culaind iar tain</w:t>
        <w:br/>
        <w:br/>
        <w:t>comlond munremair ⁊ con roí in so</w:t>
        <w:br/>
        <w:t>a mbátár in tslóig and tráth nóna co naccatar docurethar in lía forru anair ⁊ a chéli aníar ar a cend condrecat i sind aer no thuititis eter dúnad fergusa ⁊ dúnad nailella ⁊ dunad nérand ro both ocond reib sin ⁊ ocond ábairt ón tráth co raile ⁊ ro bátár in tslúaig inna seseom ⁊ a scéith for a cennaib día sáerad for barnib na cloch combo lán a mmag dina lecaib is dé atá mag clochair ecmaic immorro iss é cú ruí mac dáiri dorigni in sin dodeochaid do chobair a muntiri ⁊ boí hi cotail for cind munremair mac gerrcind doluid side ó emain macha do chobair con culaind co mboí i nard róich rofitir cú roí ní boí fer fulaing munremair in sin tslóg it é didiu dorigénsat ind ábairt sin etorro a ndís guitter ón tslóg forro bith na tost dogníat córai íarom munremur ⁊ cú ruí ⁊ téit cú ruí dia thig ⁊ munremur do emain macha ocus ní thánic munremur co lá in chatha ní thánic dano cú ruí co comrac fir diad apraid fri coin culaind ol medb ⁊ ailill condan rab ni cláemchlód magni leis doberar dóib íarom ⁊ cláemchlóit inad ro scáich noínnin ulad fo sodain ar in tan dofiuchtraitís as a cess tictis drécht díb béus for sin slóg conos gabad a tindorcain doridisi</w:t>
        <w:br/>
        <w:br/>
        <w:t>aided na macraidi in so</w:t>
        <w:br/>
        <w:t xml:space="preserve">ro imráidset íarom macrad ulad i nemain macho oco tróg dún ar siat ar popa cú chulaind cen chobair dó ceist ém ol fiachna fulech mac fir febi derbráthair side do fiachaig fíaldána mac fir febi rom bía sa cethern lib co ndeochsaind sea do thabhairt cobra dó de sin </w:t>
        <w:br/>
        <w:br/>
        <w:t>tíagait trí cóecait láech ar a cend immacomthuit dóib conná tadchith nech díb i mbethaid ass do gléri na mmac oc liic tuill is de sin atá lía fiachrach meic fir feibe ar is and sin ro thuit dénaid comarli for ailill gudid coin culaind imófor lécud asind inud sa ar ní ragaid ar écin tairis úair rod leblaing a lón láith ar bá bés dó som in tan no linged a lón láith ind imréditis a thraigthi iarma ⁊ a escata remi ⁊ muil a orcan for a lurgnib ⁊ indala súil ina chend ⁊ araili fria chend anechtair docoised ferchend for a beólu nach findae bíd fair ba háthithir delc sciach ⁊ banna fola for cach finnu ní aithgnéad cóemu ná cardiu cumma no slaided ríam ⁊ íarma is de sin doratsat fir ól nécmacht in ríastartha do anmaim do choin chulaind</w:t>
        <w:br/>
        <w:t>bánchath rochada in so</w:t>
        <w:br/>
        <w:t xml:space="preserve">foídis cú chulaind a araid co rochad mac fathemain di ultaib co tísad dia chobair ecmaic dano ro carastar findabair rochad ar iss éside ócláech as áildem ro boí la ultu ind inbaid sin téit in gilla na dochum rochada ⁊ asbert fris techt do fórithin con culaind má dodeochaid as a nóennin co tartaitis ceilc immon slóg fri tarrachtain dréchta dib día nairlech dotháet rochad atúaid cét láech dó décaid dún a mmag indiu for ailill atchíu dírim tarsa mag ol in dercaid ⁊ máethocláech etarro ní thacmainget dó ind óic acht co rici a gúalni cia sút a fergus for ailill rochad mac fathemaiin for sé⁊ is do chobair con culaind dotháet rofetur sa a nas maith dúib fris ol fergus táet cét láech úaib la sin </w:t>
        <w:br/>
        <w:br/>
        <w:t>for teched lécair sium íarom ass ⁊ fonascar fair can tudecht for sin slóg co tísad ar óen fri ultu uli dorairngired dó dano findabair do thabairt dó ⁊ immásoí úadib íar sudiu conid bánchath rochada in sin</w:t>
        <w:br/>
        <w:t>aided na rígamus in so</w:t>
        <w:br/>
        <w:t>guitter dano cairdi chlaidib dún for coin culaind for ailill ⁊ medb téit lugaid fris sin ⁊ dobeir cú chulaind in cartini dó tabar fer for áth dam sa i mbárach for cú chulaind bátár sesiur rígamus la meidb .i. sé rígdomnai do chlannaib dedad .i. trí duib imlig ⁊ trí deirg sruthra cid dún ar siat can techt i nagid con culaind tíagait íarom arna bárach ⁊ geogain cú chulaind a sesiur iat</w:t>
        <w:br/>
        <w:br/>
        <w:t>aided cáuir</w:t>
        <w:br/>
        <w:t>guitter dano cúr mac dá láth dóib im dula for cend con culaind intí assa teilced side fuil is marb re cind nomaide mad dia ngona ol medb is búaid gid hé gontair and dano is dingbáil tromma don tslóg ní réid bith fris im longud nó im ligi téit ass dano nírbo maith les side íarom techt for cend siriti amulaig ní gó ém ol sé is cert in bríg doberid dún má rofesind combad ar cend ind fir se nom faíte ním foglúasfind féin día saigid ropad leór lem gilla a chomadais dom muntir na agid ecca sin for cormac cond longas ba hamra dúnni día ndingbaitea fessin hé cipé cruth trá ol sé ol is form sa féin doberar imthésid si i sin matain i mbárach día saigid ním erchoisse guin na erri ucut téit íarom matain muich ar a bárach ar a chend ⁊ asbeir fri sin slóg tarrgraige nimtechta a séta rempo ar ba suba sliged dogénad sum di thecht ar cend con culaind luid dó íarom</w:t>
        <w:br/>
        <w:br/>
        <w:t>boí cú chulaind ac imbert chless i sin uair sin .i. turim na cless in so sís in tubullchless ⁊ fáeborchless ⁊ fáenchless ⁊ cless cletenach ⁊ tétchless ⁊ corpchless ⁊ cless caitt ⁊ ích nerred ⁊ cor ndeled ⁊ léim dar néib ⁊ filliud erred náir ⁊ gaí bolga ⁊ baí brasse ⁊ rothchless ⁊ ochtarchless ⁊ cless for análaib ⁊ bruud gine ⁊ sian caurad ⁊ béim co commus ⁊ táithbéim ⁊ dréim fri fogaist co ndírgiud crette for a rind co fornadmaim níad náir ro boí dano cáur oc airimbert gascid hi túamaim a scéith co rrice trían ind laí fris seom ⁊ nícon tetarraid béim ná forgab fair la dechrad inna cless ⁊ nícon fitir seom in fer i nimforgub friss co nepert fiacha mac fir febe fri coin culaind fomna in láech fodotben danécai cú secha sraíthi in nubullchless tarraid ina láim co lluid iter chobrad ⁊ bróin in scéith co lluid tríana chend ind athig síar combad i nimslige glendamnach dano dofáethsad cáur iar naraile slicht tintaí fergus fri sin slóg mánop gaib far nglinne ol sé anaid sund co bárach níp and ol ailill regmai diar sostaib afrithisi guitter dano láth mac da bró ar a chend amal ro ngess cáur datuit side dano cadessin dointáth dano fergus béus do chor a nglinni forru ansait and sin trá corrubad and cáur mac da láth ⁊ láth mac da bró ⁊ foirc mac trí naignech ⁊ srubgaile mac eóbith ar galaib óenfir ro gáeta uli</w:t>
        <w:br/>
        <w:t>aided fir baíth in so</w:t>
        <w:br/>
        <w:t>collaa dún a popo lóig issa ndunad co nairlither lugaid mac nóiss uí lomairc dús cía dotháet ar mo chend i mbárach iarfaigther co lleir ⁊ a imchomarc lat rosoich iarom láeg</w:t>
        <w:br/>
        <w:br/>
        <w:t xml:space="preserve">fo chen dait or lugaid ní sirsan do choin chulaind a nimned i tá a óenur fri firu hérend cia dothaet ar cend coin culaind amárach ar cocéle díb línaib amin mallacht a gascid fair is é théte ar a chend i mbárach fer báeth doberar findabair dó airi ⁊ rígi a cheniúil sóid láeg afrithisi co airm i mboí cú chulaind ní forbáelid mo popa láeg dia athiusc or cú chulaind adfet láeg dó uile aní sin ro congrad fer báeth hi pupull do ailill ⁊ medb ⁊ asber fris suide for láim findabrach ⁊ a tabairt dó ar ba hé a togu ar chomrac fri coin culaind ba hé fer a dingbála leó ar ba cuma dán díb línaib la scáthaig doberar fín dó íarom corbo mesc ⁊ asber fris bá cáem leó som a llind sin ní tobrad acht ere cóecat fén leó ocus ba hí ind ingen no gebed láim for a chuit seom de ní haccobor lem or fer báeth comalta ⁊ fer </w:t>
        <w:br/>
        <w:br/>
        <w:t>ná téig a fir baíth co naicther in fríthi fónúar sa tochrae úait ar fer báeth focheird cú chulaind in sleig níarom i ndegaid fir baíth co nérrmadair áth a dá chúlad co ndeochaid for a beólo sair co torchair tara aiss issa nglend focherd sin ém or fer báeth is de atá focherd murthemne nó iss é fíacha asrubairt is beóda do feocherd indiu a chú chulaind or sé conid de attá focherd murthemne atbail fo chétóir fer báeth i sinn glind is de atá glend fir báith co cloth ní fergus co nepert</w:t>
        <w:br/>
        <w:t>a fir baíth is báeth do fecht</w:t>
        <w:br/>
        <w:t>sin magin i tá do fert</w:t>
        <w:br/>
        <w:t>rosiacht coll do chombár and</w:t>
        <w:br/>
        <w:t>is crichid hi cróen chorand</w:t>
        <w:br/>
        <w:t>fríthi ainmnigther a nard</w:t>
        <w:br/>
        <w:t>co bráth bid cróenech i mmuirthemniu</w:t>
        <w:br/>
        <w:t>ó ndiu bid focherd a ainm</w:t>
        <w:br/>
        <w:t>ind airm i torchair a fir</w:t>
        <w:br/>
        <w:t>a fir baíth ⁊c</w:t>
        <w:br/>
        <w:br/>
        <w:t>tarrochair far céle or fergus eprid in nícfa in fer sin i mbárach ícfa écin or cú chulaind foídid cú chulaind atheroch láeg do fis scél dús cia cruth imtháthar i sin dúnud ⁊ in bo beó fer báeth asbert luigid atbath fer báeth ⁊ tiat cú chulaind iar núair dom acallaim</w:t>
        <w:br/>
        <w:br/>
        <w:t>comrac láríne meic nóis in so</w:t>
        <w:br/>
        <w:t>nech úaib i mbárach co ellom ar cend far céle or lugaid ní faigébthar side etir or ailill acht má dorónaid céill occai nách fer dotháeti chucaib tabraid fín dó corop</w:t>
        <w:br/>
        <w:br/>
        <w:t>maith a menma ⁊ asberthar friss iss ed nammá fil dond fín tucad a crúachnaib rosáeth linni do bith siu for uisciu i sin dúnad ⁊ doberthar findabair for a desreth ⁊ asberthar ragaid chucut día tuicce cend ind ríastairthe dúinni no foíté co cach láth ngaile a aidche ⁊ ro ráté fris aní sin no gonad som cach fer díb a úair ní féta nech leó ar a chend assennad congairther dóib láríne mac nóiss olla naile bráthair side do lugaid ríg muman ba mór a úallchas doberar fín dó ⁊ doberar findabair for a desraid tossécai medb a ndís is mellach lim ind lánamain ucut ol sí ba coindme a comrac ní géb sa dít ém or ailill ra mbia día tuca cend ind ríastairthe dam sa dobér immorro ar láríne tic lugaid fo sodain cate lib i mbárach fer i náth téite láríne or ailill dotháet lugaid íarom do acallaim con culaind conrecat i nglend fir baíth ferais cechtar de comráichne fri araile is dó dodeochad dot acallaim or lugaid atá athechmatud drúth sotal sund ucut ol sé bráthair dam sa láríni a ainm dober bréc immón ingin cétnai fort chotach didiu ní ruba é nacham fácba sa cen bráthair ár is airi doberar som chucut su ar dáig co forgénmaís ar ndís debuid maith lem chena cé no slaiss co léir ar is dar mo therthogu théite téit láríne ar a bárach ar cend con culaind ⁊ ind ingen inna farrad día nertad danethat cú chulaind íarom cen arm laiss tallaid side a arm nairi ar écin gabaid íarom eter a dí láim ⁊ cotmeil ⁊ fochrotha con sephaind a channebor ass combo búadartha in táth día chacc ⁊ combo thrúallnethe aér na cethararda dia dendgur ocus focheird co mbaí iter dá láim lugdach céin robo beó ní thaudchaid a brú for cóir ní robai cen clíab galar níro loing cen airchissecht iss é óenfer ar apaide adroinni drochtérnam úad som di neoch cotránic friss ar tána</w:t>
        <w:br/>
        <w:br/>
        <w:t>imacallaim na mórígna fri coin culaind in so</w:t>
        <w:br/>
        <w:t>co naca cú in nócben chuci co nétuch cach datha impe ⁊ delb roderscaigthe furri cé taí siu or cú chulaind ingen búain ind ríg or sí dodeochad chucut su rot charus ar th airscélaib ⁊ tucus mo seótu lim ⁊ mo indili ní maith ém ind inbuid tonnánac nachis olc ar mbláth amin gorti ní haurussa dam sa dano comrac fri banscáil céin no mbeó i sind níth so bidim chobair se dait siu oc sudiu ní ar thóin mná dano gabus sa in so bid ansu dait siu or sí in tan dorag sa ar do chend oc comruc frisna firiu dorag sa i rricht escongan fót chossaib issind áth co taíthis dóchu lim ón oldás ingen ríg not géb sa or sé im ladair co mmebsat t asnai ⁊ bia fónd anim sin coro secha bráth bennachtan fort timorc sa in cethri forsind áth do dochum sa i rricht soide glaisse léicfe sa cloich dait siu asin tailm co commart do súil it chind ⁊ bía fónd anim sin coro secha bráth bennachtan fort dorag sa dait i rricht samaisci maíle derce riasind éit co memsat ort forsna iláthu ⁊ forsna háthu ⁊ forsna linniu ⁊ ním aircecha sa ar do chend tolécub sa cloich deit siu or sé co mmema do fergara fót ⁊ bia fóind anim sin coro secha bráth bennachtan fort la sodain téit úad combad sechtmain dó som for áth grencha ⁊ dofuitted fer cach laí i náth grencha laiss .i. i náth darteisc</w:t>
        <w:br/>
        <w:br/>
        <w:t>aided lóich meic mo femis in so sís</w:t>
        <w:br/>
        <w:t>gessa lóch dano mac emonis amal a chéliu ⁊ dorairngired dó comméte maige murthemne di mín maigi aí ⁊ timtacht dá fer déac ⁊ carpat secht cumal ⁊ nírbo fíu laiss comrac fri gilla baí bráthair laiss long mac ebonis cadessin dobreth do sudiu a tinscra cétna iter ingen ⁊ dechelt ⁊ carpat ⁊ tír téit side ar cend coin culaind gontai cú chulaind co tobrad a marb ar beólu a bráthar .i. lóich asbert side dano dá fessed acht combad fer ulchach nod ngonad no mairfed som hé ind berid grem catha chuci ar medb fria muintir tarsin náth aníar co ndigsid taris ⁊ brister fír fer fair tíagait na secht mane mílid i tosoch conid naccatar for brú ind átha aníar gabaid som a díllait nóenaig imbi in láa sin iss and fordringtís na mná na firu día déscin is sáeth dam or medb nách accim in gilla imma nágar sund níba slániu de latt do menma or léthrend echaire ailella día naicigther dotháet íarom dochum ind átha amal buí cía fer sucut a ferguis or medb gilla araclich claideb co scíath ar búaib mór serig ar mnáib feraid fodil di fer lessaib ar óenathib ulad imgóet cáin fera fodil di fobaid ríg than mc dían día ngarar muirthemne mag másu cháuland cú fordring medb dano na firu la sodain día déscin is and sin asbertatár na mná fri coin culaind dogníthe a chutbiud i sin dúnud úair nád baí ulcha laiss ⁊ nícon téigtís dagóic acht siriti ar a chend ba hassu dó ulcha smérthain do dénam leiss conid gní som aní sin ar dáig cuingthi comraic fri fer .i. fri lóch gabais íarom cú chulaind lán duirnd dind feór ⁊ dichachain fair combo hed domuined cách combo ulcha baí lais</w:t>
        <w:br/>
        <w:br/>
        <w:t xml:space="preserve">fír or in bantrocht is ulchach cú chulaind is cubaid do niaid comrac fris oc gressacht lóich ón dorigénsat som aní sin ní digéon sa comrac co cend secht lathi óndiu fris for lóch ní cubaid dúinni cen fóbairt ind fir fri sin ré sin ol medb tabram fían láech cach naidchi do seilc fair dús in tairsimmis </w:t>
        <w:br/>
        <w:br/>
        <w:t>so iat side dá glas sinna dá mac buccridi dá ardáin dá mac licce dá glas ogma dá mac cruind drúcht ⁊ delt ⁊ dathen téa ⁊ tascur ⁊ túalang taur ⁊ glese tic íarom cú chulaind ina dáil ataregat ind fir dó srethait cethri goí déac i nóenfecht fair nos dítin cú íarom conná riacht toind nó fóescham fair imsoí foíthib íarom ⁊ marbthus íat a cethri firu déac conid íat sin cethri fir déac fócherda ⁊ is iat fir chrónige ar i sin chrónig oc focheird ro bíta conid de asbert cú chulaind</w:t>
        <w:br/>
        <w:t xml:space="preserve">fó mo cherd láechdachta </w:t>
        <w:br/>
        <w:t>benaim béimend ágmara</w:t>
        <w:br/>
        <w:t>for slóg síabra sorchaidi</w:t>
        <w:br/>
        <w:t>certaim ág fri ilslúagaib</w:t>
        <w:br/>
        <w:t>im díth erred anglondach</w:t>
        <w:br/>
        <w:t>sceó medbi ⁊ ailella</w:t>
        <w:br/>
        <w:t>altai drochrún derchoblid</w:t>
        <w:br/>
        <w:t>gossa dubrúin banmassa</w:t>
        <w:br/>
        <w:t>cengait celga úargossa</w:t>
        <w:br/>
        <w:t>fri ág erred anglonnach</w:t>
        <w:br/>
        <w:t>congeib dagrún degmessa</w:t>
        <w:br/>
        <w:t>oc fir dia ndich dagarliud</w:t>
        <w:br/>
        <w:t>im anglonna fó</w:t>
        <w:br/>
        <w:t>fóm</w:t>
        <w:br/>
        <w:br/>
        <w:t xml:space="preserve">combad de sin dano rod lil a nainm as focherd dond inud .i. fó cerd .i. maith in cherd gascid donecmaic do choin culaind and sin tánic dano cú chulaind ⁊ dosnetarraid oc gabáil dúnaid ⁊ bíthus dá daigri ⁊ dá ánli ⁊ cethri dúngais imlich díb gabais dano medb for gressacht lóich andaide mór in cutbiud dait for sí in fer ro marb do bráthair do bith oc díthugud ar slóig cen techt do chomrac fris ar is derb lind ní déma siriti bras birda na letheti út fri bruth ⁊ feirg niad do letheti siu ⁊ dano is óenmummi forcetail conrotacht dán dúib </w:t>
        <w:br/>
        <w:br/>
        <w:t xml:space="preserve">tair dond áth úachtarach or lóch nípa i sind áth escomon sa condricfem áit hi torchair long ó thánic íarom do saigid ind átha bibsat ind fir na bú tairis bíaid tart eisc sund indiu or gabrán fili is de atá áth dairtesc ⁊ tír mór darteisc ó sin for sin phurt sin ó ro chomraicset iárom ind fir forsind áth ⁊ ó ro gabsat oc glíaid ⁊ oc imesorcain and ⁊ ó ro gab cách díb for trúastad a chéli focheird ind escongon trí ol im chossa con culaind co mboi fáen fortarsna i sind áth ina ligu danautat lóch co sin chlaidiub combu chróderg in táth día fulriud olc ón óm for fergus a ngním sin hi fíadnaisi námat gressed nech úaib a firu for sé fria muintir in fer nár tháeth i nascid atraig bricriu nemthenga mac carbatha ⁊ gabais for gressacht con culaind ro scáich do nert ol sé in tan is bratán bec dattrascair in tan dofil ultu as a ces chucut dolig duit gním nerred do gabáil fort hi fíadnaisi fer nérend ⁊ láech ansa do dingbáil a gaisciud fón samail sin la sodain atraig ⁊ benaid in nescongain co mebdatár a hasnai indi ⁊ comboing in cethri darsna slúagu sair ar écin co mbertatár a puple inna nadarcaib lasa torandcless darigénsat in dá láth gaile i sind áth tanautat som in tsod meic tíre doimairg na bú fair síar léicid som cloich as a tailm co mebaid a súil ina cind téite i rricht samaisce maíle derge muitti riasna búaib forsna linni ⁊ na háthu is and asbert som ní airciu a nátha la linni léicid seom cloich don tsamaisc maíl deirg co memaid a gergara foí cachain laíd la sodain </w:t>
        <w:br/>
        <w:t>móenurán dam ar étib</w:t>
        <w:br/>
        <w:t>sech nís nétaim nís léicim</w:t>
        <w:br/>
        <w:t>atú ar tráthaib úaraib</w:t>
        <w:br/>
        <w:t>móenurán ar iltúathaib</w:t>
        <w:br/>
        <w:br/>
        <w:t>aprad nech fri conchobar</w:t>
        <w:br/>
        <w:t>cía domíssed níbo rom</w:t>
        <w:br/>
        <w:t>rucsat meic mágach a mbú</w:t>
        <w:br/>
        <w:t>conda randsat etarru</w:t>
        <w:br/>
        <w:t>ro bíi cosnom im óenchend</w:t>
        <w:br/>
        <w:t>acht nád lassa nach óenchrand</w:t>
        <w:br/>
        <w:t>día mbetis a dó nó a trí</w:t>
        <w:br/>
        <w:t>lasfaitis a nathinni</w:t>
        <w:br/>
        <w:t>bec nárom nítsat ind fir</w:t>
        <w:br/>
        <w:t>ar imad comlaind óenfir</w:t>
        <w:br/>
        <w:t>ní rubaim níth nerred nán</w:t>
        <w:br/>
        <w:t>immar atú móenurán</w:t>
        <w:br/>
        <w:t>móenurán d</w:t>
        <w:br/>
        <w:br/>
        <w:t>is and sin trá dogéni cú chulaind fri sin mórrígain a tréde dorairngert di hi táin bó regamna ⁊ fichid lóch i sind áth co sin gaí bolga doléic in tara dó la sin sruth gaibthi dó co lluid hi timthirecht a chuirp ar ba conganchnes oc comruc fri fer boí la lóch teilg traigid dam or lóch doléici seom cú chulaind combo tharis docer is de atá áth traiged i tír mór is and sin conbocht fír fer fair seom a llá sin día lotar in cóicfer cucai seom fón oínme .i. dá chrúaid dá chalad derothor nos ngeogain cú chulaind a óenur is hé sin cóicsius focherda ⁊ cóicer óengoirt nó is cóic lá déc iss ed ro boí cú chulaind hi focheird conid de atá cóicnas focherda i sin tána dosmbidc cú chulaind a delga conná cáemnacair anmanna de duniu ná cethir ronucad a ainech secha fadess iter delga ⁊ muir</w:t>
        <w:br/>
        <w:br/>
        <w:t>slánugud na mórrígna in so</w:t>
        <w:br/>
        <w:t>ocond aithscís mór sin trá do choin chulaind danarraid in mórrígan i ndelb na sentainne caillige ⁊ sí cáech losc oc blegon bó triphne coniacht som dig furri dobert si blegon sini dó</w:t>
        <w:br/>
        <w:br/>
        <w:t>i niam bid slán doduc ol cú chulaind bennacht dé ⁊ andé fort ol sé déi leó som in táes cumachta andéi immorro in táes trebtha íctha a cend si íarom combo slán dobeir blegon indala sini combo slán a súil dobeir blegon in tress sini combo slán a fergaire combad ed atberad som in cech ní díb sin bráth bennachtan fort or sé atbirt frim trá or in mórrígan ním bíad íc lat co bráth acht rofessind combad tú ol cú chulaind nít ícfaind tria bith sír combad ríamdrong con culaind for tarthesc ainm in sceóil sea i sin tána is and sin dosiacht fergus for a glinne arná bristé fír fer for coin culainn is and sin íarom etha ar galaib oenfir cuici co ngeogain cóicer cind coriss nó dúin chind coross .i. delgu murthemne ind inbuid se geogain cú chulaind and sin fota ina roí bó mailce for a áth salach ina imliuch muinne ina dind lúar i llethberaib fer toíthle hi toíthlib h it é a nanmand na tíri sin co bráth cach bale i torchair cach fer díb sin geogain cú chulaind dano traig ⁊ dornu ⁊ dernu col ⁊ mebul ⁊ eraise for áth tíre móir de síu oc méthiu ⁊ cheithiu trí druíd in sin ⁊ a teóra mná iar sin tra foídis medb cét fer día sainmuintir do guin con culaind nos geogain seom uli íarom for ath chéit chúile is and asbert medb is cuillend dúnd ém guin ar muintire is de atá glaiss chráu ⁊ cuillend cind dúin ⁊ áth céit chúle</w:t>
        <w:br/>
        <w:br/>
        <w:t>in carpat serda ⁊ in breslech mór maige murthemne in so</w:t>
        <w:br/>
        <w:t xml:space="preserve">ro gabsat trá cethri chóiced hérend dúnad ⁊ lonngport i sin breslig móir i mmaig murthemne ⁊ ro láiset a nernail búair ⁊ braite seocho fodess hi clithar bó ulad gabais cú chulaind icond fert i llercaib i comfocus dóib ⁊ ataís a ar a tenid dó tráth nóna na haidchi sin .i. lóeg mac ríangabra itchonnairc seom úad grístatinem na narm nglanórda úas chind cethri cóiced nérend re funiud néll na nóna dofánic ferg ⁊ luinni mór ic aicsin in tslóig re hilar a bidbad ⁊ re himad a námat ro gab a dá sleig ⁊ a scíath ⁊ a chlaideb crothis a scíath ⁊ cresaigis a slega ⁊ bertnaigis a chlaidem ⁊ dobert a srem caurad as a brágit coro recratár bánánaig ⁊ boccánaig ⁊ geniti glinni ⁊ demna aeóir re úathgráin na gáre dosbertatár ar aird cordas mesc ind némain for sin tslóg dollotár i narmgrith cethri chóiced érend im rennaib a sleg ⁊ a narm fodessin co nerbaltatár cét láech díb do úathbas ⁊ cridenes ar lár in dúnaid ⁊ in longpairt in naidchi sin dia mbaí láeg and co nacca ní in nóenfer dar fíartharsna in dúnaid fer nérend anairtúaid cach ndíriuch ina dochum óenfer sund chucund innissa a chúcán or láeg cinnas </w:t>
        <w:br/>
        <w:br/>
        <w:t xml:space="preserve">cía tai siu eter or cú chulaind iss messe do athair a s sídib .i. lug mac ethlend it tromda dano na fuli form sa ba héim dam mo íc cotail siu sin bic a chú chulaind or in tócláech do thromthorthim cotulta hicond ferta lerga co cend teóra láa ⁊ teóra naidchi ⁊ firfat sa forsna slógaib in nairet sin canaid a chéle ferdord dó contuli friss co naccae nách crecht and ropo glan is and asbert lug éli loga in so sís atraí a meic mór ulad fót sláncréchtaib curetha fri náimtiu fer melldarath móradaig todonathar dia ferragaib sligethar slúaig immenard nerethar fortacht a síd sóerfudut issin mruig ar conathaib cot anmuin arfucherthar fóchiallathar óengillae arclith ar búaib baífedae slig delb silsa ríut ni fil leó do nertsáegul fer do baraind bruthaigte co niurt for do lochtnamtib cing it charput comglinni is iar sin atrai atraiam teóra lá ⁊ teóra naidchi baí cú chulaind ina chotlod bá dethbir són ém ce ro baí do mét in chotulta boí do mét na athscísi ón lúan íar samain sainrud co sin cétaín íar nimolg níro chotail cú chulaind fri sin ré sin acht mad mani chotlad fithi sin mbic fria gaí íar medón midlaí ⁊ a chend for a dornd ⁊ a dornd ima gaí ⁊ a gaí for a glún acht ic slaidi ⁊ ic slechtad ⁊ ic airlech ⁊ ic esorcain cethri nollchóiced nérend fri sin ré sin is and sin focherd in láech síde lossa ⁊ lubi íci ⁊ slánsén i cnedaib ⁊ i créchtaib i náladaib ⁊ i nilgonaib </w:t>
        <w:br/>
        <w:br/>
        <w:t>is í sein trá amser i llotar in macrad atúaid ó emain macha trí choícait mac ríg do ultaib im follamain mac conchobair ⁊ dosberat teóra catha dona slúgaib co torchratar a trí comlín leó ⁊ torcratár in macrad dano acht fallamain mac conchobair bágais fallamain ná ragad ar cúlu co hemain co bruinni mbrátha ⁊ betha co mberad cend ailella leiss co sin mind óir boí úaso nírbo réid remi seom aní sin úair dofairthetár dá mac bethe meic báin dá mac mumme ⁊ aite do ailill ⁊ rod gonsat co torchair leó conid aided na macraide ulad in sin ⁊ fallamna meicconchobair cú chulainn immorro baí ina súantairthim cotulta co cend teóra láa ⁊ teóra naidchi hicond ferta i llergaib atracht cú chulaind iar sin as a chotlud ⁊ dobert láim dara agid ⁊ dorigni rothmúal corcra de ó mulluch co talmain ba nert leiss a menma ⁊ tíasad i nóenach nó i tochim nó bandáil nó i cormthech nó i prímóenach do prímóenaigib érend cia fot atú sa i sin chotlud sa innosi a óclaích ar cú chulaind trí lá ⁊ trí aidchi for in tócláech ron mairg sea de side or cú chulaind cid de ón or in tócláech na slóig cen fópairt fri sin ré sin ar cú chulaind ní filet som ón óm etir or in tócláech ceist cia arránicar cú chulaind lotar in macrad antúaid ó emain macha trí choícait mac im follomain mac conchobair do maccaib ríg ulad ⁊ dobertsat teóra catha dona slúagaib ri hed na trí lá ⁊ na trí naidchi hi taí siu it chotlud innossa ⁊ torcratár a trí comlín leó ⁊ torchratár in macrad acht follomain mac conchobair bágais follomain co mbérad cend ailella ⁊ nírbo réid dó som ón ar ro marbad apraind ná bá sa for mo nirt de side úair día mbeind se for mo nirt ni tóethsitís in macrad feb dorochratár ⁊ ní tóethsad follomain mac conchobair cossain archena a chúcán ní haisc dot inchaib ⁊ ní táir dot gasciud airis siu sein innocht dún a óclaíg or cú chulainn arco ndíglom malle in macraid forsna slúgaib nád anéb om ale for in tócláech uair cid mór do chomramaib gaili ⁊ gascid dogné nech hit arrad so ní fair bías a nós nách a allud nách a irdarcus acht is fort so is aire sin nád aniub sa acht</w:t>
        <w:br/>
        <w:br/>
        <w:t xml:space="preserve">imbir seo féin do gním gascid t óenur forsna slúagu úair ní leó atá commus t anma don chur sa ocus in carpat serda a mmo phopa láig ar cú chulaind in coemnacar a innell ⁊ innatá a threlom má cotnici a innell ⁊ má dotá a threlom na ninnill ⁊ mani fil a threlom nacha ninnill etir is and so atracht in tara ⁊ ro gab a fíanerred aradnachta immi bá dond fíanerred aradnachta </w:t>
        <w:br/>
        <w:br/>
        <w:t xml:space="preserve">látair ro gabastár a chathcriss curad taris anechtair do chotutlethar crúaid choirtchide do formna secht ndamseched ndartada co ngabad dó ó thana a thaíb co tiug a ochsaille ro bíth immi ic díchur gaí ⁊ rend ⁊ err ⁊ sleg ⁊ saiget dáig is cumma focherditís de ⁊ mar bad do chloich nó charraic nó congna ro chíulaitís is and sin ro gabastár a fúathroic srebnaide sróill cona cimais do bánór bricc fria fri móethíchtur a medóin ro </w:t>
        <w:br/>
        <w:br/>
        <w:t xml:space="preserve">dímór dírím dírecra dímesraigthe díbide and sin dorigni cúach cera dá gnúis ⁊ dá agid fair imsloic indara súil dó ina chend iss ed mod dánas tairsed fíadchorr a tagraim do lár a grúade a hiarthor a chlocaind sesceing a sétig co mboí for a grúad sechtair ríastartha a bél co úrtrachta srengais in nól don fidba chnána comtar écnaig a ginchróes táncatár a scoim ⁊ a thromma co mbátár ar etelaig ina bél ⁊ ina brágit benais béim nulgaib leóman don charput úachtarach for a forcli comba métithir moltchracand cech slamsrúam thened doniged </w:t>
        <w:br/>
        <w:br/>
        <w:t xml:space="preserve">is and so focheird torandchless cét ⁊ torondchless dá chét ⁊ torandchless trí cét ⁊ torandchless cethri cét ⁊ tarrasair aice for torandchless cúic cét úair nírbo furáil less in comlín son do thotim leiss ina chétchumscli ⁊ ina chétchomling catha for cethri chóiced hérend ocus dotháet ass fón cumma sin d insaigid a námat ⁊ dobretha a charpat mórthimchull cethri nollchóiced nérend ammaig anechtair ⁊ dosbert </w:t>
        <w:br/>
        <w:br/>
        <w:t>deich ríg ar secht fichtib ríg ro bí cú chulaind i mbresslig móir maigi murthemni dírime immorro olchena di chonaib ⁊ echaib ⁊ mnáib ⁊ maccaib ⁊ mindaínib ⁊ drabarslóg ar nír érno in tres fer do feraib hérend cen chnáim lessi nó lethchind nó lethsúil do brisiud nó cen bithanim tria bithu betha ocus dotháet úadib iar sin iar tabairt in tressa sin forro cen fuligud cen fordercad fair féin ná for a gillu ná for ech dia echaib</w:t>
        <w:br/>
        <w:br/>
        <w:t>túarascbáil delba con culaind so</w:t>
        <w:br/>
        <w:t>dotháet cú chulaind arna bárach do thaidbriud in tslóig ⁊ do thaisbénad a chrotha álgin álind do mnáib ⁊ bantrochtaib ⁊ andrib ⁊ ingenaib ⁊ filedaib ⁊ áes dána úair nír míad ná mass leiss in dúaburdelb druídechta tárfás dóib fair ind adaig sin reme is aire sin tánic do thaselbad a chrotha álgin álaind in lá sin álaind ém in mac thánic and sin do thaselbad a chrotha dona slúagaib .i. cúchulaind mac soaldaim faircsi trí folt fair dond fri toind cind cróderg ar médon mind órbude ardatugethar caín cocarsi ind fuilt sin co curend teóra imsrotha im chlais a chúlaid comba samalta ⁊ órsnáth cach finna fathmainnech forscaílte forórda dígrais dúalfota derscaigthech dathálaind dara formna síar sell sechtair cét cairches corcorglan do dergór órlasrach imma brágit cét snáthéicne don charmocol cummascda hi timthacht fria chend cethri tibri cechtar a dá grúad .i. tibre buide ⁊ tibre úane ⁊ tibre gorm ⁊ tibre corcra secht ngemma do ruthin ruisc cechtar a dá rígrosc secht meóir cechtar a dá choss secht meóir cechtar a dá lám co ngabáil ingni sebaic co forgabáil ingne griúin ar cach naí fo leith díib sin gabaid seom dano a díllat nóenaig nimbi in láa sin baí dá étgud immi .i. fúan caín cóir corcorglan corthorach cóicdíabuil delg find findargit arna ecor d ór intlassi úasa bánbruinni gel imar bad lóchrand lánsolusta nád chumgaitis súili doíni déicsin ar gleóraidecht ⁊ glainidecht clíabinar sróil sirecda ré chnes congebethar dó co barrúachtar a dondfúathróci donddergi míleta do sról ríg dondscíath dondderg dondchorcra co cóicroth óir</w:t>
        <w:br/>
        <w:br/>
        <w:t>co mbil finddruini fair claideb órduirnd intlasi co torceltaib óir derg i nardgabáil gaili for a chris gaí fota fáeborglas re faga féig fóbartach co semmannaib óir órlasrach inna farrad issin charpat naí cind i sind ala láim dó deich cind i sind láim aile ros ecroth úad frisna slúagaib conid comram aidchi do choin chulaind sin is and sin frisócbat mná connacht forsna buidne ⁊ fordringtís mná firu do déscin crotha con culaind follaig immorro medb a hainech ⁊ ní lámair taidbsin a gnúsi acht boí fo damdabaig scíath ar omon con culaind conid de sin asbert dubthach dóel ulad</w:t>
        <w:br/>
        <w:t>masu hé in ríastartha</w:t>
        <w:br/>
        <w:t xml:space="preserve">bíait collai duíne de </w:t>
        <w:br/>
        <w:t>beite éigme im lissu</w:t>
        <w:br/>
        <w:t>bíait fuind fri airisiu</w:t>
        <w:br/>
        <w:t>biait corthi i llechtaib</w:t>
        <w:br/>
        <w:t>bid formach do rígmartaib</w:t>
        <w:br/>
        <w:t>ní maith no fichid in cath</w:t>
        <w:br/>
        <w:t>i lleirg fri sin noennenach</w:t>
        <w:br/>
        <w:t>adchíu in cruth immondnaig</w:t>
        <w:br/>
        <w:t>ocht cind inna chuillsennaib</w:t>
        <w:br/>
        <w:t>adchíu fodb leiss i mbrétaib</w:t>
        <w:br/>
        <w:t>deich cind ina rosétaib</w:t>
        <w:br/>
        <w:t>adchíu dofócrat far mná</w:t>
        <w:br/>
        <w:t>a ngnúis tarsna ergala</w:t>
        <w:br/>
        <w:t>adchíu far rígna in móir</w:t>
        <w:br/>
        <w:t>ní toccair dond imforráin</w:t>
        <w:br/>
        <w:t>díambad mé bad chomarlid</w:t>
        <w:br/>
        <w:t>bíad slóg imme di cach leith</w:t>
        <w:br/>
        <w:t>coro gartigtis a ré</w:t>
        <w:br/>
        <w:t>mása é in ríastarde</w:t>
        <w:br/>
        <w:t>conid and ro chan fergus in so co nebairt</w:t>
        <w:br/>
        <w:br/>
        <w:t>ber ass dubthach ndóeltengaid</w:t>
        <w:br/>
        <w:t>iar cúl in tslóig na srengaid</w:t>
        <w:br/>
        <w:t>nícon dergéni nach maith</w:t>
        <w:br/>
        <w:t>ó geogain in ningenraith</w:t>
        <w:br/>
        <w:t>ferais écht ndochla ndobail</w:t>
        <w:br/>
        <w:t>guin fiachaig meic conchobair</w:t>
        <w:br/>
        <w:t>nípau chaíniu rocloth dó</w:t>
        <w:br/>
        <w:t>guin corpri meic fedelmtheó</w:t>
        <w:br/>
        <w:t>rígi nuladni chosnai</w:t>
        <w:br/>
        <w:t>mac lugdach meic casrubai</w:t>
        <w:br/>
        <w:t>iss e dogní fri doíni</w:t>
        <w:br/>
        <w:t>a nad rubad cosaídi</w:t>
        <w:br/>
        <w:t>bid olc la longais nulad</w:t>
        <w:br/>
        <w:t>guin a meic nád lánulach</w:t>
        <w:br/>
        <w:t>costud uladmá dobí</w:t>
        <w:br/>
        <w:t>adsuífet in nimirgi</w:t>
        <w:br/>
        <w:t>sirfid in noíndin hi fot</w:t>
        <w:br/>
        <w:t>do ultaib co nderasot</w:t>
        <w:br/>
        <w:t>bíait techta scélmara</w:t>
        <w:br/>
        <w:t>bíait rígnai dermara</w:t>
        <w:br/>
        <w:t>bíait créchtai fuidb bechtai</w:t>
        <w:br/>
        <w:t>bíait buidne airlechtai</w:t>
        <w:br/>
        <w:t>biait collai fó chossaib</w:t>
        <w:br/>
        <w:t>biait brain for branfossaib</w:t>
        <w:br/>
        <w:t>beti fáenscéith hi lergaib</w:t>
        <w:br/>
        <w:t>bid cumtach do díbergaib</w:t>
        <w:br/>
        <w:br/>
        <w:t>roínfid fuil féne fo don</w:t>
        <w:br/>
        <w:t>la slúag inna ndunechon</w:t>
        <w:br/>
        <w:t>regaid ind longas hi fat</w:t>
        <w:br/>
        <w:t>do ultaib díanda rísat</w:t>
        <w:br/>
        <w:t>ní geib coistecht arubthá</w:t>
        <w:br/>
        <w:t>ber ass dubthach ndóeltenga</w:t>
        <w:br/>
        <w:t>bera</w:t>
        <w:br/>
        <w:br/>
        <w:t xml:space="preserve">sréid fergus dubthachúad iar sin co narrasair dia sruib fri budin anall co cloth ní ailill co nebairt ná fer báig a fergus ar buaib sceó mnáib ulad aithgen ar a mbernaib beit mairt ili sund slig ceni silsiter acht i nóenferaib ardeslig i sind áth cach óenlathiu co cloth ní medb comérig a ailill co fíannaib fótrind ar duth buaib sceó genat mc melchib athaib i ngrenchaib móraib i llinnib dubaib forbrisfet comlund scéo fergus dánae co loingis ulad biaith and iartach i ndíaid in chatha memais cauma co filedaib féne co cloth ní fergus banairle baetha nacha auchide nacha cluinte co teintib bláthaib sceó cholet muinter sceó chenel olca anapthai rosrí a chialla consuidet na tádet co cloth gabrán file ná briguid briathra sceó laidib rígnaib for bronnaib di thuathaib déni día messaib blassaib dia fáebra fichi cessóe cía bera na suí forellig na tulle miscais ná fémdit far </w:t>
        <w:br/>
        <w:br/>
        <w:t xml:space="preserve">co cloth ní fergus ná fer a medb mórscoith dit loingis bairr brátha iar mbliadain sceó cháthig mná massa iartaige nád imdat dit morchothaib día thúathaib tisccet </w:t>
        <w:br/>
        <w:t>imroll belaig eóin in so</w:t>
        <w:br/>
        <w:t>fíacha fíaldána dimraith dolluid do acallaim meic sethar a máthar .i. mane andóe a ainm dolluid dócha mac mágachla mane nandóe dolluid dubthach dóel ulad la fíachaich fialdána dimraith docorastár dócha gaí for fíachaig co lluid i ndubthach focheird dano dubthach gaí for mane co lluid i ndócha dí fieir immorro máthair dubthaig ⁊ dóche is de atá imrull belaig eúin nó is de atá imroll belaig eúin .i. tíagait na slóig do beluch eúin anait a ndí dírim i suidiu tic díarmait mac conchobuir di ultaib antúaid eirged marcach úaib or díarmait co tí mane dom accallaim dís ⁊ ragat sa dís ar a chend condrecat íarom todeochad sa or díarmait ó chonchobar co nerbora fri medb ⁊ ailill co relcet na báe ass ⁊ slán uile a ndorónad and ⁊ tabár in tarb aniar co sin tarb ille co comairset úair ro báge medb ragat sa or mane co napror friu ráti side dano fri meidb ⁊ ailill ní hétar for medb aní siu or mane dénam cóemchlód dá gaisced didiu or díarmait massu ferr latt maith lim or mane focherd cechtar de gaí for araile conid apthatar a ndís ⁊ conid imroll belaig eóin ainm na maigni sin maitti a ndírim fo araill dofuittet trí fichit díb di cechtar dá lína is de atá ard in dírma</w:t>
        <w:br/>
        <w:br/>
        <w:t>aided tamuin drúith in so</w:t>
        <w:br/>
        <w:t>foruirmiset muinter ailella a mind ríg for tamun drúth ní lámair ailill a beith fair fessin srédis cú chulaind cloich fair oc áth tamuin co mmebaid a chend de is de atá áth tamuin ⁊ tuga im thamun</w:t>
        <w:br/>
        <w:br/>
        <w:t>aided óengussá meic óenláma</w:t>
        <w:br/>
        <w:t>dointaí íarom óengus mac óenláma caíme óclach dána di ultaib in slóg nule oc modaib loga is inund ón dano ⁊ lugmod co tici áth daferta nís léic secha ⁊ dosmbidc co llecaib ocus asberat ind eólaig immusneblaid ríam remáin co tíastais fo chlaideb oc emain macha acht bid ar galaib óenfir conrístá friss brisit fír fer fair íarom ⁊ ra mbeótar i nécomlond</w:t>
        <w:br/>
        <w:br/>
        <w:t>comrac fergusa fri coin culaind</w:t>
        <w:br/>
        <w:t>táet nech úaib ar mo chend sa ar cú chulaind oc áth da ferta nípa messe nípá mé ol cách assa magin ní dlegar cimbid dom cheniúl cía no dligthe nípad mé dobertais tara chend i cimbidecht is and gessa do fergus mac róich techt ar a chend som opaid side dano dul ar cend a daltai .i. con culaind dobreth fín do ⁊ ro mescad co trén ⁊ ro guded im dula i sin comrac téit iass íarom ó ro bás ocá etargude co tromda asbert cú chulaind íarom is co nglinni dothéig ar mo chend sa a popa fergus ol sé cen claideb inna intiuch ar gatsai ailill ass ut praediximus is cumma lim sa etir or fergus cia nobeth claideb and ní imbértha fort su teilg traigid dam a chú chulaind or fergus teilgfe so dano dam sa arísi ar cú chulaind</w:t>
        <w:br/>
        <w:br/>
        <w:t>samlaid écin or fergus is and sin dolléci cú chulaind traigid for cúlu re fergus co rrici grellig ndolluid ar a telced fergus dó som traigid i lló in chatha tairbling cú chulaind íarom hi ngrellaig dolluid ara chend dait a fergus or cách aicc ol fergus ní ord erossa is robeóda intí fil and conom thí de chind chúarda ní reg tíagait secha íarom co ngabsat dúnad hi crích ross raclunethar són dano ferchú loingsech buí for longais re nailill dotháet side ar cend con culaind trí fir déac dano ba hé a lín gontai cú chulaind oc cingit ferchon atát a trí líic déac and</w:t>
        <w:br/>
        <w:t>comrac maind</w:t>
        <w:br/>
        <w:t>foídis medb mand muresci mac dáiri do domnandchaib do chomrac fri coin culaind derbráthair side ⁊ damán athair fir diad ba fer borb brogda íarom im longud ⁊ im ligi in mand fer dothengthach dobeóil amal dubthach dóel ulad ba fer tailc trebur co sonairte ballraid amal munremur mac errcind trénfer tnúthach amal triscod trénfer tigi conchobair ragat sa ⁊ mé anarma ⁊ conmél eter mo lámaib hé ar ní míad nó mas lem arm d imbirt for siriti namulach amne luid íarom do saigid con culaind is and boí side ⁊ a ar a for sin maig oc frecomét in tslúaig óenfer cucund sund or láeg fri coin culaind cinnas fir ol cú chulaind fer dubdond tailc tarbda ⁊ sé anarma léic sechot ol cú chulaind tic cucu la sodain do chur chomlaind frit dodeochad sa ol mand gabait íarom for imtrascrad fri ré cían ⁊ trascraid coin culaind fo thrí mand conid greis in tara díambad curadmír do chosnam i nemain duit for séropadatrén for ócaib emna tic a ferg niad ⁊ atraig a bruth míled cor trascair mand fón corthi coro scor i mminágib conid de atá mag mandachta .i. mand échta .i. écht maind and</w:t>
        <w:br/>
        <w:br/>
        <w:t>foídis medb arna bárach naí firu fichet ar a cheand i ngrellaich con culaind fuiliarnn a ainm ina grellcha fri áth fir dead de siu sraitis a naí ngaí fichet fair fo chétóir .i. gaili dána cona secht maccaib fichet ⁊ mac a deirbsethar .i. glas mac delgna in tan íarom rigset a láma uili día claidmib tic fiacha mac fir febe ina ndedhaid asin dúnad focheirdd bedg as a charput in tan atcondairc a lláma uile i cind con culaind ⁊ benaid a naí rigthi fichit díb is and asbert cú chulaind is cobair i néimib ém a ndorighnis a mbec sa ol fiacha is tar cotach dúindi ar nultaib día rí neach díb a ndúnad regma ni ar tríchait cét fo gin claidib tongu ⁊ reliqua in tan dorelced mo anál dam sa or cú chulaind nícon ricfa fer díb seom a mbeathaid gontais cú chulaind íar sin an noí firu fichit ⁊ dá mac ficce lais occo dá ócláech dána di ultaib dollotar do imbirt a cumaing for sin slóg is é a ngním insain for sin táin co llotar don chath la coin culaind atá i sin cloich i medón ind átha láthrach tele a scéth ⁊ a ndornn ⁊ a nglúine ocus rolátha a naí coirthi fichit and sin</w:t>
        <w:br/>
        <w:t>comrac fir diad ⁊ con culaind so</w:t>
        <w:br/>
        <w:t>is andsin ro himráided leó som íarom cia fer bad túalaing dingbáil con culaind díb adbertsadar ⁊ ro nertsadar ⁊ ro ráidsetar ceithri cóiced hérend cia bad chóir do thabairt for áth i nn agid con culaind atrubartadar uili corb é in conganchnesach a hirrus domnand in feidm nach fuilingther ⁊ in bairindlecc brátha a derbchomalta dil díchra fodei sin ní baí ic coin chulaind cles ná beth aice acht mad cles in gaí bulgai nammá ⁊ cid indar leó som baí aici seom a sechna ⁊ a imdegail fair dáig cnes congnaidhi imbi nochonisgébdis airm ná ilfáebair dobretha medb techta for cend fir diad nocho tánic fer diad risna techtaib hísin dobretha medb filid ⁊ áes dána ⁊ áes glámtha grúaidi ar a chend co nderntais a áerad ⁊ a aithised ⁊ a ainfíalad</w:t>
        <w:br/>
        <w:br/>
        <w:t>coná fagad inad a chind for bith co tísad i pupall medba ⁊ aililla for tána tánic fer diad leisna techtaib hísin ar úaman a imderctha dóib tucad findabair ingen medba ⁊ ailella for a leathláim is í ind findabair sin no gobad láim ar cach cúach ⁊ ar cach copán d fir diad is í dobeired teóra póc fria cach copán díb sin dó is í no dáiled ubla fírchubra dar sedlach a léned fair is ed adberead si ba</w:t>
        <w:br/>
        <w:br/>
        <w:t>dotria búaid ⁊ bendachtain or medb is ferr leam sin ná tríamnas ⁊ midlochos do fagbáil occot dáig condolb cách mo daínib fode sin cid córo dó som sochur uladdo dénam ar apa a máthar díb indás dait siu sochar chóicid connacht dáig at mac ríg connacht adcáemnacair is amlaid ro bádar som oc naidm a cor ⁊ a ndála ⁊ dorigniset laíd and</w:t>
        <w:br/>
        <w:t>rotfia lóg mór mbuindi</w:t>
        <w:br/>
        <w:t>co cuit maigi is cailli</w:t>
        <w:br/>
        <w:t>co saíre do chloindi</w:t>
        <w:br/>
        <w:t>ó ndiu co tí bráth</w:t>
        <w:br/>
        <w:t>a fir diad mic damáin</w:t>
        <w:br/>
        <w:t>atted úas cach anáil</w:t>
        <w:br/>
        <w:t>is cóir dait a gabáil</w:t>
        <w:br/>
        <w:t>aní gabus cách</w:t>
        <w:br/>
        <w:t>nocho géb cen árach</w:t>
        <w:br/>
        <w:t>dáig ním láech cen lámach</w:t>
        <w:br/>
        <w:t>bid trom form sa amárach</w:t>
        <w:br/>
        <w:t>bid húas dam a feidm</w:t>
        <w:br/>
        <w:t>cú dían comainm culand</w:t>
        <w:br/>
        <w:t>ní hurisa a fulang</w:t>
        <w:br/>
        <w:t>is amnas an urrand</w:t>
        <w:br/>
        <w:t>is tairptheach in teidm</w:t>
        <w:br/>
        <w:t>ca chan dait a fuireach</w:t>
        <w:br/>
        <w:t>naisc siu corbat buideach</w:t>
        <w:br/>
        <w:t>ar des ríg is ruirech</w:t>
        <w:br/>
        <w:t>doradsad frit láim</w:t>
        <w:br/>
        <w:t>fil sund nachad fuirfe</w:t>
        <w:br/>
        <w:t>rotfia cach ní chuingfe</w:t>
        <w:br/>
        <w:t>dáig rofes co muirfi</w:t>
        <w:br/>
        <w:t>in fer ticfa id dáil</w:t>
        <w:br/>
        <w:br/>
        <w:t>ní géb cen sé curu</w:t>
        <w:br/>
        <w:t>níba ní bus lugu</w:t>
        <w:br/>
        <w:t>siu donear mo mudu</w:t>
        <w:br/>
        <w:t>i fiadhnaisi in tslúaig</w:t>
        <w:br/>
        <w:t>dánamtora mardarc</w:t>
        <w:br/>
        <w:t>cencop céin co comnart</w:t>
        <w:br/>
        <w:t>rachad i sin chomrac</w:t>
        <w:br/>
        <w:t>co coin culaind cruaid</w:t>
        <w:br/>
        <w:t>a medb co méd búafaid</w:t>
        <w:br/>
        <w:t>nít cerb caíme núachair</w:t>
        <w:br/>
        <w:t>dearb leam is tú is búachail</w:t>
        <w:br/>
        <w:t>ar crúachain na clad</w:t>
        <w:br/>
        <w:t>art glór is art gairgnert</w:t>
        <w:br/>
        <w:t>domroiched sról santbrecc</w:t>
        <w:br/>
        <w:t>tuc dam th ór is t airced</w:t>
        <w:br/>
        <w:t>méd rofairced dam</w:t>
        <w:br/>
        <w:t>geb brugaid geib oirgni</w:t>
        <w:br/>
        <w:t>ocus óes na bairdne</w:t>
        <w:br/>
        <w:t>rodfia so cen acht</w:t>
        <w:br/>
        <w:t>fonaisc lat ar morand</w:t>
        <w:br/>
        <w:t>mad áil dait a chomall</w:t>
        <w:br/>
        <w:t>geib cairbri nia manand</w:t>
        <w:br/>
        <w:t>is naisc ar dá mac</w:t>
        <w:br/>
        <w:t>gébad sa na rátha</w:t>
        <w:br/>
        <w:t>do thobairt frim láma</w:t>
        <w:br/>
        <w:t>ocus gébad écnairc</w:t>
        <w:br/>
        <w:t>ó choin culaind chrúaid</w:t>
        <w:br/>
        <w:t>is tusu in cor codnach</w:t>
        <w:br/>
        <w:t>dá tibér delc drolmach</w:t>
        <w:br/>
        <w:t>rotfia úaim fa domnach</w:t>
        <w:br/>
        <w:t>níba dál bus sía</w:t>
        <w:br/>
        <w:t>a laích blatnig bladmair</w:t>
        <w:br/>
        <w:t>cech sét cáem ar talmain</w:t>
        <w:br/>
        <w:t>dobérthar daid amlaid</w:t>
        <w:br/>
        <w:t>is uili rodfía</w:t>
        <w:br/>
        <w:br/>
        <w:t>findabair na ferga</w:t>
        <w:br/>
        <w:t>rígan íarthair elga</w:t>
        <w:br/>
        <w:t>ar ndíth con na cerda</w:t>
        <w:br/>
        <w:t>a fir diad rotfía</w:t>
        <w:br/>
        <w:t>r</w:t>
        <w:br/>
        <w:br/>
        <w:t xml:space="preserve">ro baí láech amra do ultaib hi fiadhnaisi na coraidechta sin ⁊ rob éiside fergus mac róig táinic fergus coa pupall trúag lim sa in gním dogníther i sin maidin sea imbárach or fergus cia gním and sin for lucht na pupla mo degdaltán cú chulaind do marbad maith aile cia nadmaídenn ón ní anse a chomalta dil díchra fodei sin .i. fer diadh mac damáin cid ná berid mo bendachtain ar fergus ⁊ táet nech úaib co robud ⁊ co nairchisecht do choin chulaind dus in fácbad in náth i sin maitin imbárach dar ar cubus for siat cid tusu fén no beith for áth in chomlaind nocho ricfamis dot insaigid conici maith a gilla for fergus geib dún ar neocha ⁊ indill in carpat atracht in gilla ⁊ ro gab na heocho ⁊ ro indill in carpat tángadar rempo co háth in chomlaind áit i mbaí cú chulaind óencharpat chucaind sunn a chúcacán or lóegh dáig is amlaid baí in gilla ⁊ a druim fria thigerna dobered leth brandaigechta ⁊ fidchillachta for a thigerna fer foraire ⁊ forcométa for cheithri airdib hérind ó sin amach cindus carpaid ann sin ale or cú chulaind carpat imbar rígráith romóir cona chuingib dronórdaib cona tharbchlár umaide cona feirtsib crédumaib cona chreit cróestana cróestirim cleasaird colcda clocatcain curata for díb echaib duba dénmecha suntig séitrig sogabáltaich sodaim ma grindib állib a fén óenóclach rígda rosclethan ba chumsclaig in charpait ulcha dúalach dégablánach fair co soiched dar máethíchtar a máethimlenn sís </w:t>
        <w:br/>
        <w:br/>
        <w:t>fil foro thairrsceo thaullethan inn óclaich claideb fota fáeburchrúaid derglethan hi trúaill fichthi fíthe findarcait úas chróebaib a chnis chathchalma sleg thrén thredruimnech co féthanaib ⁊ co fonascaib arcaid báin óengil ace tarsin carpat ní duilig a aithni for cú chulaind mo poba fergus dotháet and co rrobad ⁊ co nairchisecht dam sa re ceithri cóicedaib érend uile doríacht fergus ⁊ tarblaing as a charpat ⁊ ferais cú chulaind fáilti fris fo chen do thíachtain a mo popa a fergais bar cú chulaind is tairisi lind inn fáilti for fergus is tairisi daid se ón or cú chulaind dia toichle liath léna in mag rodbía so cadan co leith araile dia toichle íasg i ninberaib rodbía éo co leith araile glac biroir ⁊ glac fochlachta ⁊ glac femair ⁊ deog usci fuair gainmidi ina deghaid is infoglaga in chuid sin ar fergus is fír ón is cuid foglada acum sa for cú chulaind dáig atú sa ón lúan iar samain co sin tan sa ⁊ ní dechad sa aidchi naididechta acht ic trénfastud fer nérend ar táin bó cúailgne don chur sa damad dó sin tísmais ar fergus robad ferrdi linn a fagbáil ⁊ ní dó tángamar cid ní chena mo tángabar or cú chulaind dia i ndi sin dait siu láech dotháed do chomrocc ⁊ do chomlond ar do chend so i sin maitin sa imbárach for fergus findam ⁊ cluineam úait dono for cú chulaind do chomalta fadéin .i. fear diad mac damáin dar ar mbréithir ám nochon ina dáil is dech lend no ragmais ar cú chulaind ⁊ nochon ar a omun chena acht ar mét a gráda lind is cóir ecla de or fergus dáig cnes congnai imbi oc comroc fri fer nochon nosgabaid airm ná fáebair ná ráid siu itir ón or cú chulaind dáig luigim luigi luigis mo thúath corob boigithir fri boigsibind for lár aba cach nalt ⁊ cach náigi de fo déis mo chloidib sa diana taiselbai óenfecht dam sa for áth</w:t>
        <w:br/>
        <w:br/>
        <w:t>is amlaid ro bátar igá rád sin ⁊ dorigénsed in laíd and</w:t>
        <w:br/>
        <w:t>a chú chulaind comal nglé</w:t>
        <w:br/>
        <w:t>adchíu is mithig duid érge</w:t>
        <w:br/>
        <w:t>dofuil sund chucad re feirc</w:t>
        <w:br/>
        <w:t>fer diad mac damáin drechdeirg</w:t>
        <w:br/>
        <w:t>atú sa sunn ní seól seng</w:t>
        <w:br/>
        <w:t>ag trénfasdod fer nérend</w:t>
        <w:br/>
        <w:t>ní berim ar teiched troig</w:t>
        <w:br/>
        <w:t>ar aba comlainn éinfir</w:t>
        <w:br/>
        <w:t>ní do thobairt triamnaid leat</w:t>
        <w:br/>
        <w:t xml:space="preserve">a chú chulaind cloth míadach </w:t>
        <w:br/>
        <w:t>cneas congnai im fer diad na ndrong</w:t>
        <w:br/>
        <w:t>risná geb cath ná comlond</w:t>
        <w:br/>
        <w:br/>
        <w:t>dá comraicem forsinn áth</w:t>
        <w:br/>
        <w:t>misi is fer diad gaiscedgnáth</w:t>
        <w:br/>
        <w:t>nochon é in scarad cen sceó</w:t>
        <w:br/>
        <w:t>bid fergach ar fáebargleó</w:t>
        <w:br/>
        <w:t>is calma a lám dia lái feirg</w:t>
        <w:br/>
        <w:t>a llos a chlaidib chrúaiddeirg</w:t>
        <w:br/>
        <w:t>nert cétna churp calma in modh</w:t>
        <w:br/>
        <w:t>ní gon rind ní thesc fáebar</w:t>
        <w:br/>
        <w:t>bítast ná tacair do scél</w:t>
        <w:br/>
        <w:t>a fergais na narm nimthrén</w:t>
        <w:br/>
        <w:t>tar cach feronn tar cach fond</w:t>
        <w:br/>
        <w:t>dam sa ní ba hanborrlond</w:t>
        <w:br/>
        <w:t>ro bad ferr leam iná lúag</w:t>
        <w:br/>
        <w:t>a chú chulaind claidebrúad</w:t>
        <w:br/>
        <w:t>co mbad tu doberad sair</w:t>
        <w:br/>
        <w:t>coscar fir diadh dímosaigh</w:t>
        <w:br/>
        <w:br/>
        <w:t>dober mo chobais cen cháin</w:t>
        <w:br/>
        <w:t>acht nim maith se dimarbáig</w:t>
        <w:br/>
        <w:t>co mba mé búaideóchas de</w:t>
        <w:br/>
        <w:t>ar mac damáin meic dáire</w:t>
        <w:br/>
        <w:t>mé tharclaim na slúaig sea soir</w:t>
        <w:br/>
        <w:t xml:space="preserve">lúach mo sáraichthi d ultaib </w:t>
        <w:br/>
        <w:t>leam tángatar ó tírib</w:t>
        <w:br/>
        <w:t>na curaid na cathmílig</w:t>
        <w:br/>
        <w:t>manbad conchobar na ches</w:t>
        <w:br/>
        <w:t>robad chrúaid ar comaithches</w:t>
        <w:br/>
        <w:t>ní thánic medb maigi in scáil</w:t>
        <w:br/>
        <w:t>turus ríam bad móa congáir</w:t>
        <w:br/>
        <w:t>itá fedm is mó ad láim</w:t>
        <w:br/>
        <w:t>gleó re fer ndiad mac ndamáin</w:t>
        <w:br/>
        <w:t>airm chruaid chadaid cardid roind</w:t>
        <w:br/>
        <w:t>bid acot a chú chulaind</w:t>
        <w:br/>
        <w:t>a culaind</w:t>
        <w:br/>
        <w:br/>
        <w:t>asa haithli sin cid immo tánacais a mo popa a fergais or cú chulaind isí sin mo thoisc or fergus maith sén ⁊ solad for cú chulaind nach nech aile do feraib hérenn tánic fri sin toisc acht mani dáildis ceithri cóiced hérenn uile i nn óenfecht nephní lem robad re nénláech dam tánic fergus remi iar tain dá pupull ocus imthúsa con culind cid ní dogéna so inocht or lóeg cid ón itir or cú chulaind is amlaid doraga fer diad dot indsaigid so fo núamaisi figi ⁊ berrtha ⁊ foilcthi ⁊ fothraicthi ⁊ ceithre cóicid hérenn lais do fégad in chomlaind rob áil dam sa do dula su co háit a fuigbigthea in córugud cétna fort co tici fail hi fil emer foltchaín co cairthenn clúana da dam hi slíab fúait tánic cú chulaind inn aidchi sin didiu conici sin ⁊ ro faí ré banchéle fodei sin</w:t>
        <w:br/>
        <w:br/>
        <w:t>a imthúsa ó sin amach nochon iad chestnaighther sund colléicc acht imthúsa fir diad tánic side coa pupull ro bo cendgrugánach mertnech lucht pupaill fir diad in aidchi sin demin leó baili i comrecdais dá úaithne chomlaind in tsáegail co mbad comthoitim dóib nó didiu inní ro bíad de co mbad hé a tigerna fén dofáethsad ann dáig nocho soréid comrac fri coin culaind for tánaid bátar imsníma móra for menmain fir diad in aidchi sin coná reilcset cotlud dó ba dia imshnímaib móra ina tairces do sétaib dó ⁊ ind ingen do légud úad ar apa comruicc fri hoénfer mani dernad comrac fri sin nóenfer sin didiu comrac frisna sé curadaib arna bárach imsním robo móo aici som andás sin dá nataiselbad óenfecht for áth do choin chulaind demin lais ná bíad commus a chind nach a anma aici bodéin as a haithli ocus atracht fer diad mochthráth arnabárach maith a gilla for éisim geib dún ar neocho ⁊ indill in carpat dar ar mbréithir ém for in gilla ní lía molas dúnd techt in turussa so andás a nemdula ro baí som ic acallaim ind arad ⁊ dorigni in laíd mbicc and ac gresacht an arad</w:t>
        <w:br/>
        <w:t>tíagam isan dáil sea</w:t>
        <w:br/>
        <w:t>do chosnom ind fir sea</w:t>
        <w:br/>
        <w:t>co rísim in náth sa</w:t>
        <w:br/>
        <w:t>áth forscara in badb</w:t>
        <w:br/>
        <w:t>hi comdáil con culaind</w:t>
        <w:br/>
        <w:t>dá guin tre cherd cumaing</w:t>
        <w:br/>
        <w:t>co rruca trít urraind</w:t>
        <w:br/>
        <w:t>corob de bus marb</w:t>
        <w:br/>
        <w:t>robad ferr dúnd anad</w:t>
        <w:br/>
        <w:t>ní ba réid bar mbagar</w:t>
        <w:br/>
        <w:t>biaid neach dámba galar</w:t>
        <w:br/>
        <w:t>far scarad bid snéid</w:t>
        <w:br/>
        <w:t>techt in ndáil nalt nulad</w:t>
        <w:br/>
        <w:t>is dál dá mbía pudar</w:t>
        <w:br/>
        <w:t>is fada bus cumain</w:t>
        <w:br/>
        <w:t>mairg ragas in réim</w:t>
        <w:br/>
        <w:br/>
        <w:t>écóir anní ráidhi</w:t>
        <w:br/>
        <w:t>ní hobair níad náire</w:t>
        <w:br/>
        <w:t>nocho dluig áli</w:t>
        <w:br/>
        <w:t>ní anfam fat dáig</w:t>
        <w:br/>
        <w:t>bí tast dínd a gilli</w:t>
        <w:br/>
        <w:t>bid calma ar síst sinne</w:t>
        <w:br/>
        <w:t>ferr tendi ná timi</w:t>
        <w:br/>
        <w:t>tíagam i sin dáil</w:t>
        <w:br/>
        <w:t>tíagam i sin dáil</w:t>
        <w:br/>
        <w:br/>
        <w:t xml:space="preserve">ro gob in gilla na heocho ⁊ ro indill in carpat ⁊ táncadar rempo asin longport imach a gilla for fer diad ní cóir i ndénmait dula cen celebrad do feraib hérenn impó dúnd agaid na nech ⁊ in charpait for feraib hérind ro impó in gilla aiged na nech ⁊ in charpait fo thri fri feraib hérenn is and dorala medb ic scriblad a fúail for urlár in pupaill in cotlad do ailill innosa or medb nad ed ámh ar ailill in cluine do chliamain núa ac celebrad duit an ed dogní som ón ar ailill is ed écin for medb acht luigim sa a luigend mo thúath ná tic arna cosaib cétna chucaib si in fer dogní in celebrad út ar aba ina tairtemar dá deigchleamnas didiu or ailill acht co táethsad cú chulaind lais fó linn cémad chomthuitim dóib ane robad ferrdi lind fer diad do thérnom tánic fer diad remi co háth in chomlaind féga lat a gilla or fer diad in fil cú chulaind forsinn áth nád fil ám or in gilla féga lat co maith dún or fer diad ní broth bec a falach cú chulaind áit i mbíad for in gillai is fír a gilla nocho cúalaid cú chulaind deglóech nó deigfer do thiachtain ina agaid cos inndiu for táin bó cúailnge ⁊ in tráth adchúalaid forácaib in áth mór in líach cú chulaind do écnach ina fégmais dáig in cumain lat su in tan tucsabair in cath do germán garbglas úas eochairimlib mara toirrían ro fácbais seo </w:t>
        <w:br/>
        <w:br/>
        <w:t>nád fetar or fer diad do thig rechtairi scáthaigi or in gilla ⁊ dochódais siu co soindim sogenda remond i sin teach ar tús dobert in taithech béim dond náel trebennach dait hi midbach do droma co tarlaic irchor dít darin dorus imach tánic cú chulaind isteach ⁊ dobert béim dá chlaidiub dond naithech co nderna dá nordain de misi robo rechtaire dáib eret robabair i sin baili da mbad in lá sin ní epertha co mbadad ferr do lóech anná cú chulaind écóir i ndernais a gilla for fer diad dáig ní ticfaind ar amus in chomlaind dá mbad ar tús adbertha frim cid nách srengai feirtsi in charpait fom thaíb ⁊ mo fogaimen fom chind coro codlaind colléic monúar for in gilla is cotlad troch sin ar cind aigi ⁊ cúanart sund ced ón a gilla nach túalaing tusu forairi ⁊ forcomét dam isam túalaing or in gilla acht mina thíastar a néllaib nó asan áer dot indsaigid ná ticfaider anair ná niar dot indsaigid cen rabad cen rathugud ro srengtha fertsi a charpait fó thóeb ⁊ a fogaimen fó chenn ⁊ cid ed níro chotail a becc dála con culaind doberar ar aird maith a mo popa a laíg geib na heocho ⁊ indill in carpat má tá fer diad acar nirrnaidi is fada lais atracht in gilla ⁊ ro gab na hecho ⁊ ro indill in carpat cindis cú chulaind ina charpat ⁊ tángadar rempo do indsaighid an átha imthúsa gilla fir diad nírbo chian dó oc forairi co cúala chucu culgairi in charpait ro baí ic dúscud a thigernai ⁊ dorigni in laíd</w:t>
        <w:br/>
        <w:t>rocluiniur cul carpait</w:t>
        <w:br/>
        <w:t>dar druing nálaind nargaid</w:t>
        <w:br/>
        <w:t>is fúath fir co farpairt</w:t>
        <w:br/>
        <w:t>úas dreich charpait chrúaid</w:t>
        <w:br/>
        <w:t>dar broinfeirtsib broine</w:t>
        <w:br/>
        <w:t>dochengait in tsligi</w:t>
        <w:br/>
        <w:t>re táeb baili in bili</w:t>
        <w:br/>
        <w:t>is búadach in búaid</w:t>
        <w:br/>
        <w:br/>
        <w:t>is cú airctech eigis</w:t>
        <w:br/>
        <w:t>is cairptech glan gabus</w:t>
        <w:br/>
        <w:t>is seabac saer soighes</w:t>
        <w:br/>
        <w:t>a eocho bo deas</w:t>
        <w:br/>
        <w:t>demin lim da rua</w:t>
        <w:br/>
        <w:t>eich charpait in chua</w:t>
        <w:br/>
        <w:t>dobéra dúnd tres</w:t>
        <w:br/>
        <w:t>dorairngert ón uraid</w:t>
        <w:br/>
        <w:t>mairc bías i sin tulaig</w:t>
        <w:br/>
        <w:t>ar cind in chon chubaid</w:t>
        <w:br/>
        <w:t>ticfa cebed chuin</w:t>
        <w:br/>
        <w:t>cú na hemna macha</w:t>
        <w:br/>
        <w:t>cú co ndelb cach datha</w:t>
        <w:br/>
        <w:t>cú chreichi cú chatha</w:t>
        <w:br/>
        <w:t>adcluinim rocluin</w:t>
        <w:br/>
        <w:t>rocl</w:t>
        <w:br/>
        <w:br/>
        <w:t xml:space="preserve">túarascbáil charpait con culaind annso in tres prímcharpat na scélaigeachta for tánaich bú cúalnge cindus adchí coin culaind ar sé ar fer diad fria araid atchíu ar sé in carpat </w:t>
        <w:br/>
        <w:br/>
        <w:t xml:space="preserve">sin fil didiu imbi sidi brat gorm crúanchorcra laigen .i. gaí co neitib ⁊ sé derg daigerdai ina durnn ar derglasad faircsi trí folt fair .i. folt dond fri toind a chind folt cróderg iar nairmedón mind nóir dotuigethar in tres folt caín cocorus ind fuilt sin co cuirend teóra imsrotha ma formna síar sell sechtair samalta leam fri hórsnáth iar ndénam a datha dar or nindeóna nó re buidi mbech frisa taitnend grían i llaithi samrata taitnem cach óenfinda don fult sin secht meóir for cach cois dó ⁊ secht meóir ar cach láim ruithnigud tened rómóiri ima rusc cém comfossaid i crúithib a ech cróib glac laích ina lámaib ar a carpait a dingbála ina fiadnaisi folt cass círdub fair berrad lethan ar fud a chind cochall eitech imbe co fúaslucud da duilend echlasc urchaín órda ina láim ⁊ brat findglas imbi ⁊ brot findaircit ina láim ic indsaidi brot for sin nechraid cech conair imatéit in mílig mórglonnach dafil i sin charput a chaicle atacomnaic is bec leis in neiriu ocus asbert fria gilla eirig a gilla ar sé for fer diad ⁊ romór molai siu sin itir ⁊ indill na harmu i sinn áth ar a chind dá nimpóind maigid i lleth atá mo chúl dar lim no ragdais fersde in charpait traim chúlmuinél a gilla for sé romór molaid siu coin culaind úair ní lúag molta darad duit ocus is amlaid ro baí ic tobairt a thúariscbála ⁊ atbert </w:t>
        <w:br/>
        <w:t>is mithig in chobair</w:t>
        <w:br/>
        <w:t>dáig ní gním ar codail</w:t>
        <w:br/>
        <w:t>bí tast is ná blodaich</w:t>
        <w:br/>
        <w:t>dáig ní bráth tar brúach</w:t>
        <w:br/>
        <w:t>má tchí curaid chúailgni</w:t>
        <w:br/>
        <w:t>co nadabraib úailli</w:t>
        <w:br/>
        <w:t>fritháilfither úaindi</w:t>
        <w:br/>
        <w:t>dáig is dar cenn lúaigi</w:t>
        <w:br/>
        <w:t>leitérthar co lúath</w:t>
        <w:br/>
        <w:br/>
        <w:t>má dchíu curaid chúailgne</w:t>
        <w:br/>
        <w:t>co nadamraib úailli</w:t>
        <w:br/>
        <w:t>ní ar teiched téit úaindi</w:t>
        <w:br/>
        <w:t>acht is cucaind tic</w:t>
        <w:br/>
        <w:t>gid rogáeth ní rogand</w:t>
        <w:br/>
        <w:t>is ar maith romolam</w:t>
        <w:br/>
        <w:t>reithid is ní romall</w:t>
        <w:br/>
        <w:t>imar thorand tricc</w:t>
        <w:br/>
        <w:t>bec nár chonair chonais</w:t>
        <w:br/>
        <w:t>ar a mét romolais</w:t>
        <w:br/>
        <w:t>cia fáth ar a thogais</w:t>
        <w:br/>
        <w:t>ó tháinic ó thaig</w:t>
        <w:br/>
        <w:t>is anoissi fúacraid</w:t>
        <w:br/>
        <w:t>is atáitgá fóbairt</w:t>
        <w:br/>
        <w:t>nach tánic dia fúapairt</w:t>
        <w:br/>
        <w:t>acht mad aigith meith</w:t>
        <w:br/>
        <w:t>is mithig</w:t>
        <w:br/>
        <w:br/>
        <w:t xml:space="preserve">ní cían iar tain coro comraicedar ar lár ann átha ⁊ adubairt fer diad ri coin culaind can tici siu a chúa ar sé dáig cúa ainm na claíne i sin tsengaidilc ⁊ secht meic imleasan bátar i rígrosc coin culaind dá mac imleasan díb sidi ⁊ siat cláena ⁊ nocho mó a domaisi dó iná a maisi dó som ⁊ dá mbeith ainib bad mó for choin culaind is ed rothuibébad fris ocus ro baí cá thabairt úas aird ⁊ dorindi laíd ⁊ imfrecair cú chulaind co tarrnaic </w:t>
        <w:br/>
        <w:br/>
        <w:t>can tici seo a chúa</w:t>
        <w:br/>
        <w:t>do throit re nert núa</w:t>
        <w:br/>
        <w:t>bid croderg do chúa</w:t>
        <w:br/>
        <w:t>úas análaib t ech</w:t>
        <w:br/>
        <w:t>bid atód fri hairis</w:t>
        <w:br/>
        <w:t>mairg tánic do thurus</w:t>
        <w:br/>
        <w:t>ricfa a leas do leigis</w:t>
        <w:br/>
        <w:t>mad dá rís do thech</w:t>
        <w:br/>
        <w:br/>
        <w:t>dodechad re nócaib</w:t>
        <w:br/>
        <w:t>im thorc toraig trétaig</w:t>
        <w:br/>
        <w:t>ré cathaib ré cétaib</w:t>
        <w:br/>
        <w:t>dot chur su mon lind</w:t>
        <w:br/>
        <w:t>dfeirg rit is dot fromad</w:t>
        <w:br/>
        <w:t>i comruc cét conur</w:t>
        <w:br/>
        <w:t>corob dait bas fogal</w:t>
        <w:br/>
        <w:t>do chosnum do chind</w:t>
        <w:br/>
        <w:t>cair cindus condricfaim</w:t>
        <w:br/>
        <w:t>in far collaib cnetfem</w:t>
        <w:br/>
        <w:t>cia linn ar a ficfam</w:t>
        <w:br/>
        <w:t>do chomruc for áth</w:t>
        <w:br/>
        <w:t>in for rendaib rúada</w:t>
        <w:br/>
        <w:t>nó for claidmib crúada</w:t>
        <w:br/>
        <w:t>dat shlaidi ret tslúaga</w:t>
        <w:br/>
        <w:t>má thánic do thráth</w:t>
        <w:br/>
        <w:t>ré fuiniud ré naidche</w:t>
        <w:br/>
        <w:t>madat éicen airthe</w:t>
        <w:br/>
        <w:t>comruc duid re boirche</w:t>
        <w:br/>
        <w:t>níba bán in gleó</w:t>
        <w:br/>
        <w:t>ulaid acot gairm seo</w:t>
        <w:br/>
        <w:t>rot gabsad ar t faill seo</w:t>
        <w:br/>
        <w:t>bid olc dáib in taidbsiu</w:t>
        <w:br/>
        <w:t>ragthar tairrsi is treó</w:t>
        <w:br/>
        <w:t>dotrala i mbeirn báegail</w:t>
        <w:br/>
        <w:t>tánic cend do sáegail</w:t>
        <w:br/>
        <w:t>imbérthar fort fáebair</w:t>
        <w:br/>
        <w:t>níba fóill in fáth</w:t>
        <w:br/>
        <w:t>bid mórglonnach bías</w:t>
        <w:br/>
        <w:t>condricfa cach días</w:t>
        <w:br/>
        <w:t>níba toísech triair</w:t>
        <w:br/>
        <w:t>ó niu co tí in bráth</w:t>
        <w:br/>
        <w:br/>
        <w:t>dá mbámar ic scáthaich</w:t>
        <w:br/>
        <w:t>a llos gaiscidh gnáthaig</w:t>
        <w:br/>
        <w:t>is amaráen imríaghmais</w:t>
        <w:br/>
        <w:t>imtíagmais cach fích</w:t>
        <w:br/>
        <w:t>tú mo choicli cridi</w:t>
        <w:br/>
        <w:t>tú macme tú mfine</w:t>
        <w:br/>
        <w:t>ní fúar ríam ba dile</w:t>
        <w:br/>
        <w:t>ba dirsan do díth</w:t>
        <w:br/>
        <w:t>bí tast dím do robud</w:t>
        <w:br/>
        <w:t>is tú is braisi ar domun</w:t>
        <w:br/>
        <w:t>nítfía lúag ná logad</w:t>
        <w:br/>
        <w:t>dáig ní dos úas dus</w:t>
        <w:br/>
        <w:t>as misi rofitir</w:t>
        <w:br/>
        <w:t>it gilla co ngicil</w:t>
        <w:br/>
        <w:t>a chridi inn eóin eitig</w:t>
        <w:br/>
        <w:t>cen gaisced cen gus</w:t>
        <w:br/>
        <w:t>romór faidi th enech</w:t>
        <w:br/>
        <w:t>coná dernum deibech</w:t>
        <w:br/>
        <w:t>siu gaireas in cailech</w:t>
        <w:br/>
        <w:t>biaid do chend ar bir</w:t>
        <w:br/>
        <w:t>a chú chulaind cúalinge</w:t>
        <w:br/>
        <w:t>rotgab baile is búaidre</w:t>
        <w:br/>
        <w:t>rotfía cach nolc úaindi</w:t>
        <w:br/>
        <w:t>dáig is dait a chin</w:t>
        <w:br/>
        <w:t>can</w:t>
        <w:br/>
        <w:br/>
        <w:t>asbert cú chulaind íarom fria araid ar a ngresad an tan ba ráen fair ⁊ ar a molad in tan ba ráen riam og comracc fri fer diad is íarom aspert a ar a fris tét an fer tarat amail téti bott tar catt nodnigh an fer amail neghar coipp i llundai notcúra an fer amail cúruss ben boídh a mac is íarom lotar do chluichiu an átha connigset ind ro múin scáthach dóib díb línaibh cloisid fer diad ⁊ cú chulaind clesa ingantai</w:t>
        <w:br/>
        <w:br/>
        <w:t>luid cú chulaind íarom co rro leblaing ina scíath fir diad focerd fer diad húath i sind áth co fo thrí co nangresed in tara arithisi ra lín at ⁊ infisi amail anáil i llés forbrid a méd co mba móam oltás fer diad fomna an gaí mbulga ol in tara dolléci ndó lasan sruth gaibthi cú cona ladair ⁊ imambeir do fir diad a timthiracht a chuirp tochomlai amail óenga co mba cethéora randa fichet tairindi fer diad sís in scíath ar sodin atnúara cu chulaind cusann gaí ósin scíath curro bris a cléith nasnai conlá triana chride fir diad</w:t>
        <w:br/>
        <w:t>trén uindes as do des</w:t>
        <w:br/>
        <w:t>maidid asnae foidb</w:t>
        <w:br/>
        <w:t>mo chride is crú</w:t>
        <w:br/>
        <w:t>mad ro ferus báig</w:t>
        <w:br/>
        <w:t>dorochar a chúa</w:t>
        <w:br/>
        <w:t>dursan a eó óir</w:t>
        <w:br/>
        <w:t>a fir diad a áin</w:t>
        <w:br/>
        <w:t>a bailcbémnig chaín</w:t>
        <w:br/>
        <w:t>ba búadach do lám</w:t>
        <w:br/>
        <w:t>ar comaltus cóem</w:t>
        <w:br/>
        <w:t>a airer na súl</w:t>
        <w:br/>
        <w:t>do scíath co mbil óir</w:t>
        <w:br/>
        <w:t>do chloidem ba cóem</w:t>
        <w:br/>
        <w:t>tornasc arcait báin</w:t>
        <w:br/>
        <w:t>immo do láim soír</w:t>
        <w:br/>
        <w:t>tfithchell ba fiu móir</w:t>
        <w:br/>
        <w:t>do grúadh chorcra choín</w:t>
        <w:br/>
        <w:t>do barr buidechas</w:t>
        <w:br/>
        <w:t>ba bras ba caín sét</w:t>
        <w:br/>
        <w:t>do chris duillech máeth</w:t>
        <w:br/>
        <w:t>no bíth imod thóeb</w:t>
        <w:br/>
        <w:br/>
        <w:t>do thoitim fria cú</w:t>
        <w:br/>
        <w:t>ba dirsan a lóeg</w:t>
        <w:br/>
        <w:t>nír anacht do scíath</w:t>
        <w:br/>
        <w:t>no bíd lat fria feidm</w:t>
        <w:br/>
        <w:t xml:space="preserve">ar comracc in tor </w:t>
        <w:br/>
        <w:t>ar maircc as ar ndeilm</w:t>
        <w:br/>
        <w:t>ba caín in scál mór</w:t>
        <w:br/>
        <w:t>no bristi ar cach slúag</w:t>
        <w:br/>
        <w:t>no curthea fo thraig</w:t>
        <w:br/>
        <w:t>dursan a eó óir</w:t>
        <w:br/>
        <w:t>a fir diad</w:t>
        <w:br/>
        <w:t>et idem</w:t>
        <w:br/>
        <w:br/>
        <w:t>cluithe cách caíne cách</w:t>
        <w:br/>
        <w:t>co fer diad i sind áth</w:t>
        <w:br/>
        <w:t>dursan úaitne óir</w:t>
        <w:br/>
        <w:t>forfuirmedh for áth</w:t>
        <w:br/>
        <w:t>cluichi cách caíne cách</w:t>
        <w:br/>
        <w:t>co fer diad i sind áth</w:t>
        <w:br/>
        <w:t>indar limsa fer dil diad</w:t>
        <w:br/>
        <w:t>is am diaid no biad co bráth</w:t>
        <w:br/>
        <w:br/>
        <w:t>in tan trá bátar in tslóig oc techt ó áth fir diad sades boí cú chulainn ina otharligiu andside conatatánicc ria cách senoll húathach co mbaí side ⁊ dá mac fice and dolotatar la coin chulaind for cúlaib ailli do ícc ⁊ búalad a chrécht do uscib conailli it hé a nanmanna side sás búan bithslán finnglas gleóir bedc tadcc talaméd rindd bir brenide cumang cellend gaenemain dichu muach miliucc den delt dubglaise céine doluid cú chulaind íarom dia búalad asna huscib sin lotar an slúaig secha fodes co ngabsatt dúnad a nimorach smiromrach dolluid mac roth ón tslóg fodes do frecomét ar hultaib co mbaí i sléibh fóit dúss ind faicfed nech ina ndiaid isbert side friu ná faca acht óen charpat</w:t>
        <w:br/>
        <w:br/>
        <w:t>dinda na tána so sís</w:t>
        <w:br/>
        <w:t>.i. caladgleó cethirn meic findtain fiacalgleó fintain rúadruca mind bángleó rochada mellgleó iliach airicar narad aisling naimirgin sírrabad súaltaim tochestal ulaid aislingi dubthaich aislingthi cormaic con longes toichim na mbuiden gleóud in chatha damgal na tarb a us in duib chúalngni for táin</w:t>
        <w:br/>
        <w:br/>
        <w:t>caladgleó cethirn in so afechtsa</w:t>
        <w:br/>
        <w:t>atchíu sa carpat tarsin mag atúaid indiu or mac roth ⁊ fer findlíath cen gaisced acht óendelc nargaid ina láim indar lat is denn céttamun fil for sin carpat is cumma congoin in n araid ⁊ inna heocho is ed hed lais nícon tair in slóg i mbethaid mílchú alath ríam cia sin a fergais bar ailill in dóig bad é conchobar nó celtchair nách dóich ol fergus dóig lim immorro rombad hé cethern mac fial fóebuirderg fintain ocus ba fír són didiu fosnóbair side íarom tresin dúnad ⁊ gontai seom sochaidi ⁊ gontar som co mór co lluid cona inathar ima chosa dochum con chulaind triasin cath arceisi de a guin cuinnig liaig dam sa ol cethern fri coin chulaind dogníthi cosair úrlóchra dó ⁊ frithardat fris is and foídis cú chulaind lóeg úad i sin duibdúnad co fiacha mac fir febe do chuindchid legi ⁊ asbert nosmairfed som uile cid fo thalmain no betis i sin dúnad mani ríastais chucai som do chomchisin cethirn nírbo réid lasna leigi anní sin ar ní baí i sin dúnad náchidrubad som tégit as trá na leigi dia indsaigid danéici íarom in cétna liaig donánic nícon bía a mbethaid or seiside nícon bía so didiu it bethaid ol cethern beantai dia durn co tuilid a inchind for a chlúasaib marbaid cóecait leigi díib fón indus sin nó marbaid cóic firu déac díb amin in fer déidenach níndránic acht ind mbeimme conid corastair i mmúaidhi anachtai side la coin culaind íarom</w:t>
        <w:br/>
        <w:br/>
        <w:t>tíagar úaidib co fíngin fáithliaig .i. liaig conchobuir co tísad do choimchisin con culaind ⁊ cethirn ní maith dait or cú chulaind fri cethern na leigi da marbad ní fuigébthar forro tuidecht cucut itir ní maith dóib som didiu epert ind uilc frim sa air is ed adbered cach liaig díb adoféchad ná bad beó ⁊ ná bad indlego itir conid iar sin nambenad som cona durn conacadar som in carpat fíngin a ndochum air adcúas dó trummi do choin chulaind ⁊ do chethern téiti cú chulaind ar a chend foimte dún cethern or cú chulaind ⁊ ba di chén ar ro marb cóic leigi déac ocu téit fíngin cuici danéici di chéin cotumaici si ol cethern is tend lim in forgom sa cetadomránic</w:t>
        <w:br/>
        <w:t>bangal báethúallach in sin or fíngin is dóig bid fír ol cethern dománic ben máethainech bánainech lecanfata chaínmar mong find fuirri ⁊ dá én óir for a gúalaind ⁊ brat tlachtgorm corcarrda hi cennfait impe cóicdornn fuillechta di ór ar a druim craísech foráith faébrach étrom ina léim claideb benndornach iarna imdae osé amulach is mór a delb is é rombí ⁊ cetadomthánic aill amae or cú chulaind meadb crúachan sin fingal étrom induthrachtach in so nítbérat ol in liaig is fír ol cethernn dománic ócláech cromscíath co fáebar condúala fair sleg chuarrind ina láim calc dét iarna imda trí tuith fair brat donn i filliud imbi delg nargait nand ruc fuil mbic húaim sea rofetar sa or cú chulaind illand mac fergusa meic roíg sin galach dá féindid andso ol in liaig is fír or cethern damánic dias dá fotalscíath leó dá fiamchalad arcaid for cechtar de búaile argait im chechtar naí dí sleig cúicrindi leu féthan arggait imppu tuidmaíle foraib muinchorach nargaid im chechtar naí rosfetar sa ol cú chulaind oll ⁊ oichne dá dalta ailella ⁊ medba in sin nícon tíagait a noíndin itir nach erdalta gona duine bís leó som it é nodgonad</w:t>
        <w:br/>
        <w:br/>
        <w:t xml:space="preserve">dománcadar dá lóech aili didiu ol cethern congraim nán néicside foraib oté ferrnaidi rusfetar sa ol cú chulaind bun ⁊ mecon in sin di sainmuintir ind ríg duba ind fuil se ol in liaig dochótar triat chridi forrtharrsnu co ndernsat crois de indut ní argenus a nn ícc ol sé fil lim immorro di feib eolais co náchatbertais dergrúathar dá mac ríg chailli in so ol in liaig is fír ol cethern dommánic dias óicfended oté findliatha ⁊ fidchúach cechtar de is mó fír ol cethern dochóid a mbiur sa tresind ala naí rusfetar sa ol cú chulaind dagóic do mórthelig meadba in sin bróen ⁊ láiréne dá mac teóra soillse da mac ríg chailli congal trí níath anísiu ol fíngin .i. in liaig fír or sé dománic triar cutrumai rond créduma eturra rocrechta fo eill ⁊ luin trí trúaill banba in sin di muintir chon raí meic dáiri búrach trí féindetha annísiu or fíngin fír or sé dománic triar ócfénded congraim féindidi foraib muntorc argaid ima mbráigit cach áe ⁊ dorn lán do chruíseachaib la cach náe adcomaing cach fer </w:t>
        <w:br/>
        <w:br/>
        <w:t>fír ol cethern dománic triar ócfénded putrall máile duibe for cach náe cochléne brec lígda im gach náe ⁊ trí lorga iairn ina lámaib trí fruích baíscne sin trí fuis méisi medba or cú chulaind attach dá derbráthar in so ol fíngin is fír or cethern damánic dias cétríglach dá brat dubglasa impu dá chromscíath co fáebar chondúala foraib manaís lethanglas for crunn midsing i lláim cechtar de rofetar or cú chulaind cormac colomon ind ríg ⁊ cormac maíle ogath it imfoicsi ém inn fuil ro fersat fort ol in liaig it chróes dochótar a ndís immosrocréchtatar a ngái indut cungus dá derbráithre in so ol in liaig dóig ol cethern domáinic dias ócláech folt cass buide for sin dara naí folt cas dond for a chéli dá gelscíath leu co túagmílaib óir claideb dorngel iarna nimdaib léini chulpatach co ndergindliud impu rusfetar or cú chulaind mane aithremail ⁊ maine máithremail andsin imrubad meic ⁊ athar in so or in liaig is fír ol cethern damráncadar dá fer dermóra caindeldercai co mbendaib óir for a cennaib claideb órduirn foa choim cech fir ferbolc impu co tici a ndí aithircc ardarcc óir bric im chechtar de rosfetar or cú chulaind ailill sin ⁊ a mac .i. mane condusgeb uile ceist cindas atomchíi sea a poba a fíngin ol cethern ní gó ém ol fíngin nítad tabartha buí duit ar dartaib indosa céin ba deisib ⁊ tririb ba herusa do chomchisi or fíngin in tan as slicht slúaig ar atbéla do anim cip cruth imsoí fíngin in carpat úad la sodain romsechis se amail do chéiliu is and tucaib dornd dó co mbaí dar dí fert in charpait condreised in carpat huile is andsin asbert cú chulaind</w:t>
        <w:br/>
        <w:br/>
        <w:t xml:space="preserve">is dúaig in lúae sengrantae se lat is de atá óchtur lúi hi crích rois beós ba córu bid for náimdib immabertha or cú chulaind oldás for legi is andsin íarom erpais in léig togu dó im bad buith for a </w:t>
        <w:br/>
        <w:br/>
        <w:t>ro iadh in slóg imbi som íarom conmelt som didiu foraib co torchair eturru amlaid</w:t>
        <w:br/>
        <w:t>fiacalgleó findtain so sís</w:t>
        <w:br/>
        <w:t>is íarum dolluid findtan do dígail a meic foraib trí cóecait fer nimrind dó dá gáe for cach crunn leu ⁊ fochroisse impu dober sidi secht cathu dóib conná térno nech dia muintir acht héseom fesin ⁊ a mac is íarom etarscarthar side fris som fon amdabaid scíath ⁊ anachta la hailill ar a omun som ⁊ ar nách nimbred foraib co tísad la conchobar don chath dobert som cairdi friu som íarom ar telcod a meic dó</w:t>
        <w:br/>
        <w:br/>
        <w:t>rúadrucca mind annso sís</w:t>
        <w:br/>
        <w:t>dolluid mend mac salchada chucu íarom trícha fer nimrind dó docer la meidb íarom dá fer déac díb som ⁊ dá fer déc dia muintir som didiu ⁊ goíta som fesin calad ⁊ ba forrderg a muinter is de atá rúadrucca mind doléicsed dúnad iar sin do miunn ⁊ ní gegain side didiu nech díb som acht in sin namá asbreth fris ní b boí cin no mbeith dóib ní adalsad a mendot for bóaind hi correndaib is and baí side ⁊ ní po sár dó telcudh dúnaid dó co taísed don chath la conchobar</w:t>
        <w:br/>
        <w:br/>
        <w:t>bángleó rochada annso</w:t>
        <w:br/>
        <w:t>is íarom dosnáinic rochad rigderg mac faithemain di ultaib trícha fer nimrinn dó ⁊ gabais telaich ina farrad ⁊ arfócarthar i sin dúnad asbert findabair íarom ba hé a cétserc má rodcarais didiu or ailill ⁊ medb guid ossad dó co tí la conchobar don chath ⁊ foí lais ambárach d adaig dogníth uile cen corbo réith a breith fair focres a phupall do suidiu a findabair ⁊ faíd la isin ningin adfiadar són dona secht rígaib di muma asbert rí díb side dobrethai dam sa an ingen sin ol sé for cóic aitirib déac ar tuideacht in tslúaigid sea</w:t>
        <w:br/>
        <w:br/>
        <w:t>atamatar a móirseiser dambreth da cách úadib in cor sin tíagait dia dígail íarom for maccu ailella i nglenn domain bátar oc foraire ón tslóg faráith medb ón íarom faráith in trícha cét na ngailian faráith ailill faráith fergus docertar and secht cét i nimsligi glindi domain is hé bángleó rochada in sin ⁊ imsligi gleanndomnach rochúalai findabair annísin .i. apthain na secht cét triana fochann atbail ar féili and sin is de atá findabair slébe</w:t>
        <w:br/>
        <w:t>meillgleó niliach so</w:t>
        <w:br/>
        <w:t>dolluid chucu íarom hilech senathair lóegairi búadaig for áth feidli lóegaire búadach mac connaich buidi meic hiliach buí icá gairi la húa hi ráith impail dofóccair dochom in tslúaig co tóetsad a n dígail lais is amlaid dolluid ina charput chretach nimbi cen fogaimen cen fortgai dí sengabair buidi fón charput crín ocus línais a charpat nimbi di chlochaib co mbu lán co tici a focharpat asorggad cách dothéiged dia déchsain ossé tarrnocht lebarpentol ⁊ in clapar triasin creit sís rathaigis íarom in slóg indas in toichime dombert contibset in fear tarnocht is and ro choisc dóchae mac mágach in dáescorslóg ocon chuidmead ⁊ asbert som fri sudiu tara héisi is é no bered a chlaideb ⁊ no bíad a chend de deuth laí acht imrobreth som a chumang for sin slóg la sodain raithigestair in smirchomairt adfes dó ba do chnámaib bó nuladdogníth is íarom dogní som in smirchomairt naile ina farrad co fil in dí smirumair immaille di chnámaib fer ól nécmacht gatais dóchá a chend de som íarom d adaich ⁊ bertai dia húa dogéni cairdes fri suidiu ⁊ baí a chlaideb lais mellgleó iliach sin uair condidnatib in slóg</w:t>
        <w:br/>
        <w:br/>
        <w:t>airecor narad ann so</w:t>
        <w:br/>
        <w:t>dollotar dochum thaillten íarum in slóig ataroirthetar araid ulad trí chóeca a llín dofuitet a trí comlín leó ⁊ dofuitet som feisine roí arad is hed a ainm ind luic i torchratar cona feadain ar tánaig bó cúailngi</w:t>
        <w:br/>
        <w:br/>
        <w:t>aislinge naimirgin annso</w:t>
        <w:br/>
        <w:t>aislingi naimirgin trá iar sin hi tír thailten dosmbidc as a aislingi coná hétad dune a ainech do i tailtin is and táinic cú raí mac dáire cusin slóg do chomruc fri coin culaind adchúas dó ro gab a óenur trí mísa gaimrid fri feraib hérend ní ba fearrda la coin ruí mac dáiri teacht íarom ar a cheand ind fir tregdaithi créchtaigthi ar ro bíth cú chulaind co ndechaid a áltaib dó is íarom dobidc cú raí díbrucud ar ceann araile fri hamargine co mmafrecraidis na clocha i sinn áer is íarom gáid cú raí inní amargine im légud ina tána dar tailtin léicsis íarom amargin nír bo machtad immorro bith ar égin nombertha ocus doringelt cú ruí dó som nád bíad i coímthecht in tslóig ó húair sin dogníth didiu luith cú raí ón tslóg fo chétóir in tan íarum adidchondairc amairgin dosoíset clár clé fri tailtin ⁊ fri ráith nairthir feccais forro aithirrach is ed tres ndíríme na tána arro marb díb sin ocus a mac conall cernach anais lais oco thimthirecht di chlochaib ⁊ gaib</w:t>
        <w:br/>
        <w:br/>
        <w:t>sírrabad súaldaim annso</w:t>
        <w:br/>
        <w:t>céini dongníthea trá ina hí siu adchuadamar rocluinethar súaltaim ó ráith súaltaim i mmaig muirrthemné búadrugud a meic con culaind fri dá mac déc gaile dána ⁊ mac a sethar is and asbert súaltaim in nem maides fa muir thar chrícha fa thalam conscara fa gáir mo maic se ol sé re néccomlonn</w:t>
        <w:br/>
        <w:br/>
        <w:t xml:space="preserve">dothét íarom dochum a meic ba holc la suide tuidhecht dó chuccai cia nongonta ní mbiad som nert dia dígail erg co hultu ol cú chulaind ⁊ taibret cath fo chétóir do naib óccaib mani thibreat nícon díastar foraib co bráth ammanaca a athair íarom nícon robai ina chorp áit </w:t>
        <w:br/>
        <w:br/>
        <w:t>forrumai conchobar íarom láim for a mac for findchad fer mbend is aire asberar do suidiu fo bíth no mbítis benna argaid fair</w:t>
        <w:br/>
        <w:t>tochestol uladin so</w:t>
        <w:br/>
        <w:t xml:space="preserve">atroí a findchaid not foídiu co dedad có inber co leamain co fallach co hillann mac fergossa co gabar co dorlunsa co himchláriu co derg inderuc co feidlimid co cilar cétach co fáeladán co rochaid mac faithemain co rigdond co lugaid co lugda co cathbuith có inber co trí coirbriu co haelai co laeg </w:t>
        <w:br/>
        <w:br/>
        <w:t xml:space="preserve">mac morna co felunt co coin culaind mac súaltaim co muirthemne co haimirgin co heas rúaid co lóeg co leiri co mac sálcholca co coirenda co coin rí mac amargin coa raíth co hóengus fer mbenn umai co hogma ngrianainech co brecc co heo mac noircne co toillchend co saithi co mogoll echbél co magnai co conla sáeb co húarba co láegairi mbuagach co himpail co hailile namargine co tailtin co furbaidi fer benn co seil co manes co cúscraid mend co maich co fíngin co findgabra co cremath </w:t>
        <w:br/>
        <w:br/>
        <w:t>oc irnaidi do mac su or in slóg dochótar co tríchaid cét leó do theamraig do chuindchid eirc meic carpri níad fer ⁊ fedelme nóichridi condontísat a ndá tríchaid cét sin ní ragam dom maigin sea ní aniub chétus ol conchobar co fesadar fir hérend mo diuchtrad sa asin ches a raba luid conchobar ⁊ cealtchair tríb coíctib carpat co tubartadar ocht fichti cend díb ó áth airthir midi is de atá áth féne bádar and oc frecomét in tslóig ⁊ ocht fichid ban ba sí a nernail din brait dobretha a cenda and ⁊ dofaídi conchobar ⁊ celtchair dochum an dúnaid is and sin asbert celtchair fri conchobar táibli lethderga la ríg nága samlaithiu co fodbaib fethe dees miomain im chét cróeb di thailc traigead trícha cetharriad cét crúaid neach damela cét im cét druad diar tuus na esbiad fer feraind im druimne conchobair fochleamar cath clichit a féine rogenetar cath for gáirich ⁊ irgáirich ol sé nó comad hé cúscraid mend macha mac conchobair ro chanad in láig sea in adaig riasin cath for slicht na laídi ro chan</w:t>
        <w:br/>
        <w:br/>
        <w:t>mór a ossad osad cuilleand móra cocuir cocuir delend móra echgracha echracha alais nó asail móra tedmand tedmand tuath breissi</w:t>
        <w:br/>
        <w:t>toichim na mbuiden annso</w:t>
        <w:br/>
        <w:t xml:space="preserve">céin trá ro gníthea ina físi seo ro airlesatar connachta a comairle ailella ⁊ medba ⁊ fergusa techtaireda úaidib do décsin ulad dús in torpartatar an mag is and sin íarom asbert ailill eirc a meic roth trá or ailill ⁊ décca dúnd indat ole inna fir i sin mag sa midi i tám tucas sa a mbrait ⁊ a mbú dobérad cath dam sa mad tacar dóib mani torpartadar didiu nísnidnus sund ní bus síriu luid mac roth íarom do décsain ⁊ do frecomét in maigi da athrala aithirrech co hailill ⁊ medb ⁊ fergus in cétna fecht íarom doréccacha mac roth húad do accmac slébe fúaid co nacca iar sin dorrala ina huili fiadmíla asin fidbaid co radabar i sin maig huile in fecht naili didiu or mac roth doréccacha úaim in mag co nacca in tromchiaich ro lín na glendu ⁊ na fántu co nderna na tilcha eturru amail indsi i llochaib dommárfas iar sin ina oíble tened asin mórchiaich sin iar suidiu domárfas ilbrechtrad cach illdatha i sin bith atchondarc íar sin in saignénraith ⁊ in mbreisimnich ⁊ in tornich ⁊ in gaíth móir bec nád rucc mo folt dom chind ⁊ nácharam trascair dar maiss </w:t>
        <w:br/>
        <w:br/>
        <w:t xml:space="preserve">rochúalu su fetgaire na claideb ⁊ na calg ndét in sin breisimneach na narm caulgairi na carpat basgaire na neach nert ina nerrad búrach ina féndeda fúaim na mmíled mórbruth ⁊ ferg ⁊ borrfod ina láth ngaile oc dechrad dochum in chatha la mméit inna feirgi ⁊ ind lúthbasa inddar leó ní tairset itir or fergus artanesamar or ailill itát óic lind dóib ricfa su a lleas ón or fergus fo bíth ní foigébthar i nn érind uili nach a niarthar domain óthá greciae ⁊ sceithiae síar co hindsi orcc ⁊ co colomna hercoil ⁊ co tor mbreogain ⁊ co hindsi gaid nech foló ultu foa mbruth ⁊ foa ferg or fergus is iarsin íarom luid mac roth aridise do décsain toichme fer nulad co mboí inna ndúnadh oc sleamain midi luid íarom aridisi co hailill ⁊ medb ⁊ fergos ⁊ adfét scéla derba dóib co nebert mac roth acá naisnéis táinic buiden mór bruthmar brígadach borrfadach i sin telaich oc sleamain midi for mac roth dóig lim immorro is árim tríchat cét inti rostellsad a nétaigi díib fo chétóir ⁊ ro cechladar fert fótmaig fo suidiu a taísich lóech cáem seta for a ard óemind caínem do rígaib a delb i nairinach na buidne folt findbuidi fair ossé cas deas tóbach druimneach co rrici áth a dá gúaland fúan cas corcra imbi hi forcipul bretnais derscaigthech dergóir ina brut for a brundib rosc roglas rocháin ina chind coinsiu chorcarda lais ossí fochóel forleathan ulcha dégablánach erchas órbuidi occa léne gel chulpatach co ndeirgindliud i custol imbi </w:t>
        <w:br/>
        <w:br/>
        <w:t xml:space="preserve">cétbuidne ⁊ is amlaid doesetar ⁊ a nglúne fri talmain ⁊ imbel a scíath fria smecha ocus domfárfas atá forminde for erlabra ind óclaích móir borrfadaich as toísech don buidin sin tánic buiden aile and didiu or mac roth is aidbliu trícha cét a forcsi fer cróda annsam caín cendlethan inna hairinach folt dondchas fair ulcha fota indchóel dégablach lais brat dubglas fo los hi forcipul imbi delg nduillech dfindruine húasa bruindib léne gel chulpatach co glún scíath erradach co túagmílib fair máeldorn findargait foa choim sleg chóicrind ina láim dofesid ar bélaib toísich na cétbuidne cia sin a fergais or ailill rofetar sa ém or fergus ina buidni sin .i. conchobar rí cóicid hérind is hé deisid for sin fert fótmaig sencha mac aililla erlabraid ulad is é deisid ar a bélaib cúscraid mend macha mac conchobair is hé deisidh for láim a athar is bés don gaí fil na láim ind abairt ucut ria coscor ní imrind ríam ná híarom is dagáes nimgona fri fúabairt cach nítha tánic sin or fergus fogébad a nacallaim sund or medb tongu do día toinges mo thúath ém or fergus ní rogénair i nérind co se slúag argara uladdo grés tánic buiden aile and didiu or macroth is </w:t>
        <w:br/>
        <w:br/>
        <w:t xml:space="preserve">folt étrom grelíath fair súili buidi móra ina chind brat buidi co nechlaim gil i faithi imbi scíath bémnech co fóebar condúalach fair dianechtair gaí slindleathan slegfota co mbróen fola iarna chrunn ⁊ gaí a thánaisi co crú bidbud iarna gin ina láim claideb bémnech már iarna formnu cia sin a fergais or ailill ní imgeb comroc ná comlond ná comrom in láech dodánic .i. lóegaire búadach mac connaig meic ilech ó impuil antúaid or fergus tánic buiden mór aili and didiu i slemain midi i sin telaich or mac roth lóech munremar collach caín i nn airinach na buidne sin folt dubchas fair ossé corcra gormainech rosc nglas lainderda inna chind brat odarda fochlaidi imbi bretnas bánairgit and dubscíath co mbúailid humae fair gaí súilech co foscadaib ina láim léne trebraid co ndercindliud imbi claideb co nimdornn diad tara étach anechtair cia sin a fergais ol ailill is cor láma ar ugra dodánic is tond romara báides minglaisi is fer trí ngretha is bráth mbúabthana bidbad dodánic or fergus .i. muinremur mac gerrcind ó moduirn atúaid tánic buiden mór aili ann didiu i sin telaig i sleamain midi or mac roth buiden rochaín roálaind itir lín ⁊ costud ⁊ timthaigi is borrfadach dofarfobrit in tulaig forrochroth in slóg an armgrith rolásad oc teacht ind réimme lóech cáem gráta i nn airinach na buidne áilldem do daínib </w:t>
        <w:br/>
        <w:br/>
        <w:t xml:space="preserve">claideb iarna sliasaid dercscíath co mbúaili chaladargait fair gaí tresemnech slindlethan ina láim cia sin a fergais or ailill is lonnbruth barand is laimnid cach catha is búaid cech ergaile dadánic ann connad mac mornai ó challaind and sain or fergus tánic buiden aili ann didiu i sin telaig oc slemin midi or mac roth is toichim slúaig ar méit toíseach fil i nairinach na buidne sin ní coimdig láech bad chaíme itir delb ⁊ timthach ⁊ dechelt folt tóbach dergbuidi fair gnúis chóir chorcra chutromae aged focháel forlethan beóil derga thanaidi dét níamda némonnda guth glan gleórda cuinsiu chaín chorcarda chumdachtach áilldem do delbaib doíne brat corcra hi forcibul imbi bretnais foa llánecor de ór húasa bánbruindib cúarscíath co túagmílib ildathacha co cobroth aircid húasa clíu gaí fota fáebarglas la foga féig fobartach ina láim claideb órduirn óir for a muin léne chulpatach co ndergindled imbi i custul cia sin a fergais or ailill rofetamar immorro or fergus is leth gliad ém or sé dadánic and is cláriud comlaind is lonnbruth árchon rochaid mac faithemain ó brig dumae far cliamain in sin rofoí la far ningin si .i. la findabair tánic buiden aile and didiu i sin telaich i sleamain midi or mac roth lóech oircnech remarsliastach mór i nn airinach na buidne sin bec nach remithir fer cach mball de ango is fer co talmain ol sé </w:t>
        <w:br/>
        <w:br/>
        <w:t xml:space="preserve">méit ⁊ costud ⁊ córi cúicroth óir fair brat húaine hi forcibal imbi bretnas óir i sin brot húasa dóit léne gel chulpatach i custol imbi tuiri rígthaigi ina láim claideb órduirn iarna formna is bruthmar a bara in chaurad chomramaich dadánig and ém or fergus amorgene mac eccetsalaig goband ó búais atúaid ann sin tánic buiden aile and didiu i sin telaig a sleamuin midi ar mac roth is bádud ar méit is tine ar áine is leó áithigi is cath ar lín is all ar mét is oll ar nert is bráth ar a bláiriud is torand ar a tharpthigi lóech garbainech húathmar i nairinach na buidne sin ossé brúach bélmar folt garb grendliath fair ossé srónmar ballderg brat riabain imbi cúailli iaraind for a brut cromsciath co fáebur conndúala fair garbléne trebraid i custol imbi liathgaéi már ina láim tricha semand aire claideb secht mbrotha iarna formnai atracht in slóg uile ar a chind ⁊ ro lá dírmae din chath imbi oc teacht i sin telaig is cend erbága dadánic or fergus is leth catha is greit ar gail is tond ainbthine bádas is muir dar crícha .i. celtchair mac cuitheochair ó dún lethglaisi atúaid tánic buiden aile ann didiu i sin telaig a sleamain midi or mac roth lóech óngel ina hairinach find huile itir folt ⁊ abrotchor ⁊ ulchai ⁊ dechelt scíath co mbuailid </w:t>
        <w:br/>
        <w:br/>
        <w:t xml:space="preserve">tánic buiden aile ann didiu i sin telaig i slemain midi or mac roth dá óclóech cáema cosmaili díb línaib ina hairinach fuilt buidi foraib dá gelscíath co túagmílaib argait foraib atá immáes eturru immalle doaurcbat dóib a cossa ⁊ fosruimet nocon alt dóib taurcbáil a coss do neachtar de seach araile cia sin a fergais or ailill dá ánrad dá anloise dá rind ága dá chaur dá chleth bága dá drec dá thene dá chathmilid dá chathchuimnid ergaile dá deil dá dána dá threitill uladimma ríg fiachna ⁊ fiacha dá mac conchobair meic neasa dá chridiscél thúaiscirt érenn or fergus tánic buiden ele and didiu i sin telaig a slemain midi or mac roth trí hóclaích grísta gráta gormanig ina hairinach trí bearrtha blaibuidi foraib trí broit óendatha impu hi forcibul trí delgi óir húasa ndóitib teóra léne monasacha co ndergindtliud i custul impu trí scéith cosmaili foraib trí claidib órduirn iarna fórmnu teora slega lethanglasa inna ndeaslámaib atá imáes eturru trí anchinnid choba trí mórglonnaich midlúachra trí ruirig roth trí harsidi airthir fúata or fergus trí meic fiachna ind sain i ndegaid in tairb .i. rus ⁊ dáiri ⁊ imchath or fergus tánic buiden aile and didiu i sin telaig i slemain midi or mac roth fer bresta bruthmar ina hairinach súile rúaderga curata ina chind brat brec imbi roth aircid and scíath glas for a chlíu claideb co nimdorn argaid fó sliasait gaí derscaigthi co nagam amainse ina deis díglaig léne geal </w:t>
        <w:br/>
        <w:br/>
        <w:t xml:space="preserve">lecanfota ina hairinach folt donn cráebach fair brat derg fo loí chaín imbi léne dergscoigthi dealc nóir húasa dóit ina brot claideb dercscoigthi co nimdurnn findarcaid for a chlíu scíath derg fair manaís leathanglas for dúal altchaín uindsenn ina láim fer trí mbailcbémend dadánic or fergus fer trí raiti fer trí ruti fer trí ramada fer trí mbúada fer trí ngretha conboing nitha for náimdiu i nalailiu crích fergnae mac findchoíme a coronn sin tánic buiden aile and didiu i sin telaich i slemain midi or mac roth is aidbliu trícha cét a faircsi láech uchtgel rochóem ina hairinach cosmail fri hailill ucut itir mét ⁊ maisi ⁊ dechelt ⁊ errad mind óir húasa mullach brat dergscoigthi imbi hi forcibal bretnas óir i sin brot for a bruindib léne co ndergindliud i custul imbi scíath bémnech co nimlib óir fair tuiri rigthaigi ina láim claideb óirduirn iarna formna is muir tar glasa dodánic ann ém or fergus is londbruth loga is dífulaing a bara fri hécraidi furbaidi fer benn inn sin or fergus tánic buiden aile and didiu i sin telaig i sleamain midi or mac roth adláechda díáirme ol mac roth errada inganta écsamla impu seach na buidne olcheana is bladach dodechadar didiu itir arm ⁊ étach ⁊ errodh slóg mór borrfadach i sin buidin mac brecderg ina hairinach áildem do delbaib doíne a delb ergal án riam scíath taulgel ina láim co cobrud óir fair ⁊ bil óir imbi gaí áith étrom co foscod ina láim brat corcra cortharach i forcibul imbi delc narcuid i sin brot ar a bruindib léne gel chulpatach co ndergindliud imbi claideb </w:t>
        <w:br/>
        <w:br/>
        <w:t xml:space="preserve">dos icfe uile ell condolba oc aicsin in meic i sind níth már sin rocechlastar rucht claidib conchobair amail gloim nárchon ic tesorcain in meic focicher cú chulaind trí múru doíne immon cath oc saigid in meic bic bith condalb donuapérat laíth gaili fer nulad in díáirmi or fergus is fota leam trá or mac roth bith fri haisnéis ineich adcondarc uili acht dodechad etarport co fis scél dúib se dofucais ar fergus ní thánic didiu conall cernach cona mórbuidin or mac roth ní thángadar trí meic conchobair cona trí cóectaib cét ní thánic trá cú chulaind and arna chréchtunugud i nn écomlund acht mása err óencharpait or mac roth nammá is dóig bad né in so thánic ann dá each dronchara fona charpat ité scúablebra baslethna forlethna fossenga ardchenda túagmair gobchóela bolcsróna dá ndroch nduba tairchisi fonnaid réidi ruirtecha cret urard dresachtach pupull uainidi huaitne intnaise ócláech i sin charpat sin cetherlethan corcaineach súasmáel cas círdub fair co ticci áth a dá ghualand cethochruss nó ceatharfochrus bruit deirg imbi ceithri claidbíni clis hi cechtar a dó dhóit claideb órduirn for a chlíu sciath ⁊ sleg lais ceithri cneslénti fichit imbi fo thétaib ⁊ refedaib ar a ara bélaib dá chúlaid ind arad frisna heocho na éisi ina ladair riam sair fithchell for scarad eturra leth a fairne di ór buidi anaill ba de findruine búanbach foa díb slíastaib naí cles do chor dó a nardai cia sin a fergais or ailill ní anse or fergus cú chulaind mac soaltaim a sídaib ⁊ lóeg mac riangabra a ar a con culaind insain or fergus mór do chétaib trá ⁊ mílib or mac roth doroacht in dúnad sa ulad </w:t>
        <w:br/>
        <w:br/>
        <w:t xml:space="preserve">luid conchobar trá cona slógaib co ngab dúnad hi comochraib dia chélib guitir dál ó chonchobar do ailill co turcbáil ngréné arabárach ⁊ basisestar ailill ar feraib hérend ⁊ ar in longess ⁊ basisestar conchobar ar ultaib ⁊ focertar pupaill conchobair íarom is heth moth ba fornocht talam eturru ⁊ daneccab hulaid re fuined ngréne is ann sin asbert in mórrígan i sin dorbles itir in dá dúnad crenaid brain bráigde fer bruinded fuil feochair cath coinmid luind mesctuich tuind taib im thuill im níthgalaib iar luimnich luud fianna fetal ferda fir crúachan cotascrith imm ardbith cuirither cath ar cosa alailiu cénmair hultaib mairc iarnaib mairc d ultaib immorro cén mair iarnaib is ed dobreth hi cluasaib iairn mairc hultaib ol niscainedar a ngle ro baí cú chulaind trá oc fedain chollna ina narrad dobreth biad dó óna briugadaib in naidchi sin ⁊ dothéigdis dia acallaim fri dé ní rubai neach díib clíu do áth fir diad h uinse albani asin dúnad aniarsin dúnad sair ol in tara fri coin culaind h uindse ceithern gilla ar a cend conricfet in gilla sin or cú chulaind regaid in talbani tarsin mag intí nád géba acorthi regaid do chobair na ngilla dogníth són íarom amail asindubairt cú chulaind cindus nondfechad gilla ulad in cath is fearrda ol in tara ba bág dóib som a toitim oc tesorcain a néiti ol cú chulaind ocus anosa na óclacha amulchacha nodfechad indosa ol in tara in tánic néll solus for sin ngréin beós for cú chulaind nathó ém ol in tara apraind nachimbaí si nert do theacht cucu ol cú chulaind consinter chena indiu ol in tara im thráth turcbála gréne aes úallach fiches in cath indossa ol in tara acht nád fil rígu and air is cotlud beós dóib is and asbert fachtnai in tan donórcaib grían nó is hé conchobar ro chan trena chodlad comérgid ríg macha morglonnaich muinter fial meilid fáebra fichit cath claidig búrach bendaich scíathu scítha láma labra a néiti écórai cosnadae concherd cách cath ar cosa araile laith tigernach dodaircéba liblait a rrém </w:t>
        <w:br/>
        <w:br/>
        <w:t>ferrda fid forsa saig ⁊ forsa leasad ibaib dagda doirp a fuile línfaid cauma chridi a rígna tuidicfaid eblaid a samgubae commed fuileach férach fót forsa lestais forsa sestais comérgid ríg macha cia ro chachain so or cách conchobar mac nessa or sét nó fachtna ro chachain ol sét cotlaid cotlaid acht far cathais co cloth lóegairi búadach afraigid ríg macha aurchlaidig far mbú tesorcid far mbroit inneossartar connachta di aird huisnich diupart taib imdid loissither feithi selais domun clár gáirigi cia ro chachain so or cách láegairi búadach mac connaid buidi meic ilech cotlaid cotlaid for siat acht far cathais anaid fris beós ol conchobar co taurcba grían co mmaith hi nglennaib ⁊ hi tuaigebrachaib na hérend an tan adchondairc cú chulaind na ríga anair oc gabáil a mind for a cennai ⁊ oc tesorcain na mbuiden asbert cú chulaind fria araid ar a ndiuscad ultu ocus asbert in tara nó is é amargind mac eicit in fili asbert comérgid ríg macha mórglondaich muintir fial miandaighter bobd bú imbial insernd crú cridi inreith níth niaba nertaid gal cridi crú for telaib nó for tinn teched .i. for toind teiced tercbaid nó teilcfid isnis nithu ní fríth fri coin culaind cosmail con culaind conben mian macha mochtrád más ar buáib cúailngi comérgid com dosruisces ol in tara samlaid dodeochadar sin chath tornocht acht a narmo namá in tí dia tá dorus a pupaill sair is trít síar dodeochaid is degchobair éigne ol cú chulaind imthúsa ulad trá ní de leantar sund calléic imthús immorro fer nérind cotagart badb ⁊ bé néit ⁊ némain forru ind aidchi sin for gáirig ⁊ irgáirich conidapad cét lóech díb ar úathbás nírbo hísin adaig ba sámam dóib</w:t>
        <w:br/>
        <w:br/>
        <w:t>tochostul fear nérend andso</w:t>
        <w:br/>
        <w:t xml:space="preserve">ro chachain ailill mac mátae in naidchi sin riasin cath co nepert atraí a thriagthréin nodfoídiu co trí conaire slébe mis trí lesfind lúachra trí meid corpthe loste trí buidir búaisi trí boidb búaidnigi trí búaideltaich berba trí muiredaich marga trí lóegairi leici dergi trí suibne siúire trí échtaig áne trí dóil eirrig trí damaich derg derce trí bratrúaid lacha rí trí mielleth lacha érni trí bresail bodgna trí hamalgaid aíi trí fiachraid feda némain trí nechtain maigi murisci trí meic amra esa rúaid trí ruirig aigle trí bruchair glas febrad trí conaill collamrach </w:t>
        <w:br/>
        <w:br/>
        <w:t xml:space="preserve">trí glonnmair maigi leathain trí dornmair maigi huisce trí glaisderg tethba trí tigirn taince trí tibraidi talindi ferchuidred fer néreand in so cach triar cenmothá an robí cú chulaind díib riam imthúsa con culaind immorro is ed indister sund coléic fég dúind a mo popa a loíg cindus fechtha ulaid in cath indosa is ferda ol in tara cia conualaind se mo charpat ⁊ óen ar a conaill chernaich didiu ina charput ⁊ co tíasmais ón eite di araile iarsind indiu ní regad crua ná fonnad trít is damna mórgliad sin ol cú chulaind ní derntar i sin cath or cú chulaind fria araid ní nád fesur úaid bid fír ón do neoch connisor sa de ol in tara </w:t>
        <w:br/>
        <w:br/>
        <w:t xml:space="preserve">fer la méra méra fer la ningne doruchtfaid a méderad na háeru feib dodrimsired beach i lló áinle is and sin asbert ailill re araid domiced in claideb cuilleis toind tongu do dia toingeas mo thúath mád meso a bláth lat indiu olldás a llaithi dondmbiurt sa duit i sin letir i crích nulad cia no beidis fir hérind ocot anocol airim sa nítansitis is íarom dobreth a chlaideb do fergus ⁊ asbert ailill geib do chlaideb ci assor seo hériú húand ferfaid for gáirig dia macaib mórlóech mád la fír neinech nád bad fornn nimbrae do barann borrfad barainn fiad nulad errathaib la díuscud gáirigi for fótaib fesar la maten forderg fo chen colad miel macrad caladcholc claideb leidi lasinta huath óenhúair bodba beisemil macrad nai ar doirsib ata re tánic a ndígail diu pa feithi fairtbe a cend consuidfea na cotaigfe coimdiu in claidiub sa cordib combaig aithscélaib ní firba foraib galnas mo chlaidiub atan rí úallach </w:t>
        <w:br/>
        <w:br/>
        <w:t>fer as ferr ⁊ ol conchobar ⁊ rodatuc for longes i nn adba con alltai ⁊ sindach ⁊ dotningéba anndiu ar gail gaiscid fiad feraib hérend inmidir fergus la sodain bém ndígla dá díb lámaib for conchobar co comránic gráinni in chloidib fri talmain iarna chúl focherd cormac con longes láma for suidiu ⁊ íadaid a dí lámama rigid ainbchellach ainbchellach a mo popa a fergais ol cormac foichleach nairfoichlech in sin a popa fergais náimtidi in chairdine huise for náimde ro called for cairde olcai bémend benai a popa a fergais ol cormac ceist cóich bíu ol fergus ben a trí telcha tarsiu toí do láim slig immud do cach leith ⁊ nísnairle imráid ainech nulad nádcon fárcbad nícon fáicébthar muna fácabtha triut sa indiu airg siuna leath naill a conchobair ol cormac fria athair nícon méla in fer sa a baraind for ultu ní bus móo sund imsoí as fergus arsligi cét lóech di ultaib la sin cétna comroc co sin claideb co comairnic fri conall cernach ba ramór in bríg sin ar conall cernach for túaith ⁊ cenél ar thóin mná drúithi ceist cid dogén a fírlaích or sé slig na tulchu tairrsiu ⁊ na dusu impu or conall cernach sligis fergus na tulchai íarom coro ben a teóra máela midi dá thrí béimennaib rocluinethar cú chulaind la sodain ina builli dobert fergus forsna tulcha nó for scíath conchobair fodei sin cóich benas na bailcbémenda móra imchiana sa or cu chulaind iadais crú chridi conscar bara bith dos</w:t>
        <w:br/>
        <w:br/>
        <w:t>scendit la sodain a suip sesca as a nardai eiret téiti uiseóc i náer ⁊ scendit a thúaga da co mbádar i maig thúag la condachta rethaid immorro anaill ille as gabaid a fuile ergraim de ocus benaid cend ceachtair de in dá inailte fri araile combo líath ceachtar de de inchind a séitche dolotar do fásguba fair seom ó meidb conroimsitis a fuile fair ⁊ do ebert madma for hultu ⁊ toitim fergusa hi frecor in chatha ar adroas a thedacht som i sin chath riasdardha imbi ⁊ dobretha dó secht cneslénti fichit no bídis imbi fo thétaib ⁊ refedaib oc teacht hi cath ⁊ gabaid a charpat fria ais cona chreit ⁊ a díb fonnodaib ⁊ dofóbair dochom fergusa timchell in chatha toí ille a popa fergais ol cú chulaind ocus ní frecart co fa thrí tongu do dia toingthe hulaid ol sé notninus amail negar forcor hi lunggu rega thorut amail téti bot tar catt atotiurr amail asoirc ben baíd a mac cia do feraib hérend asber frim sa so or fergus cúchulaind mac soaltaim ⁊ mac sethar conchobair ol cú chulaind ⁊ immomimgaib sea or sé ro gellas sa cid ed ón ol fergus dó duit didiu ol cú chulaind maith ol fergus romimgabais siu in tan basat tretholl sa luid fergus as íarom in tan sin cona thríchtaib cét lotar didiu in gaileóin ⁊ na muimnich ⁊ fácbaid noí tríchaid cét medba ⁊ ailella ⁊ a secht mac i sin chath meadón laí is and dolluidh cú chulain i sin chath amail doluid grian hi folt feda is and ro memaid lais for sin mbuidin ndéidenaich conná tuairthet don charput acht dorn dona hasnaib imon creit ⁊ dorn dona fertsib imon droch tarraid cú chulaind íarom meidb oc teacht i sin cath nomanaig ol meadb cid guin nodgonam ba deithbir dam or cú chulaind rosnanacht íarom húair nád gonad mná adnaig idnacol forru síar co lotar for áth lúain ⁊ tairis didiu beanaid trí bémend cona chlaidiub for sin licc i nn áth lúain máelana átha lúain a nainm an tan trá ro memaid in cath is and asbert meadb fri fergus correcad lochta ⁊ fulachta sund indiu a fergais ar sí</w:t>
        <w:br/>
        <w:br/>
        <w:t>is bésad ol fergus do cach graig remitét láir rotgata rotbrata rotfeither a moín hi tóin mná misrairleastair fochesath trá in tarb i sin maitin sin in chatha co comarnic fri findbeannach hi tarbga hi muig aíi .i. tarbguba nó tarbgleó roí dedond a chétainm in chnuic sin nach áen trá adroindi i sin chath ní feith ní acht déicsin in dá tarb oc comruc baí bricriu nemhenga thíar ina thor iar mbrisiud a chind do fergus cusna feraib fithchilli doluid la cách dá ndéicsin .i. do déicsin in chomraic na tarb lotar in dá tharb tar bricrind ocon imforráin combo marb de is é aigid bricrinn sin focairt a chos in duind chúailngi ar adairc a chéle láa co naidchi ná tuc a chois fris conidgres fergus ⁊ co nimbert slait iarna sethnaig nip sén or fergus in sengamain troitech sa tucad sunn do fágbáil a enach claindi ⁊ ceiniúil ⁊ imo fárgaibthea mairb ili la sodain dosrenga a chois fris co mebaid a fergaire ⁊ co sescain a adarc dia chéle co mbaí asain tsléib ina farrad sléb nadarca són íarom dono bertius riam íarom uide lá co naidche condocorostor asin loch fil a táeb crúachan co tulaid dó ass co lúan ⁊ leithiu ⁊ tromchridiu a chéli for a díb nadarcaib dolodar iar sin ina slóig dia guin ní léig fergus acht a thecht leth bud mellach lais is iar sin doascaim dochum a thíri ibid dig i findleithiu ic tuidecht is and fácaib leithi a chéli findleithiu didiu íarom ainm in tíri ibis dig naile i nn áth lúain fácaib lúan a chéli and is de itá ath lúain atnaig a gém nass for iraird chuillind roclos fón cóiced nuile ibis dig i tromuib is and docher tromchride a chéli dia díb nadarcaib is de itá troma dolluid do étan tairb dobert a étan fri sin tealaig oc áth da ferta is de itá étan tairb i muig muirrthemni luid íarom for slighidh midhlúachra i cuib is and no bíth la sescach dáiri ⁊ dogní búrach ann is de atá gort mbúraig luid íarom combo marb itir ulto ⁊ hua echach ic druim thairb druim tairb dano ainm in puirt sin dogéni ailill ⁊ medb córae fri ultu ⁊ fri coin culaind secht mblíadna iar sin ní roibi guin duine eturru i nn érind anaid findabair la coin culaind ⁊ tíagaid connachta dia tír ⁊ tíagaid ulaid do emain macha cona mórchoscar finit amen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