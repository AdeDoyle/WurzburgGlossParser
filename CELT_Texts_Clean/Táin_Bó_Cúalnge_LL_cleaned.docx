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incipit táin bó cúalnge</w:t>
        <w:br/>
        <w:br/>
        <w:t>fecht nóen do ailill ⁊ do meidb íar ndérgud a rígleptha dóib i crúachanráith chonnacht arrecaim comrád chind cherchailli eturru fírbriathar a ingen bar ailill is maith ben ben</w:t>
        <w:br/>
        <w:t>dagfir maith omm bar ind ingen cid dia tá lat su ón is de atá lim bar ailill ar it ferr su indiu indá in lá thucus sa thú ba maith se remut ar medb is maith nach cúalammar ⁊ nach fetammar ar ailill acht do bith siu ar bantincur mnáa ⁊ bidba na crích ba nessom duit oc breith do slait ⁊ do chrech i fúatach</w:t>
        <w:br/>
        <w:t>úait ní samlaid bá sa ar medb acht mathair i nardrígi hérend .i. eocho feidlech mac find meic findomain meic findeoin meic findguill meic rotha meic rigéoin meic blathachta meic beothechta meic enna agnig meic óengusa turbig bátar aice sé ingena d ingenaib derbriu ethi ⁊ éle clothru mugain medb</w:t>
        <w:br/>
        <w:t>messi ba úasliu ⁊ ba urraitiu díb bam sa ferr im rath ⁊ tidnacul díb bam sa ferr im chath ⁊ comrac ⁊ comlund díb is acum bátar cóic cét déc rígamus do maccaib deórad dar tír ⁊ a chomméit naill do maccaib aurrad ar medón ⁊ dechenbor cach amuis díb side ⁊ ochtur ri cach namus mórfessiur cach amuis sessiur cach</w:t>
        <w:br/>
        <w:t>amais ⁊ cóicfiur cach amuis triur ri cach namus ⁊ días cach amuis amus cach amuis bátar ocom sain ri gnáthteglach ar medb conid aire dobert mathair cúiced de chóicedaib hérend dam .i. cóiced crúachna conid de asberar medb chrúachna frim tncas ó find mac rosa rúaid ríg lagen dom chungid sa ⁊ ó</w:t>
        <w:br/>
        <w:t>chairpriu nia fer mac rosa ríg temrach ⁊ táncas ó chonchobur mac fachtna ríg ulad ⁊ táncas ó eochaid bic ocus ní dechad sa dáig is mé ra chunnig in coibchi ningnaid nára chunnig ben ríam remom ar fer d feraib hérend .i. fer cen neóit cen ét cen omon diambad neóit in fer gá mbeind níbad chomadas dún beith</w:t>
        <w:br/>
        <w:t>maróen fo bíth am maith se im rath ⁊ tidnacul ⁊ bad cháined</w:t>
        <w:br/>
        <w:br/>
        <w:t>dom fir combadim ferr sa im rath secha ⁊ níbad cháined immorro combar commaithe acht combadar maithe díb línaib diambad úamain m fer ní mó bad chomdas dún beith maróen úair brissim sea catha ⁊ cumlenga ⁊ congala móenur ⁊ bad cháined dom fir</w:t>
        <w:br/>
        <w:t>combad beódu a ben indá ⁊ ní cáined a mbeith combeóda acht combat beóda díb línaib dámbad étaid in fer cá mbeind níbad chomdas béus dáig ní raba sa ríam can fer ar scáth araile ocum fuarusa dano in fer sain .i. tussu .i. ailill mac rosa rúaid do lagnib nírsat neóit nírsat étaid nírsat déaith tucusa cor ⁊</w:t>
        <w:br/>
        <w:t>coibchi duit amal as dech téit do mnaí .i. timthach dá fer déc d étuch carpat trí secht cumal comlethet taigthi do dergór comthrom do riged clí do finddruini cipé imress méla ⁊ mertain ⁊ meraigecht fort ní fuil díri nó eneclann duit siu ind acht na fil dam sa ar medb dáig fer ar tincur mná atatchomnaic ní</w:t>
        <w:br/>
        <w:t>amlaid sin bá sa ar ailill acht dá bráthair limm fer díb for temraig ⁊ fer for lagnib .i. find for lagnib ⁊ carpre for temraig léicsius rígi dóib ara sinsirecht ⁊ níp ferra im rath nó thidnacul andú sa ⁊ ní chúala chúiced i nhérind ar bantinchur acht in cúiced sa a óenur tánac sa dano gabsus rígi sund i tunachus mo</w:t>
        <w:br/>
        <w:t>máthar dáig ar bíth máta murisc ingen mágach mo máthair ⁊ gia ferr dam sa rígan no biad ocum andaí siu dáig ingen ardríg hérend atatchomnaic atá dano ar medb is lia mo maith sea indá do maith siu is ingnad linni a ní sin ar ailill ar ní fil nech is lia seóit ⁊ moíne ⁊ indmassa andú sa ⁊ rafetar ná fail</w:t>
        <w:br/>
        <w:br/>
        <w:t>tucad dóib anba táriu dá sétaib co festais cia díb dámbad lia seóit ⁊ moíne ⁊ indmassa tucad chucu a néna ⁊ a ndabcha ⁊ a niarnlestair a mílain ⁊ a lóthommair ⁊ a ndrolmacha tucait dano cucu a fánne ⁊ a falge ⁊ a fornasca ⁊ a nórdúse ⁊ a nétguda eter chorcair ⁊ gorm ⁊ dub ⁊ úaine buide ⁊ brecc ⁊ lachtna odor alad</w:t>
        <w:br/>
        <w:t>⁊ riabach tucait a murthréta caírech d aicthib ⁊ d urlannaib ⁊ rédib ra rímit ⁊ ra hármit ⁊ ra achnít corbatar cutrumma comméti comlínmair acht baí raithi sainemail for caírchaib medba ⁊ ba gabálta i cumail é ⁊ boí rethi a frecartha for caírchaib ailella tucait a neich ⁊ a nechrada ⁊ a ngrega d férgeltaib ⁊ scoraib</w:t>
        <w:br/>
        <w:t>baí ech sainemail ar graig medba ⁊ ba gabálta i cumail baí ech a frecartha oc ailill tucait dano a murthréta mucc a fedaib ⁊ fánglentaib ⁊ díamairib ra rímit ⁊ ra hármit ⁊ ra hachnít boí torc sainemail oc meidb ⁊ araile dano la hailill tucait dano a mbótháinte bó ⁊ a nalma ⁊ a nimmirge dóib a fedaib ⁊ fásaigib in</w:t>
        <w:br/>
        <w:t>chúicid ra rímit ⁊ ra hármit ⁊ ra hachnít ⁊ roptar cutrumma comméti comlínmair dóib acht boí tarb sainemail ar búaib ailella ⁊ ba</w:t>
        <w:br/>
        <w:br/>
        <w:t>lóeg bó do meidb atacomnaic ⁊ findbennach a ainm acht nírbo miad leis beith for bantinchur acht dochúaid co mboí for búaib in ríg ⁊ ba samalta re meidb ná beth penning a selba lé ar ná baí</w:t>
        <w:br/>
        <w:t>tarb a chomméit lé fora búaib is and sain conacrad mac roth ind echlach co meidb ⁊ conscomarc medb de ar co fessed mac roth airm i mbiad tarb a samla sút i cúiciud de chúicedaib hérend rofetar omm bar mac roth airm i fail tarb as dech ⁊ is ferr dorísi i cúiciud ulad i tríchait cét cúalnge i tig dáre meic fachtnai</w:t>
        <w:br/>
        <w:t>.i. dond cúalnge a ainm tó duit siu connici sain a meic roth ⁊ cunnig dam sa for dáre íasacht mbliadna do dund cúalnge ⁊ ragaid lóg a íasachta dó i cind bliadna .i. coíca samaisci ⁊ dond cúalnge fadessin ocus ber siu comaid aile latt a meic roth mad olc ra lucht na críchi ⁊ ind feraind in sét sainemail sin do thabairt</w:t>
        <w:br/>
        <w:t>.i. dond cúalnge taít sum féin ra tharb ragaid comméit a feraind féin do mín maige aí dó ⁊ carpat trí secht cumal ⁊ ragaid cardes mo sliasta sa fessin</w:t>
        <w:br/>
        <w:t>lotar iar sain na echlacha dó co tech dáre meic fiachnai is é lín luid mac roth nónbor echlach ra ferad fálti iar tain fri mac</w:t>
        <w:br/>
        <w:t>roth i tig dáre deithbir sin prímechlach uile mac roth ra iarfacht dáre do mac roth cid dobretha imthecht fair ⁊ cid ma tánic innisis ind echlach inní imma tánic ⁊ innisid immarbáig eter meidb ⁊ ailill ocus is do chungid íasachta don dund cúalnge i nagid ind findbennaig tánac arse ⁊ atetha lóg a íasachta .i.</w:t>
        <w:br/>
        <w:t>coíca samasci ⁊ dond cúalnge fessin ⁊ araill aile dano béus tair siu féin lat tarb ⁊ fogéba comméit th feraind féin de mín maige aí ⁊ carpat trí secht cumal ⁊ cardes sliasta medba air sin anechtair ba aitt la dáre aní sin ⁊ ra mbertaig co raímdetar úammand a cholcthech faí ⁊ atrubairt dar fír ar cubais cid an ní ra ultaib</w:t>
        <w:br/>
        <w:t>bérthair in sét sa in cur sa do ailill ⁊ do meidb .i. dond cúalnge i crích connacht ba maith dano la mac roth ra ráde mac fiachna</w:t>
        <w:br/>
        <w:br/>
        <w:t>ra frithálit iar sain ⁊ ra hecrait aíne ⁊ urlúachra fóthib tucad caíne bíd dóib ⁊ ra fordáled fled forro co mbátar búadirmesca</w:t>
        <w:br/>
        <w:t>⁊ dorécaim comrád eter dá echlaig díb fírbriathar ar indara echlach is maith fer in taige i tám maith omm bar araile in fuil cid d ultaib nech is ferr andás ar ind echlach taísech béus atá omm bar ind echlach tánaise ferr conchobor cá tá ⁊ cid immi gabtais ulaid uile ane níbad nár dóib mór in</w:t>
        <w:br/>
        <w:t>maith dó aní i mbiad opair cethri nollchóiced nhérend do brith a crích ulad .i. dond cúalnge do thabairt dúnni nónbur echlacdoth</w:t>
        <w:br/>
        <w:br/>
        <w:t>and sain dano conarraid in tres echlach comrád forru ocus cid ráter lib si ar sí ind echlach út atbeir is maith fer fer in taige i táam maith omm bar araile in fail cid d ultaib nech is ferr</w:t>
        <w:br/>
        <w:t>andá ar ind echlach thaísech béus atá omm ar ind echlach tánaise ferr conchobor cá tá ⁊ gid imme gabtais ulaid uili ane níbad nár dóib mór in maith dó aní i mbiad opair cethri nollchóiced nhérend do brith a crích ulad do thabhairt dúnni nónbor echlach nírb uráil limm sceith cró ⁊ fola sin mbel assa tic sain</w:t>
        <w:br/>
        <w:t>dáig cenco tucthá ar áis dobértha ar écin</w:t>
        <w:br/>
        <w:t>is and sin doruacht fer uird rainne dáre meic fiachnai sin tech ⁊ fer fo lind leis ⁊ fer fo bíud ⁊ atchúala anra chansat ⁊ táncatar fergga dó ⁊ turnaid a bíad ⁊ a lind dóib ⁊ ní ebairt riu a chathim ⁊ ní ebairt a nemchathim dochúaid assa aithle i ssin tech i rrabi</w:t>
        <w:br/>
        <w:t>dáre mac fiachnai ⁊ ra rádi in tú thuc in sét suachnid út dona hechlachaib .i. dond cúalnge is mé omm for dáre ní raib rígi airm i tucad ar is fír aní rádit ar cenco tuca su ar áis dombéra ar écin fri sochraiti ailella ⁊ medba ⁊ ra móreólas fergusa meic róig dothung mo deo dá nadraim ná co mberat ar écin</w:t>
        <w:br/>
        <w:t>samlaid nacha mbérat ar áis fessit samlaid co matin atragat na echlacha co moch arnabárach ⁊ dochúatar i tech i mbaí dáre eólas dún a úasail co rísem bail a tá in dond cúalnge nithó omm ar dáre acht diambad bés dam sa fell for echlacha nó for aes nimthechta nó tastil sliged ní ragad nech úaib i mbethaid cid</w:t>
        <w:br/>
        <w:t>són ar mac roth fail a mórabba ar dáire ra ráidsebair cenco tucaind ar áis dobéraind ar écin ra sochraiti ailella ⁊ medba ⁊ ra móreólas fergusa aile ar mac roth giped no ráditís echlacha dot lind su ⁊ dot bíud ní hed ba tabartha do aíg nó do aire nó d airbire do ailill ⁊ do meidb ní thibér sa trá a meic roth</w:t>
        <w:br/>
        <w:t>mo tharb din chur sa dianetur</w:t>
        <w:br/>
        <w:br/>
        <w:t>lotar na echlacha ar cúl dó samlaid ⁊ ráncatar crúachanráith connacht conscodarc medb scéla díb adféta mac roth scéla ná tucsat a tharb ó dáre cid fotera són ar medb rádis mac roth aní dia mbaí ní hécen féth dar fudbu de a meic roth ar</w:t>
        <w:br/>
        <w:t>rafess ar medb ná tibértha ar áis cenco tuctha ar écin ⁊ dobérthar ón</w:t>
        <w:br/>
        <w:br/>
        <w:t>urthatar techta ó meidb cosna manib arco tístaís co crúachain na secht mani cona secht tríchtaib cét .i. mane máthremail mane athremail ⁊ mane condagaib uili mane míngor ⁊</w:t>
        <w:br/>
        <w:t>mane mórgor ⁊ mane conda mó epert urthatar techta aile co</w:t>
        <w:br/>
        <w:br/>
        <w:t>maccaib mágach .i. cet mac mágach ⁊ anlúan mac mágach ⁊ mac corb mac mágach ⁊ bascell mac mágach ⁊ én mac mágach ⁊ dóche mae mágach scandal mac mágach táncatar sain ⁊ ba sed a llín deich cét ar fichit cét fer narmach urthatar techta aile</w:t>
        <w:br/>
        <w:t>úathib co cormac cond longas mac conchobuir ⁊ co fergus mac róig ⁊ táncatar deich cét ar fichit cét a llín</w:t>
        <w:br/>
        <w:t>in cétna lorg cétamus forthí berrtha forro bruit úanidi impu delggi argait intib lénti órshnaith fria cnessaib ba tórniud do dergór claidib gelduirn léo co nimdurnaib argit inn é cormac</w:t>
        <w:br/>
        <w:t>sút for cách nád é omm bar medb</w:t>
        <w:br/>
        <w:br/>
        <w:t>in lorg tánaise berrtha núa léo bruitt forglassa uli impu lénti glégela fria cnessaib claidib co muleltaib óir ⁊ co nimdurnib argait léo inn é cormac sút for cách nád é omm bar medb</w:t>
        <w:br/>
        <w:br/>
        <w:t>in lorg dédenach berrtha lethna léo monga findbuide forórda forscaílti forru bruitt chorcra cumtaichthi impu delgi órdai ecorthi ós ochtaib dóib lénti sémi setai sítaidi co tendmedón traiged dóib i nn óenfecht dostorgbaitis a cossa ⁊ dofairnitis arís inn é cormac sút ar cách is é ón ém ar medb</w:t>
        <w:br/>
        <w:br/>
        <w:t>ra gabsatar dúnad ⁊ longphort in naidchi sin corba dlúim diad ⁊ tened eter chethri áthaib aí .i. áth moga ⁊ áth mbercna áth slissen ⁊ áth coltna ⁊ tarrassatar ed cían cóicthigis i crúachanráith connacht ic ól ⁊ ic ánius ⁊ ic aíbnius combad esaiti léo a fecht ⁊ a slógad ocus is and sain rádis medb fria haraid ar co ngabad a echraid di</w:t>
        <w:br/>
        <w:t>co ndigsed d acallaim a druad d iarfaigid fessa ⁊ fástini de</w:t>
        <w:br/>
        <w:br/>
        <w:t>a ránic medb airm i mbaí a druí ra iarfacht fiss ⁊ fástini de sochaide scaras fria chóemu ⁊ fria chairdiu sund indiu ar medb ⁊ fria chrích ⁊ fria ferand fria athair ⁊ fria máthair ⁊ meni thíset uli i nimslanti forom sa combenfat a nosnaid ⁊ a mmallachtain</w:t>
        <w:br/>
        <w:t>araí sin ní théit immach ⁊ ní anand i fus as diliu lind oldámmit fadessin ocus finta ssu dún in tecam fo ná tecam ocus ra ráid in druí cipé tic nó ná tic ticfa su fessin</w:t>
        <w:br/>
        <w:br/>
        <w:t>impáis in tara in carpat ⁊ dotháet medb for cúlu co naccai ní rap ingnad lé .i. in náenmnaí for fertais in charpait na farrad ina</w:t>
        <w:br/>
        <w:t>dochum is amlaid boí ind ingen ic figi chorrthairi ⁊ claideb findruini ina láim deiss cona secht naslib do dergór ina déssaib bratt balla breccúani impi bretnas torrach trénchend sin brutt ósa brunni gnúis chorcra chrúmaínech lé rosc glass gáirectach lé béoil derga thanaide dét níamda némanda andar let</w:t>
        <w:br/>
        <w:br/>
        <w:t>batar frossa findnémand erctais ina cend cosmail do núapartaing a beóil binnidir téta mendchrot acá seinm a llámaib sírsúad bindfogur a gotha ⁊ a caínurlabra gilidir snechta sniged fri óenaidchi taídlech a cniss ⁊ a colla secha timthach sechtair traigthi seta sithgela ingni corcra córi crundgéra lé folt findbudi</w:t>
        <w:br/>
        <w:t>fata forórda furri teóra trillsi dá fult imma cend trilis aile combenad foscad fria colptha</w:t>
        <w:br/>
        <w:t>forrécacha medb furri ocus cid dogní siu and sain innossa a ingen for medb ic tairdeilb do lessa su do lítha ic teclaim ⁊ ic tinól cethri nollchóiced nhérend lat su i crích nulad ar cend</w:t>
        <w:br/>
        <w:t>tána bó cúalnge cid má ndenai siu dam sa sain ar medb fail a mórabba dam banchumal dit muntir atamchomnaic cóich dom muntir sea tussu ar medb ni handsa ém feidelm banfáid a síd chrúachna atamchomnaic se maith and sin</w:t>
        <w:br/>
        <w:br/>
        <w:t>a feidelm banfáid cia facci ar slúag</w:t>
        <w:br/>
        <w:br/>
        <w:t>atchíu forderg forro atchíu rúad</w:t>
        <w:br/>
        <w:br/>
        <w:t>atá conchobor na chess noínden i nemain ém ar medb ráncatar mechlacha sa connice ní fail ní itágammar ne la ultu acht abbair a fír a feidelm</w:t>
        <w:br/>
        <w:t>feidelm banfáid cia facci ar slúag</w:t>
        <w:br/>
        <w:br/>
        <w:t>atchíu forderg forro atchíu rúad</w:t>
        <w:br/>
        <w:br/>
        <w:t>atá cuscraid mend macha mac conchobuir i ninis cuscraid ina chess ráncatar mechlacha connice ní fail ní itágammar ne la ultu acht abbair siu fír a feidelm</w:t>
        <w:br/>
        <w:t>feidelm banfáid cia facci ar slúag</w:t>
        <w:br/>
        <w:br/>
        <w:t>atchíu forderg forro atchíu rúad</w:t>
        <w:br/>
        <w:br/>
        <w:t>atá eogan mac durthacht ic ráith airthir na chess ráncatar mechlacha connice ní fuil ní itágammar ne la ultu acht abbair siu fír rind a feidelm</w:t>
        <w:br/>
        <w:t>feidelm banfáid cia facci ar slúag</w:t>
        <w:br/>
        <w:br/>
        <w:t>atchíu forderg forro atchíu rúad</w:t>
        <w:br/>
        <w:br/>
        <w:t>atá celtchair mac cuthechair ina dún na chess ráncatar mechlacha connice ní fuil ní itágammar ne la ultu act abbair fír a feidelm</w:t>
        <w:br/>
        <w:t>feidelm banfáid cia facci ar slúag</w:t>
        <w:br/>
        <w:br/>
        <w:t>atchíu forderg forro atchíu rúad</w:t>
        <w:br/>
        <w:br/>
        <w:t>ni bá lim sa aní dá tá lat su sain dáig ó condricfat fir hérend óenbaile betit debtha ⁊ irgala ⁊ scandlacha scandrecha eturru im chomríchtain tossaig nó derid nó átha nó aband im chétguine muicce nó aige nó fíada nó fiadmíla acht abbair fir rind a feidelm</w:t>
        <w:br/>
        <w:br/>
        <w:t>feidelm banfáid cia facci ar slúag</w:t>
        <w:br/>
        <w:br/>
        <w:t>atchíu forderg forro atchíu rúad</w:t>
        <w:br/>
        <w:br/>
        <w:t>ocus ro gab ic tairngiri ⁊ remfástine con culaind d feraib hérend ⁊ doringni laíd</w:t>
        <w:br/>
        <w:t>atchíu fer find firfes chless</w:t>
        <w:br/>
        <w:br/>
        <w:t>co lín chret ima cháemcnes</w:t>
        <w:br/>
        <w:t>lond láith i nairthiur a chind</w:t>
        <w:br/>
        <w:t>óenach búada ina thilchind</w:t>
        <w:br/>
        <w:t>fail secht ngemma láth ngaile</w:t>
        <w:br/>
        <w:t>ar lár a dá imcaisne</w:t>
        <w:br/>
        <w:br/>
        <w:t>fail fuidrech fora rinne</w:t>
        <w:br/>
        <w:t>fail leind deirg drolaig imme</w:t>
        <w:br/>
        <w:t>ro fail gnúis is grátam dó</w:t>
        <w:br/>
        <w:t>dober mod do banchuireo</w:t>
        <w:br/>
        <w:t>gilla óc is delbdu dath</w:t>
        <w:br/>
        <w:br/>
        <w:t>tadbait delb drecoin don chath</w:t>
        <w:br/>
        <w:t>cosmail a find sa gaile</w:t>
        <w:br/>
        <w:t>fri coin culaind murthemne</w:t>
        <w:br/>
        <w:t>nocon fetar cóich in cú</w:t>
        <w:br/>
        <w:t>culaind as a murthemniu</w:t>
        <w:br/>
        <w:br/>
        <w:t>acht rafetar sa trá imne</w:t>
        <w:br/>
        <w:t>bid forderg in slúag sa de</w:t>
        <w:br/>
        <w:t>cethri claidbíni cless nán</w:t>
        <w:br/>
        <w:t>ra fail cechtar a dá lám</w:t>
        <w:br/>
        <w:t>condricfa a nimbirt for slúag</w:t>
        <w:br/>
        <w:br/>
        <w:t>is sain gním ris téit cech naí úad</w:t>
        <w:br/>
        <w:br/>
        <w:t>a gae bulgae mar domber</w:t>
        <w:br/>
        <w:t>cenmothá a chlaideb s a sleg</w:t>
        <w:br/>
        <w:t>fer i furchrus bruitt deirg</w:t>
        <w:br/>
        <w:t>dobeir a choiss for cach leirg</w:t>
        <w:br/>
        <w:br/>
        <w:t>a dá sleig dar fonnad nglé</w:t>
        <w:br/>
        <w:t>ard ás gail in ríastarde</w:t>
        <w:br/>
        <w:t>cruth domarfáit air co se</w:t>
        <w:br/>
        <w:t>derb limm no chlóemchlaífed gnée</w:t>
        <w:br/>
        <w:t>ro gab tascugud don chath</w:t>
        <w:br/>
        <w:br/>
        <w:t>meni faichlither bid brath</w:t>
        <w:br/>
        <w:t>don chomlund is é farsaig</w:t>
        <w:br/>
        <w:t>cú chulaind mac sualtaim</w:t>
        <w:br/>
        <w:t>slaidfid for slúaga slána</w:t>
        <w:br/>
        <w:t>concurfe far tiugára</w:t>
        <w:br/>
        <w:br/>
        <w:t>faicébthai leis óg for cend</w:t>
        <w:br/>
        <w:t>ní cheil in banfaíd feidelm</w:t>
        <w:br/>
        <w:t>silfid crú a cnessaib curad</w:t>
        <w:br/>
        <w:t>bud fata bas chianchuman</w:t>
        <w:br/>
        <w:t>beit cuirp cerbtha caínfit mná</w:t>
        <w:br/>
        <w:br/>
        <w:t>ó choin na cerdda atchíu sa</w:t>
        <w:br/>
        <w:t>a</w:t>
        <w:br/>
        <w:br/>
        <w:t>tairngire ⁊ remfástini ⁊ cendphairt in sceóil ⁊ fotha a fagbála ⁊ a dénma ⁊ comrád chind cherchaille doringni ailill ⁊ medb i crúachain connice sain</w:t>
        <w:br/>
        <w:t>sligi na tána in so ⁊ tossach in tslúagid anmand na sliged</w:t>
        <w:br/>
        <w:t>dochúatar cethri ollchóiced hérend i crích ulad .i. i mag cruinn for tóm móna for turloch teóra crích for cúl sílinni for dubfid for badbna for coltain for sinaind for glúine gabur for mag trega for tethba túascirt for tethba in descirt for cúil for ochain for uata fothúaid for tiarthechta</w:t>
        <w:br/>
        <w:t>sair for ord for slaiss for inndeóin for carn for mide for ortrach</w:t>
        <w:br/>
        <w:br/>
        <w:t>for findglassa asail for druing for delt for duelt for delaind for selaig for slabra for slechta conselgatar claidib ria meidb ⁊ ailill for cúil siblinni for dub for ochun for catha for cromma for tromma for fódromma for sláne for gort sláne for druim</w:t>
        <w:br/>
        <w:t>licci for áth ngabla for ardachad for feoraind for findabair for assi for airne for aurthuile for druim salaind for druim cáin for druim caímthechta for druim mac ndega for eódond mbec for eódond mór for méide in togmaill for méide ind eóin for baile for aile for dall scena for ball scena for ros mór for</w:t>
        <w:br/>
        <w:t>scúaip for timscúaib for cend ferna for ammag for fid mór i crannaig cúalngi for druirn caín i sligid midlúachra</w:t>
        <w:br/>
        <w:t>cétna uidi dochúatar na slóig co faítar in naidchi sin for cúil siblinni ⁊ focress a phupall do ailill mac rosa in naidchi sin pupall fergusa meic róich dia láim deiss cormac cond longas</w:t>
        <w:br/>
        <w:t>mac conchobuir fora lám ide íth mac étgaíth fora lám ide fiachu mac fir aba fora lám ide gobnend mac lurgnig fora lám ide suidigud pupaill ailella dia láim deiss arin tsluagud in sin ⁊ trícha cét fer nulad dia láim deiss in sin ⁊ ba aire dobered trícha cét fer nulad dia láim deiss combad facsiti in cocur ⁊ in comrád</w:t>
        <w:br/>
        <w:t>⁊ na hairigthi bíd lenna dóib sium medb chrúachan immorro do chlí ailella findabair fora lám ide flidais foltcháin ben side ailella find arna feis la fergus ar táin bó cúalnge ⁊ is sí no bered in sechtmad naidchi ingalad d feraib hérend forin tslúagad do lacht eter ríg ⁊ rígain ⁊ rígdomna ⁊ filid ⁊ foglaimthid medb ba</w:t>
        <w:br/>
        <w:t>dédenach dona slúagaib in lá sain ic iarfaigid fessa ⁊ fástini ⁊ eólais ar co fessed cia lasbad lesc ⁊ lasbad laind in slúagad do thecht ní arlacair medb ara turnta a carpat nó ara scorthea a eich co rálad cor di sin dúnad</w:t>
        <w:br/>
        <w:br/>
        <w:t>and sain ra díchurit eich medba ⁊ ra turnait a carpait ⁊ dessid</w:t>
        <w:br/>
        <w:t>ar láim ailella meic mágach ocus confóchta ailill scéla di meidb ar co fessed medb cia lasmad laind nó nemlaind nó lasmad lesc in slúagad hespach do neoch a thríall acht dond óenfialluch ar medb cia maith fogníat in tan moltair sech cách ar ailill fail dlug molta forro ar medb tráth ro gab cách dúnad ⁊ longphort do dénam ro scáich dóib sium botha ⁊ bélscaláin do</w:t>
        <w:br/>
        <w:t>dénam tráth ro scáich ra cách botha ⁊ bélscaláin ro scáich dóib siurn urgnam bíd ⁊ lenna tráth tarnaic do chách urgnom bid ⁊ lenna scáich dóib sium praind tomailt tráth ro scáich praind ⁊ tomailt do chách bátar som na cotlud andsaide feib</w:t>
        <w:br/>
        <w:br/>
        <w:t>ra deligetar a ndáer ⁊ a mogaid de dóeraib ⁊ mogadaib fer nhérend deligfit a ndeglaích ⁊ a ndegóic do deglaíchaib ⁊ de degócaib fer nhérend in chur sa forin tslúagud ferrde linni sain bar ailill dáig is lind imthiagat ⁊ is erund conbágat níba lind ragait ⁊ níba erund conbágfat anat i fus didiu bar ailill ní anfat</w:t>
        <w:br/>
        <w:t>bar medb cid dogénat didiu bar findabair meni digset ammach ⁊ nád anat i fos bás ⁊ aided ⁊ airlech is accobor lem sa dóib bar medb mairg atber ón omm bar ailill ar abba dúnad ⁊ longphort do gabáil dóib co hellom ⁊ co héscaid dar fír ar cubais ar fergus ní dingnea bás dóib siút acht intí dogéna bás dam sa ní rim sa</w:t>
        <w:br/>
        <w:t>is ráite duit sin sain a ferguis ar medb dáig itó sa lín do gona ⁊ tairlig co tríchait cét galían immut dáig atát na secht mani cona secht tríchtaib cét ⁊ meic mágach cona tríchait cét ⁊ ailill cona tríchait cét ⁊ atú sa com thegluch no atám and sain lín do gona su ⁊ tairlig cot tríchait cét galáan immut ní comadas a</w:t>
        <w:br/>
        <w:t>rád frim sa sain ar fergus dáig atát lim sa sund na secht nairríg do mumnechaib cona secht tríchtaib cét failet sund trícha cét a nas dech di ócaib ulad fail sund a nas dech dagóc fer nhérend trícha cét galían messi dano as chor ⁊ as glinni ⁊ trebairi friu ó tháncatar ó críchaib dílsib fadesin ⁊ lim congébat</w:t>
        <w:br/>
        <w:t>sind ló bága sa atá ní ar fergus níbat ecra ind fir sin is inund ón ⁊ ní deceltar dam díscaílfet sa úaim in tríchait cét galian út fo firu hérend conná bia cóiciur díb i nóenbale fó lim sa ón ar medb case chruth i mbet acht nád bet sin chaír chomraic i tát ammáin is and sain ra díscaíl fergus in tríchait cét sain fo</w:t>
        <w:br/>
        <w:t>feraib hérend nád boí cóiciur díb i nóenbaile</w:t>
        <w:br/>
        <w:t>lotar na slóig iar sodain i cend séta ⁊ imthechta fa dolig dóib frithairle in tslúaig romóir lotar forsin fecht frisna iltúathaib ⁊ frisna ilmaicnib ⁊ frisna ilmílib dosbertatar leo co mmanactís ⁊ co mmafessaitis combad chách cona cháemaib ⁊ cona chairdib</w:t>
        <w:br/>
        <w:t>⁊ cona chomdúalas forin tslúagud atbertatar dano ba samlaid bad chóir a thecht atbertatar dano béus cinnas bad chomdas in slúagad do thecht atbertatar dano ba samlaid bad chóir a thecht cach drong imma ríg cach réim imma muirech ⁊ cach buiden imma tuísech cach rí cach rígdomnad feraib hérend ina</w:t>
        <w:br/>
        <w:t>thulaig fo leith ro ráidset béus cia bad chóir do eólus rempu eterna dá chúiced ⁊ atbertsat combad é fergus ar bíth ba slúagad bága dó in slúagad dáig is é boí secht mblíadna i rrígu ulad ⁊ iar marbad mac nusnig fora faísam ⁊ fora chommairgi tánic estib ⁊ atá secht mblíadna déc fri ultu ammuig ar longais ⁊ bidbanas</w:t>
        <w:br/>
        <w:br/>
        <w:t>is aire sin bad chomadas a dul ria cách do eólas luid iarum assa aithli sin fergus ria cách do eólas ⁊ tánic ell condailbi im ultaib dó ⁊ dobretha cor nimruill fothúaid ⁊ fodess dona slúagaib ⁊ urthatar techta úad co rrobthaib do ultaib ⁊ ro gab ic fostud ⁊ ic imfuiriuch in tslúaig rathaigis medb aní sin ⁊ benais medb</w:t>
        <w:br/>
        <w:t>béim naisce fair ⁊ro chan in laíd</w:t>
        <w:br/>
        <w:br/>
        <w:t>medb</w:t>
        <w:br/>
        <w:br/>
        <w:t>a ferguis ca rádem de</w:t>
        <w:br/>
        <w:t>cinnas conaire amse</w:t>
        <w:br/>
        <w:t>fordul fodess is fothúaid</w:t>
        <w:br/>
        <w:t>berma dar cech nailethúaith</w:t>
        <w:br/>
        <w:t>fergus</w:t>
        <w:br/>
        <w:br/>
        <w:t>a medb cid not medra su</w:t>
        <w:br/>
        <w:t>ní cosmail fri brath in so</w:t>
        <w:br/>
        <w:t>is for ultu a ben trá</w:t>
        <w:br/>
        <w:t>in tír darsa tiagu sa</w:t>
        <w:br/>
        <w:t>medb</w:t>
        <w:br/>
        <w:br/>
        <w:t>ardattágadar co ngail</w:t>
        <w:br/>
        <w:br/>
        <w:t>ailill án cona slúagaib</w:t>
        <w:br/>
        <w:t>ní tharddais menmain comal nglé</w:t>
        <w:br/>
        <w:t>fri imthús na conaire</w:t>
        <w:br/>
        <w:t>fergus</w:t>
        <w:br/>
        <w:br/>
        <w:t>ní for amlesaib in tslúaig</w:t>
        <w:br/>
        <w:t>biurt sa cach fordul ar núair</w:t>
        <w:br/>
        <w:br/>
        <w:t>dús in nimgabaind iar tain</w:t>
        <w:br/>
        <w:t>coin culaind mac sualtaim</w:t>
        <w:br/>
        <w:t>medb</w:t>
        <w:br/>
        <w:br/>
        <w:t>écóir duit amles ar slúaig</w:t>
        <w:br/>
        <w:t>a ferguis meic rosa rúaid</w:t>
        <w:br/>
        <w:t>mór de maith fuarais i fus</w:t>
        <w:br/>
        <w:br/>
        <w:t>ar do longais a fergus</w:t>
        <w:br/>
        <w:t>nád bíu sa resna slúagaib níbas íriu bar fergus acht iarra su nech naill ríam remán rempo dessid fergus riasna slúagaib araí</w:t>
        <w:br/>
        <w:t>bátar cethri ollchóicid hérend bar cúil sílinni in naidchi sin tánic gérmenma géribrach con culaind do fergus ⁊ ra ráid ra firu</w:t>
        <w:br/>
        <w:t>hérend fatchius do dénam dáig dasficfad in leom letarthach ⁊ in bráth bidbad ⁊ in bidba sochaide ⁊ in cend costuda ⁊ in cirriud mórslúaig ⁊ in lám tidnaicthi ⁊ in chaindel adanta .i. cú chulaind mac</w:t>
        <w:br/>
        <w:br/>
        <w:t>sualtaim ocus ro boí icá thairngire samlaid ⁊ doringni in laíd ⁊ ro frecair medb</w:t>
        <w:br/>
        <w:br/>
        <w:t>fó dúib fatchius ⁊ fót</w:t>
        <w:br/>
        <w:t>co nilur arm ⁊ óc</w:t>
        <w:br/>
        <w:t>ticfa intí tágammar de</w:t>
        <w:br/>
        <w:t>mórglonnach mór murthemne</w:t>
        <w:br/>
        <w:t>condalb sain condelg nága</w:t>
        <w:br/>
        <w:br/>
        <w:t>duit siu a meic róig rodánaóic ⁊ airm limm for laind</w:t>
        <w:br/>
        <w:t>do frithálim con culaind</w:t>
        <w:br/>
        <w:t>ro chatir a medb don maig</w:t>
        <w:br/>
        <w:t>óic is airm don immargail</w:t>
        <w:br/>
        <w:br/>
        <w:t>for cind marcaig léith mache</w:t>
        <w:br/>
        <w:t>cach aidche is cach óenlathe</w:t>
        <w:br/>
        <w:t>atát acum sund for leith</w:t>
        <w:br/>
        <w:t>curaid ri cath is ri creich</w:t>
        <w:br/>
        <w:t>trícha cét di chodnaib gíall</w:t>
        <w:br/>
        <w:br/>
        <w:t>do láthaib gaile galían</w:t>
        <w:br/>
        <w:t>na curaid a crúachain chain</w:t>
        <w:br/>
        <w:t>na láeich a lúachair lendglain</w:t>
        <w:br/>
        <w:t>cethri chóicid gáedel ngel</w:t>
        <w:br/>
        <w:t>dingébait dím in óenfer</w:t>
        <w:br/>
        <w:br/>
        <w:t>buidnech bairrche ⁊ banna</w:t>
        <w:br/>
        <w:t>consrengfa crú dar cranna</w:t>
        <w:br/>
        <w:t>concicher ar múr is ar ngrian</w:t>
        <w:br/>
        <w:t>in trícha sin fer galían</w:t>
        <w:br/>
        <w:t>i nathlaime na fandle</w:t>
        <w:br/>
        <w:br/>
        <w:t>i llúais na gaíthe gairbe</w:t>
        <w:br/>
        <w:t>is amlaid bís mo chú cháem chain</w:t>
        <w:br/>
        <w:t>oc imguin ós análaib</w:t>
        <w:br/>
        <w:t>a ferguis doroichet raind</w:t>
        <w:br/>
        <w:t>roiched úait do choin chulaind</w:t>
        <w:br/>
        <w:br/>
        <w:t>rab é a thúachail beith na thost</w:t>
        <w:br/>
        <w:t>atetha a crúachain crúadchosc</w:t>
        <w:br/>
        <w:br/>
        <w:t>bid ferda firfitir fuidb</w:t>
        <w:br/>
        <w:t>i nairiur ingine buidb</w:t>
        <w:br/>
        <w:t>cú na cerda crithrib cró</w:t>
        <w:br/>
        <w:br/>
        <w:t>snigfid fairne ferga fó</w:t>
        <w:br/>
        <w:t>a haithle na laíde sin táncatar cethri ollchóiceda hérend dar móin coltna sair in lá sain ⁊ da marallsatar dóib ocht fichtiu oss nallaid sernsat ⁊ immsit na slóig impu ⁊ ros gonsat conná bátar élódaig díb acht atá ni garbat díscaíltig trícha cét galían cóic</w:t>
        <w:br/>
        <w:t>aige in amáin ba hé cuit fer nhérend díb rodasfuc in tóentrícha cét uli na hocht fichtiu oss</w:t>
        <w:br/>
        <w:t>is hé in lá cétna tánic cú chulaind mac sualtaim ⁊ sualtach sídech a athair co ngeltatar a neich geilt immon corrthe ic ard chuillend congeltat eich sualtaim fri coirthi atúaid fér co húir</w:t>
        <w:br/>
        <w:t>fogeltat eich con culaind fri corthi aness fér co húir ⁊ connici na lecga lomma maith a phopa sualtaim ar cú chulaind gérmenma in tslóig form sa ⁊ urtha su dún co rrobtha do ultaib arnád bet ar maigib rédib co ndigset i fedaib ⁊ fásaigib ⁊ fánglentaib in chúicid ar imgabáil fer nhérend ocus tussu a daltáin cid</w:t>
        <w:br/>
        <w:t>amgéna dano am écen sa tocht i nherus inalta feidilmthi noíchruthaige fodess co temraig ram glinni fodessin co matin mairgg théit ón ám ar sualtaim ⁊ ulaid do lécud fo chossaib a nnámat ⁊ a nechtrand ar thecht i comdáil nóenmná amm écen sa trá techt dáig meni digius gúigfitir dála fer ⁊ fírfaitir briathra</w:t>
        <w:br/>
        <w:t>ban</w:t>
        <w:br/>
        <w:br/>
        <w:t>urtha sualtaim co robthaib do ultaib luid cú chulaind fón fid ⁊ tópacht and cétbunni darach d óenbéim bun barr ⁊ ro sníastar ar óenchois ⁊ ar óenláim ⁊ óensúil ⁊ doringni id de ocus tuc ainm noguim na mennuc inn eda ⁊ tuc in nid im cháel in chorthe ic</w:t>
        <w:br/>
        <w:t>ard chuillend scibis in nid co ránic remur in chorthe luid cú chulaind na bandáil as a aithle sin</w:t>
        <w:br/>
        <w:br/>
        <w:t>imthúsa fer nhérend imráter sund iar tain táncatar saide connici in corthe ic árd cullend ocus gabsat oc fégad in chúicid aneóil úadib cúicid ulad ocus dias de muntir medba no bíd</w:t>
        <w:br/>
        <w:t>rempo do grés i tossuch cach dúnaid ⁊ cach slúagaid cach átha ⁊ cacha aband ⁊ cacha bernad s aire dognítis sium sain arná tísad díamrugud dia timthaigib na rígmac i neturturtugud ná i nimchumung slúag ná sochaide .i. dá mac nera meic nuatair meic tacáin .i. dá mac rechtairi na crúachna err ⁊ innell fráech</w:t>
        <w:br/>
        <w:t>⁊ fochnam anmand a narad</w:t>
        <w:br/>
        <w:br/>
        <w:t>táncatar mathi hérend connici in corthi ⁊ gabsat oc fégad na ingelta ro geltsat na eich immon corthi ⁊ gabsat oc fégad ind idi barbarda forácaib in rígnia immun corthi ocus gebid ailill in nid inna láim ⁊ tuc i lláim fergusa ⁊ airlégais fergus in nainm noguim</w:t>
        <w:br/>
        <w:t>baí na menuc ind eda ⁊ innisis fergus d feraib hérend inní ro chan in tainm oguim baí sin menuc ocus is amlaid ro gab icá innisin ⁊ doringni laíd</w:t>
        <w:br/>
        <w:br/>
        <w:t>id in so cid sluinnes dún</w:t>
        <w:br/>
        <w:t>in tid cid imma tá a rún</w:t>
        <w:br/>
        <w:br/>
        <w:t>is cá lín ra lád co se</w:t>
        <w:br/>
        <w:t>inn úathad nó in sochaide</w:t>
        <w:br/>
        <w:t>mad dia tístai secha innocht</w:t>
        <w:br/>
        <w:t>can anad aice i llongphort</w:t>
        <w:br/>
        <w:t>dabarró in cú cirres cach nom</w:t>
        <w:br/>
        <w:br/>
        <w:t>táir foraib a sárugod</w:t>
        <w:br/>
        <w:t>co tabair irchóit don tslúag</w:t>
        <w:br/>
        <w:t>mad dia mberthai uide úad</w:t>
        <w:br/>
        <w:t>finnaid a druíde and sain</w:t>
        <w:br/>
        <w:t>cid imma ndernad in tid</w:t>
        <w:br/>
        <w:br/>
        <w:t>crefnas curad cur ro lá</w:t>
        <w:br/>
        <w:t>lánaircess fri ecrata</w:t>
        <w:br/>
        <w:t>costud ruirech fer co ndáil</w:t>
        <w:br/>
        <w:t>ras cuir oenfer dá óenláim</w:t>
        <w:br/>
        <w:t>furópair fír ra feirg fúair</w:t>
        <w:br/>
        <w:br/>
        <w:t>con na cerdda sin chráebrúaid</w:t>
        <w:br/>
        <w:t>iss naidm níad ní nasc fir mir</w:t>
        <w:br/>
        <w:t>is é ainm fil isinn id</w:t>
        <w:br/>
        <w:t>do chur chesta cétaib drend</w:t>
        <w:br/>
        <w:t>for cethri cóiceda hérend</w:t>
        <w:br/>
        <w:br/>
        <w:t>nocon fetar sa acht mad sin</w:t>
        <w:br/>
        <w:t>cid imma ndernad in tid</w:t>
        <w:br/>
        <w:t>id</w:t>
        <w:br/>
        <w:br/>
        <w:t>aithli na laíde sin atbiur sa mo bréthir frib ar fergus mad dia sárgid in nid sin ⁊ in rígnía doringni can aidchi ndúnaid ⁊ longphuirt sund ná co nderna fer úaib id a mac samla sút ar óenchois</w:t>
        <w:br/>
        <w:t>⁊ óensúil ⁊ ⁊ óenláim feib doringni sium cid airchind bes sum fó thalmain nó i tig fó dúnud conáirgife guin ⁊ fuligud dúib ria tráth</w:t>
        <w:br/>
        <w:br/>
        <w:t xml:space="preserve">éirge immbárach diana sárgid ní hed sain ba háil linni ém ar medb nech d fuligud nó dfordergad foirn ar tíchtain i sin cóiced naneóil se .i. i cúiced úlad alcu dún fuligud ⁊ fordergad for nech </w:t>
        <w:br/>
        <w:t>ní sáráagum itir in nid se bar ailill ⁊ ní sáríagum in rígnía danringni acht ragma i mmunigin ind feda móir se tess co matin gebthar dúnad ⁊ longphort acund and lotar na slóig iarum ⁊ baslechtat rempu in fid dia claidbib riana carptib conid slechta comainm ind inaid sin beacuteus airm i táat partraigi beca ra cenannas</w:t>
        <w:br/>
        <w:t>na ríg aniardess amne bar cúil sibrilli</w:t>
        <w:br/>
        <w:t>ferais tromsnechta dóib in naidchi sin ⁊ baí dá met co roiched co formnaib fer ⁊ co slessaib ech ⁊ co fertsib carpat combatar clárenig uile cóiceda hérend din tsnechtu acht níra sádit sosta nó botha nó pupla in naidchi sin ní dernad urgnam bíd nó</w:t>
        <w:br/>
        <w:t>lenna ní dernad praind nó tomaltus ní fitir nech d feraib hérend in cara fa náma ba nessam dó co solustráth éirge arnabárach is comtig conná fúaratar fir hérend aidchi ndúnaid nó longphuirt bad mó dód nó doccair dóib indá inn aidchi seo bar cúil sibrilli táncatar cethri ollchóiceda hérend co moch arnabárach la turcbáil</w:t>
        <w:br/>
        <w:t>ngréne dar taitnem in tsnechtai ⁊ lotar rempo assin chrích i naraile</w:t>
        <w:br/>
        <w:br/>
        <w:t>imthúsa con culaind immorro ní érrach saide mochthrád etir co tormalt feiss ⁊ díthait co foilc ⁊ co fothraic in lá sain rádis fria araid ar co ragbad in nechrad ⁊ ar co nindled in carpat gebis in</w:t>
        <w:br/>
        <w:t>tara in nechraid ⁊ indlis in carpat ⁊ luid cú chulaind ina charpat ⁊ táncatar for slichtlorg in tslúaig fúaratar lorgfuilliucht fer nhérend seccu assin chrích i naraile amae a phopa láeig ar cú chulaind ní ma lodmar dar mbandáil arráir iss ed is lugu condric ó neoch bís i cocrích égim nó iachtad nó urfócra nó a rád cia</w:t>
        <w:br/>
        <w:t>thic sin sligid ní tharnic úan do rád lodatar fir hérend sechund i crích nulad forairngert sa duit siu a chú chulaind sain ar láag cia dochúadais it bandáil co ragad méla a mac samla fort meith a láeig eirgg dún for slichtlurg in tslúaig ⁊ tabair airdmes forro ⁊ finta dún cá lín dochúatar sechund fir hérend tánic</w:t>
        <w:br/>
        <w:t>láeg i slicht in tslúaig ⁊ baluid dia lethagid in luirg ⁊ tánic dia lettaíb ⁊ luid dara ési mesc fri árim fort a mo phopa laíg ar cú chulaind is mesc écin for láeg tair i sin carpat didiu ⁊ dóber sa ardmes forro tánic in tara sin carpat luid cú chulaind i slichtlurg in tslúaig ⁊ dobretha airdmes forro ⁊ tánic</w:t>
        <w:br/>
        <w:t>dia lettáeb ⁊ luid dar éisi is mesc fri árim fort a chúcúc bar</w:t>
        <w:br/>
        <w:br/>
        <w:t>láeg ní mesc bar cú chulaind dáig forfetar sa in lín dochúatar sechund na slúaig .i. ocht tríchait chét déc ⁊ ra fodlad dano in tochtmad trícha chét déc fo firu hérend ra bátar trá ilbúada ilarda imda for coin chulaind búaid crotha búaid delba búaid</w:t>
        <w:br/>
        <w:t>ndénma búaid snáma búaid marcachais búaid fidchilli ⁊ branduib búaid catha búaid comraic búaid comluind búaid farcsena búaid nurlabra búaid comairle búaid foraim búaid mbánaig búaid crichi a crích comaithig</w:t>
        <w:br/>
        <w:t>maith a mo phopa laíg innill dún in carpat ⁊ saig brot dún arin</w:t>
        <w:br/>
        <w:t>nechraid cuindscle dún in carpat ⁊ tabair do chlár clé frisna slúagaib dús in tairsimmís tossach nó deired nó medón dona slúagaib dáig níbam béo meni thaeth cara nó náma limm d feraib hérend innocht s and saigthis in tara brot forin nechraid dobretha a chlár clé frisna slúagaib co tarlaic i taurloch caille móre fri</w:t>
        <w:br/>
        <w:t>cnogba na rríg atúaid frisi ráter áth ngabla luid cú chulaind fón fid and sain ⁊ tarmlaing as a charput ⁊ tópacht gabail cethri mbend bun barr dóenbéim ros fúacha ⁊ ros fallsce ⁊ dobreth ainm noguim na táeb ⁊ dobretha rót nurchair di a iarthur a charpait do ind a óenláime co ndechaid dá trían i talmain connach</w:t>
        <w:br/>
        <w:t>boí acht óentrían úasa is and sin tarthatar in dá gilla chétna .i. dá mac nera meic uatair meic tacáin é icond auropair sin ⁊ ba tetarrachtain dóib cia díb no bérad a chétguine fair ⁊ no benfad a chend de ar tús impádar cú chulaind friu ⁊ tópacht a cethri cinnu díb colléic ⁊ tuc cend cech fir díb ara beind do bennaib na</w:t>
        <w:br/>
        <w:t>gabla ocus léicis cú chulaind eocho in fiallaig sin i nagid fer nhérend i frithdruing na sliged cétna ⁊ a nésse airslaicthi ⁊ a méide forderga ⁊ cuirp na curad ic tindsaitin a fola sell sís for crettaib na carpat dáig níbá miad nó níba maiss leiss echrad nó fuidb nó airm do brith óna corpaib no marbad atchondcatar na slúaig</w:t>
        <w:br/>
        <w:t>dano eich ind fiallaig bátar ríam remán rempu ⁊ na cuirp i nécmais a cend ⁊ cuirp na curad ic tindsaitin a fola sell sís for crettaib na carpat anais tossach in tslúaig fria deired ⁊ focuirethar i nartbe cumma ⁊ i narmgrith uile</w:t>
        <w:br/>
        <w:br/>
        <w:t>doroacht medb ⁊ fergus ⁊ na mane ⁊ meic mágach dáig ar bíth</w:t>
        <w:br/>
        <w:t>is amlaid no imthiged medb ⁊ noí carpait fóthi a óenur dá charpat rempe díb ⁊ dá charpat na diaid ⁊ dá charpat cechtar a dá táeb ⁊ carpat eturru ar medón cadessin is aire fogníd medb sin arná rístais fótbaige a crúib greg nó uanfad a glomraib srían nó dendgur mórslúaig nó mórbuiden arná tísad díamrugud don mind óir na</w:t>
        <w:br/>
        <w:t>rígna cid in so for medb ní handsa ar cách eich ind</w:t>
        <w:br/>
        <w:br/>
        <w:t>fiallaig ro bátar ríam remán sund ⁊ a cuirp ina carptib i nécmais a cend ra cruthaiged comairle occu ⁊ ba demin leó combad slicht sochaide sút ⁊ gomba tadall mórslúaig ⁊ gondat ulaid ardastánic ocus ba sed a comairle ra cruthaiged leó cormac</w:t>
        <w:br/>
        <w:t>cond longes mac conchobuir do lécud úadib dá fiss cid baí sind áth ar bíth ciano betis ulaid and ni gonfaitis mac a rríg dílis fodessin tánic assa aithli cormac cond longes mac conchobuir ⁊ bá sed a lín tánic deich cét ar fichit chét fer narmach dia fis cid baí issind áth ⁊ á ránic ní facca ní acht in ngabail ar lár ind átha</w:t>
        <w:br/>
        <w:t>co cethri cennaib furri ic tinnsaitin a fola sell sís fri creitt na gabla i sruthair na haband ⁊ glethe na dá nech ⁊ fuilliucht ind óencharptig ⁊ slicht inn óenlaích assind áth sair sechtair</w:t>
        <w:br/>
        <w:t>táncatar mathi hérend connici in náth ⁊ gabsat oc fégad na gabla uili ba machtad ⁊ ba ingnad leó cia ro chuir in</w:t>
        <w:br/>
        <w:t>coscur cá ainm ind átha sa acaib si gustráthsa a ferguis ar ailill áth ngrena bar fergus ⁊ bid áth ngabla a ainm co bráth din gabuil se ifechtsa ar fergus ⁊ ra ráid in laíd</w:t>
        <w:br/>
        <w:br/>
        <w:t>áth ngrena claímchlaífid ainm</w:t>
        <w:br/>
        <w:br/>
        <w:t>do gním chon rúanaid rogairb</w:t>
        <w:br/>
        <w:t>fail sund gabuil cethri mbend</w:t>
        <w:br/>
        <w:t>do cheist for feraib hérend</w:t>
        <w:br/>
        <w:t>fail ar dá mbeind mana náig</w:t>
        <w:br/>
        <w:t>cend fráech ⁊ cend fochnáim</w:t>
        <w:br/>
        <w:br/>
        <w:t>fail araile ar dá mbeind</w:t>
        <w:br/>
        <w:t>cend eirre ⁊ cend innill</w:t>
        <w:br/>
        <w:t>gá ogum sút ina táeb</w:t>
        <w:br/>
        <w:t>finnaid a druíde co náeb</w:t>
        <w:br/>
        <w:t>is cia dorat inti sain</w:t>
        <w:br/>
        <w:br/>
        <w:t>gía lín ros cland i talmain</w:t>
        <w:br/>
        <w:t>in gabul út co ngráin guiss</w:t>
        <w:br/>
        <w:t>atchí siu sund a ferguis</w:t>
        <w:br/>
        <w:t>ros tesc óenfer as mo chin</w:t>
        <w:br/>
        <w:t>de builli chrichid chlaidib</w:t>
        <w:br/>
        <w:br/>
        <w:t>ros fúach is ras fuc fria aiss</w:t>
        <w:br/>
        <w:t>gid ed ní hengnam imthaiss</w:t>
        <w:br/>
        <w:t>is dassarlaic sís ar sain</w:t>
        <w:br/>
        <w:t>dá gait d fir úaib si as talmain</w:t>
        <w:br/>
        <w:t>áth ngrena a ainm mad co se</w:t>
        <w:br/>
        <w:br/>
        <w:t>méraid ra cách a chumne</w:t>
        <w:br/>
        <w:t>bid áth ngabla a ainm co bráth</w:t>
        <w:br/>
        <w:t>din gabail atchí sind áth</w:t>
        <w:br/>
        <w:t>a</w:t>
        <w:br/>
        <w:br/>
        <w:t xml:space="preserve">aithli na laídi machdath ⁊ ingnad lim sa a ferguis bar ailill cia no thescfad in ngabail ⁊ bífed in cethrur buí remioind i traiti se </w:t>
        <w:br/>
        <w:t>ba córu machtad ⁊ ingantas dontí ro tesc in ngabail atchí dóenbéim bun barr ros fuach ⁊ ros faillsce ⁊ tarlaic rofut nurchair di a íarthur a charpait d ind a óenláime co ndechaid dara dá trían i talmain connach fil acht a óentrían úasom ⁊ nach class cona chlaideb rempe acht is tria glaslec clochi conindsmad ⁊ conid geiss d feraib hérend</w:t>
        <w:br/>
        <w:t>techt do lár ind átha sa ná co tuca nech díb hí anís do ind a óenláime feib dosfarlaic sium sís ó chianaib is dár slúagaib duit siu a ferguis ar medb ⁊ tabair in ngabail dún do lár ind átha domroched carpat ar fergus ⁊ dobretha carpat do fergus ⁊ dobretha fergus frosse forsin ngabail ⁊ doringni minbrúan ⁊ minscomart</w:t>
        <w:br/>
        <w:t>din charput domroiched carpat ar fergus dobretha carpat do fergus ⁊ dobretha fergus feirtche forsin ngabail ⁊ doringni briscbruan ⁊ minscomartach din charput domroched carpat ar fergus ocus dobretha fergus nertad forsin ngabail ⁊ doringni briscbruan ⁊ minscomartach din charput airm i mbátar na secht carpait</w:t>
        <w:br/>
        <w:t>déc do charptib connacht doringni fergus díb uile briscbruan ⁊ minscomartach ⁊ ní chaemnaic in ngabail do gait do lár ind átha ale léic ass a ferguis ar medb na bris dúin cairptiu ar túath ní as siriu dáig ar bíth meni bethe arin tslúagud sa a chur sa doraismis ultu co nairnelaib braiti ⁊ bóthánti lind rafetamar ni aní dia</w:t>
        <w:br/>
        <w:t>ndénai siu sain d fostud ⁊ d immfuiriuch in tslúaig co nérsat ulaid assa cess ⁊ co tucat cath dún cath na tána domroiched crim carpat ar fergus ocus dobretha a charpat fadessin do fergus ⁊ dobretha fergus tepe forsin ngabail ⁊ níro gnuisistar ⁊ níro gésistar roth nó fonnud nó fertas d fertsib in charpait cia</w:t>
        <w:br/>
        <w:t>baí dia chalmacht ⁊ dia churatacht dosfarlaic intí dosfarlaic sís baí dia nertmaire ⁊ dá óclachas dasfucastar in cathmílid ⁊ in chliathbern chét ⁊ in tord essorgni ⁊ in bráthlec bidbad ⁊ in cend costuda ⁊ in bidba sochaide ⁊ in cirriud mórslúaig ⁊ in chaindel adantai ⁊ in toísech mórchatha dosfuc anís do ind a óenláime co</w:t>
        <w:br/>
        <w:br/>
        <w:t>ránic aidlend a gúaland ⁊ dobretha in ngabail i lláim ailella ocus tincais ailill furri .i. nos fégand crichiditi lim sa in gabul ar ailill dáig is óentescad atchíu sa bun barr furri crichiditi omm bar fergus ocus ro gab fergus ara admolad ⁊ dobretha laíd furri</w:t>
        <w:br/>
        <w:br/>
        <w:t>atá sund in gabul glúair</w:t>
        <w:br/>
        <w:t>coa rabi cú chulaind chrúaid</w:t>
        <w:br/>
        <w:t>ga farcgaib ar ulc ri nech</w:t>
        <w:br/>
        <w:t>cethri cinnu comaithech</w:t>
        <w:br/>
        <w:t>is derb ní theichfed úadi</w:t>
        <w:br/>
        <w:br/>
        <w:t>ria nóenfer calma crúadi</w:t>
        <w:br/>
        <w:t>giaras fácaib cú gan chess</w:t>
        <w:br/>
        <w:t>arthá crú ma chaladchness</w:t>
        <w:br/>
        <w:t>mairg ragas in slúagad sair</w:t>
        <w:br/>
        <w:t>ar cend duind chúailgne chrúadaig</w:t>
        <w:br/>
        <w:br/>
        <w:t>betit curaid arna raind</w:t>
        <w:br/>
        <w:t>fa neim claidib con culaind</w:t>
        <w:br/>
        <w:t>níba hascid a tharb trén</w:t>
        <w:br/>
        <w:t>moa mbia comrac arm ngér</w:t>
        <w:br/>
        <w:t>ar tocrád chloicgne cach cind</w:t>
        <w:br/>
        <w:br/>
        <w:t>gol cacha aicmi i nhérind</w:t>
        <w:br/>
        <w:t>nuchum thá ní rádim de</w:t>
        <w:br/>
        <w:t>im dála meicc deictire</w:t>
        <w:br/>
        <w:t>concechlafat fir is mná</w:t>
        <w:br/>
        <w:t>din gabuil sea mar atá</w:t>
        <w:br/>
        <w:t>a</w:t>
        <w:br/>
        <w:br/>
        <w:t>aithli na laídi sin sáditer sosta ⁊ pupaill lind ar ailill ⁊déntar urgnam bíd ⁊ lenna lind ⁊ cantar ceóil ⁊ airfiti lind ⁊ déntar praind ⁊ tomaltus dáig is comtig ara fagbaitis fir hérend ríam nó iarum aidchi ndúnaid nó longphuirt mad mó dód nó doccair dóib andás ind aidchi se arraír ra sádit a sosta ⁊ ra suidigit a</w:t>
        <w:br/>
        <w:t>pupla darónad urgnam bíd ⁊ lenna leó ⁊ ra canait ceóil ⁊ airfiti leó ⁊ darónad praind ⁊ tomaltus ocus ra iarfacht ailill do fergus is machtad ⁊ iss ingantus lim cia ticfad cucaind co hor críchi ⁊</w:t>
        <w:br/>
        <w:br/>
        <w:t>no bífed in cethrur buí remaind i traiti se in dóig inar tísed conchobor mac fachtna fáthaig ardrí ulad nád dóig ém</w:t>
        <w:br/>
        <w:t>ar fergus dáig líach a écnach na écmais ni fil ní nád gellfad dar cend a enig dáig dámbad ésin tísad and ticfaitis slúaig ⁊ sochaide ⁊ forgla fer nhérend filet maróen ris ⁊ giada betis fora chind i nóenbaile ⁊ nóendáil ⁊ i nóentochim ⁊ i nóenlongphurt ⁊ i nóentulaig fir hérend ⁊ alban bretain ⁊ saxain cath dobérad</w:t>
        <w:br/>
        <w:t>dóib reme no maissed ⁊ ní fair no raínfithé ceist didiu cia bad dóig diar tíachtain dóig innar tísed cúscraid mend machae mac conchobuir ó inis cuscraid nír dóig ar fergus mac ind ardríg ní fil ni nád gellfad dar cend a enig dáig dámbad é no thiasad and ticfaitis meic ríg ⁊ rígthuísech failet maróen riss ic reicc a</w:t>
        <w:br/>
        <w:t>namsa ⁊ gana betís ara chind i nóenbaile ⁊ i nóendáil ⁊ i nóentochim ⁊ i nóenlongphurt ⁊ i nóentulaig fir hérend ⁊ fir alban bretain ⁊ saxain cath dobérad dóib reime no maidsed ⁊ ní fair no raínfide ceist didiu inar tísad eogan mac durthacht rí fernmaige nár dóig omm ár diambud ésin tísad and ticfaitis</w:t>
        <w:br/>
        <w:t>fosta fer fernmaige leiss ⁊ cath dobérad ut ante ceist didiu cia bad dóig dar tíchtain dóig arnar tísad celtchair mac uthechair nár dóig omm líach a écnach na écmais bráthlecc bidbad in chóicid ⁊ cend a costuda uili ⁊ comla chatha ulad ⁊ gana betís fora chind i nóenbaile ut ante ⁊ fir hérend uile ó iarthur</w:t>
        <w:br/>
        <w:t>co airthiur ó desciurt co túascert cath dobérad dóib reme no maidsed ⁊ ní fair no raínfide</w:t>
        <w:br/>
        <w:t>ceist didiu cia bad dóig diar tíachtain inge ém meni thísed in gilla bec mo dalta sa ⁊ dalta conchobuir cú chulaind na cerdda atberar friss ia ómm ale bar ailill atchúala lib in mac</w:t>
        <w:br/>
        <w:t>mbec sain fecht naill i crúachain ced ón cinnas a áesa sum in meic bic sin innossa ní hí a áes is dulgium dó etir ar fergus dáig ba ferda a gníma in meic sin inbaid ba só andás in inbaid inan fail ced ón ar medb in fail cid d ultaib innossa comlonnaid a áesa is duilgium andásum ní airgem and fáel bad</w:t>
        <w:br/>
        <w:t>fuilchuiriu nó láth bad luinniu nó comlannaid a áesa raseised co trian nó go cethramad comluind con culaind ní airge and ar fergus caur a chomluind nó ord essorgni nó bráth for borrbuidni nó combág urgaile basad inraicciu andá cú chulaind ní airge and conmessed a áes ⁊ a ás ⁊ a forbairt ⁊ a ánius ⁊ a urfúath ⁊ a</w:t>
        <w:br/>
        <w:t>urlabra a chrúas ⁊ a chless ⁊ a gasced a forom ⁊ a ammus ⁊ a ammsigi a brath ⁊ a búadri ⁊ a búadirsi ⁊ a déini ⁊ a dechrad ⁊ a tharpige ⁊ a díanchoscur co cliss nónbair ar cach find úasu mar</w:t>
        <w:br/>
        <w:br/>
        <w:t>choin culaind ní dénam robríg de ar medb i nóenchurp atá imgeib guin immoamgeib gabáil is áes ingini macdacht</w:t>
        <w:br/>
        <w:t>ármthir leis ⁊ ní géba fri féta in serrite óc amulchach atberthe ní focclam ne ón ar fergus dáig ba ferda a gníma in meicc sin inbaid bad sóó andás inbaid inad fail</w:t>
        <w:br/>
        <w:t>incipiunt macgnímrada con culaind</w:t>
        <w:br/>
        <w:t>dáig alta in mac sin i tig a athar ⁊ a máthar icon airgdig i</w:t>
        <w:br/>
        <w:t>mmaig muirthemne ⁊ adféta dó scéla na maccáem i nemain dáig is amlaid domeil conchobor in rígi óro gab rígi in rí .i. mar atraig fó chétóir cesta ⁊ cangni in chóicid d ordugud in lá do raind i trí as a athli cétna trian de fó chétóir ic fégad na maccáem ic imbirt chless cluchi ⁊ immánae in trian tánaise dond</w:t>
        <w:br/>
        <w:t>ló ic imbirt brandub ⁊ fidchell ⁊ in trian dédenach ic tochathim bíd ⁊ lenna conda geib cotlud for cách áes cíuil ⁊ airfitid dia thálgud fri sodain cia táim ane ar longais riam reme dabiur bréthir ar fergus ná fuil i nhérind nó i nalbain óclach mac samla conchobuir</w:t>
        <w:br/>
        <w:br/>
        <w:t>ocus adféta don mac sin scéla na maccáem ⁊ na maccraide i</w:t>
        <w:br/>
        <w:t>nemain ⁊rádis in mac bec ria máthair ar co ndigsed dá chluchi do chluchemaig na emna romoch duit siu sain a meic bic ar a máthair co ndeoch ánruth do ánrothaib ulad lett nó choímthecht écin do chaímthechtaib conchobuir do chor th faesma ⁊ timdegla forin maccraid cían lim sa di sodain a máthair ar in mac</w:t>
        <w:br/>
        <w:t>bec ⁊ ni bíu sa ocá idnaide acht tecoisc siu dam sa cia airm i tá emain is cían úait ar a máthair airm indas fil slíab fúait etrut ⁊ emain dobér sa ardmesfurri amne ar ésium</w:t>
        <w:br/>
        <w:br/>
        <w:t>luid in mac remi ⁊ gebid a adbena ániusa gebid a chammán créduma ⁊ a liathróit nargdide ⁊ gebid a chlettíni díburgthi ⁊</w:t>
        <w:br/>
        <w:t>gebid a bunsaig mbaísi mbunloscthi ⁊ fogab ic athgardigud a sliged díb dobered béim din chammán dá liathróit co mbered band fota úad no theilged dano a chammán arís d athbéim cona berad níba lugu andá in cétband no thelged a chlettín ⁊ no sneded a bunsaig ⁊ no bered rith baíse na ndíaid no gebed dano</w:t>
        <w:br/>
        <w:t>a chammán ⁊ no geibed a liathróit ⁊ no geibed a chlettíne ⁊ ní roiched bun a bunsaige lár tráth congebed a barr etarla etarbúas</w:t>
        <w:br/>
        <w:br/>
        <w:t>luid reme co forodmag na hemna airm i mbátar in maccrad trí coícait maccáem im follomain mac conchobuir icá clessaib for</w:t>
        <w:br/>
        <w:br/>
        <w:t>faidche na emna luid in mac bec i ssin cluchimag eturru ar medón</w:t>
        <w:br/>
        <w:t>⁊ ecrais cid in liathróit i ndíb cossaib úadib ⁊ nís arlaic sech ard a glúne súas ⁊ nís arlaic secha adbrond sís ⁊ ris eturturthig ⁊ ros comdlúthaig i ndíb cossaib ⁊ ní rocht nech díb bir nó bulle nó béim nó fargum furri ocus rosfuc dar brúach mbáire úadib</w:t>
        <w:br/>
        <w:t>nad fégat uili i nóenfecht amaide ba machtad ⁊ ba ingantus</w:t>
        <w:br/>
        <w:t>leó maith a maccu ar follomain mac conchobuir nobar benaid uili fóe sút ⁊ táet a bás lim dáig is geiss dúib maccáem do thíchtain infar cluchi can chur a faísma foraib ⁊ nobar benaid uile fóe i nn óenfecht ar rofetammar is do maccaib ánroth ulad sút ⁊ ná dernat bés tuidecht infar cluchi can chur a faísma foraib nó a</w:t>
        <w:br/>
        <w:t>commairge</w:t>
        <w:br/>
        <w:br/>
        <w:t>is and sin ros bensat uile fóe i nóenfecht tarlaicset a trí coíctu cammán ar ammus a chendmullaig in meicc turcbaid sium a óenluirg nániusa ⁊ díchuris na trí coícait lorg tarlacait dano na trí coícait liathróiti ar ammus in meic bic turcbaid sium</w:t>
        <w:br/>
        <w:t>a dóti ⁊ a rigthi ⁊ a dernanna ⁊ díchuris na trí coíctu líathróiti tarlacit dó na trí coícait bunsach baísi bunloscthi turcbais in mac a scéthíni slissen ⁊ díchuris na trí coícait bunsach is and sain imsaí sium fóthib sium scarais coíca rígmac im thalmain díb fóe luid cóiciur díb ar fergus etrum sa is chonchobor sin</w:t>
        <w:br/>
        <w:t>magin i mbámmar ic imbirt fidchilli .i. na cendcháeme for forodmaig na hemna luid in mac bec na ndíaid dia nn imdibe gebid conchobor a rígláma in meic bic ale atchíu ní fóil amberai siu a meic bic in maccrad fail a mórdamnae dam sa ar in mac bec ní fúarusa fíad noíged ga thánac a tírib imciana ican</w:t>
        <w:br/>
        <w:t>maccraid iar torachtain ced són cia tussu for conchobor sétanta bec missi mac sualtaim mac sa dechtiri do derbsethar su ⁊ ní lat su fo dóig lim sa mo chrád d fagbáil samlaid ced ón a meic bic for conchobor nád fetar armirt fil don macraid conid geiss dóib mac dar tír cuccu can chur a faísma forro ní fetar</w:t>
        <w:br/>
        <w:t>bar in mac bec dia fessaind combeind na fatchius maith a maccu bar conchobor geibid foraib faísam in meic bic ataimem omm bar siat</w:t>
        <w:br/>
        <w:br/>
        <w:t>luid in mac bec for faísam na maccraidi s and sain scaílset láma de sium ⁊ amsoí fóthu arís scarais coíca rígmac i talmain</w:t>
        <w:br/>
        <w:t>díb fóe fa dóig la nathrechaib is bás dobretha dóib níba sed ón acht uathbás bretha impaib do thulbémmennaib ⁊ múadbémmennaib ⁊ fotalbémmennaib móra aile for conchobor cid ataí dóibsin béus dothongu sa mo dee dia nadraim co ndigset som uili ar mfóesam sa ⁊ ar mimdegail feib dochúadusa ara fáesam sun ⁊ ara</w:t>
        <w:br/>
        <w:br/>
        <w:t>nimdegail conná gét sa láma díb conas tarddur uile fo thalmain maith a meic bic geib siu fort fáesam na maccraide ataimim omm ar in mac bec and sain dochúatar in maccrad fora fáesam ⁊ fora imdegail</w:t>
        <w:br/>
        <w:t>mac bec doringni in gním sain ar fergus i cind chóic mblíadan</w:t>
        <w:br/>
        <w:t>iarna brith coro scart maccu na curad ⁊ na cathmíled ar dorus a llis ⁊ a ndúnaid fadessin nocorb éicen machta nó ingantus de ciano thísed co hor cocríchi gana thescad gabail cethri mbend gana marbad fer nó dís nó triur nó cethrur in am indat slána xuii mbliadna de for táin bó cúalnge</w:t>
        <w:br/>
        <w:br/>
        <w:t>is and sin atubairt cormac cond longas mac conchobuir doringni in mac bec sin gním tánaise sín bliadain ar cind doridisi ciaso gním bar ailill culand cerd buí i crích ulad ro urg nastar fleid do chonchobur ⁊ dochúaid dá thochuriud co emain rádis friss ara tísed úathad leis meni thucad fíraígid leiss ár nach</w:t>
        <w:br/>
        <w:t>crích nó ferand baí aice acht a uird ⁊ a indeóna ⁊ a duirn ⁊ a thendchore atbert conchobor co ticfad úathad a dóchum</w:t>
        <w:br/>
        <w:br/>
        <w:t>tánic culand connice a dún reme do frestul ⁊ frithálim lenna ⁊ bíd dessid conchobor i nemain corbo amm scaílti co tánic deired dond ló gebid in rí a fiallgud nimétrom nimthechta</w:t>
        <w:br/>
        <w:t xml:space="preserve">immi ⁊ luid do chelebrad don maccraid luid conchobor arin faidchi co nacca ní ba ingnad leiss trí coícait mac sindara chind dind faithchi ⁊ óenmac barin chind aile di dobered in tóenmac búaid mbáire ⁊ immána óna trí coíctaib maccáem tráth ba cluchi puill dóib cluichi puill fogníthi for faithchi na emna </w:t>
        <w:br/>
        <w:t>ocus tráth ba leó som díburgun ⁊ ba lesium imdegail congeibed na trí coícait liathróit fri poll immuich ⁊ ní roiched ní secha sin poll tráth ba leó som imdegail ⁊ ba leisium díburgun no chuired na trí coícait liathróit sin poll can imroll tráth fo imtharrung nétaig dóib no benad som a trí choícait ndecheit díb ⁊ ní chumgaitis uili a</w:t>
        <w:br/>
        <w:t>delg do béim assa brut som nammá tráth ba imtrascrad dóib concured som na trí coícait cétna i talmain foí ⁊ ní roichtis sium uili immi sium lín a urgabála arrópart conchobor ic forcsin in meic bic amae a ócu bar conchobor mo chin tír as a tánic in mac bec atchíd dá mbetis na gníma óclachais aice feib atát na</w:t>
        <w:br/>
        <w:t>macgníma ní comdas a rád ar fergus feib atré in mac bec atrésat a gníma óclachais leis congarar in mac bec dún co ndig lind do ól na fledi dia tíagam conágart in mac bec do</w:t>
        <w:br/>
        <w:br/>
        <w:t>chonchobur maith a meic bic ar conchobor tair siu linni d ól na fledi dia tíagum ní rag omm bar in</w:t>
        <w:br/>
        <w:t xml:space="preserve">mac bec ced són bar conchobor ar ní dóethanaig in maccrad do chlessaib cluchi nó ániusa ⁊ ní rag sa úadib corbat doíthanaig cluchi is cían dúni beith acot irnaidi ri sin a meic bic nicon ⁊ bíam itir táit si round ar in mac bec ocus rag sa far ndiaid nídat eólach etir a meic bic bar conchobor </w:t>
        <w:br/>
        <w:t>gébat sa slichtlorg in tslúaig ⁊ na nech ⁊ na carpat</w:t>
        <w:br/>
        <w:t>ocus tánic conchobor iar sin co tech culaind cerdda ro fritháiled in rí ⁊ ro fíadaiged ar grádaib ⁊ dánaib ⁊ dligedaib ⁊ úaslecht ⁊ caínbésaib ro hecrait aíne ⁊ úrlúachair fóthu gabsat for ól ⁊ for aíbnius ro iarfacht culand do chonchobur maith</w:t>
        <w:br/>
        <w:t>a rí inra dális nech innocht it díaid don dún sa níra dálius omm bar conchobor dáig níba cuman dó in mac bec dálastar na díaid cid són bar conchobor árchú maith fil ocum á fúaslaicthir a chonarach dé ní laimthanoch tasciud do óentríchait chét fris do fir chúardda nó imthechta ⁊ ní aichne</w:t>
        <w:br/>
        <w:t>nech acht missi fodessin feidm cét and do nirt and sin atbert conchobor oslaicther dún dond árchoin coro imdegla in tríchait cét ra fúaslaiced dind árchoin a chonarach ⁊ fochuir lúathchúaird in tríchait cét ⁊ tánic connice in forud i mbíd ic comét na cathrach ⁊ baí and sain ⁊ a chend ara mácaib ocus ba borb</w:t>
        <w:br/>
        <w:t>barbarda bruthmar bachlachda múcna matnamail cách baí and sain</w:t>
        <w:br/>
        <w:br/>
        <w:t>imthúsa na maccraide bátar i nemain corbo amm scaílti dóib luid cách díb da thig a athar ⁊ a máthar a mumme ⁊ a aite luid dano in mac bec i slichtlurg na slúag co ránic tech culaind cerda</w:t>
        <w:br/>
        <w:t>gabais icc athgarddigud na sliged reme dá adbenaib ániusa ó ránic cofaidche in dúnaid i mbaí culand ⁊ conchobor focheird a adbena uile riam acht a liathróit nammá rathaigid in tárchú in mac mbec ocus glomais fair co clos fosnaib túathaib uili gloimm inn árchon ocus ní raind fri fes ba háil dó acht a slucud i nóenfecht</w:t>
        <w:br/>
        <w:t>dar compur a chléib ⁊ dar farsiung a brágat ⁊ dar loing a ochta ocus ní baí lasin mac cóir nimdegla reme acht focheird róut nurchair din liathróit conas tarla dar gincráes a brágat dond árchoin co ruc a mboí di fobaig inathair and dar iarcomlai ⁊ gebis i ndíb cossaib é ⁊ tuc béim de immun corthe co tarla na gabtib</w:t>
        <w:br/>
        <w:t>rointi im thalmain atchúala conchobor gloimm inn árchon amae a ócu bar conchobor ní ma táncamar d ól na fledi se cid són bar cách in gilla bec ra dál im díaid mac mo sethar</w:t>
        <w:br/>
        <w:br/>
        <w:t>sétanta mac sualtaim dorochair lasin coin atragatar i nn óenfecht uli ulaid ollbladacha ciarbo óebéla oslaicthi dorus</w:t>
        <w:br/>
        <w:t>na cathrach dochúaid cách na irchomair dar sondaib in dúnaid immach cid ellom condránic cách lúaithium conarnic fergus ⁊ gebis in mac mbec do lár thalman fri aidleind a gúaland ⁊ dobretha i fiadnaisi conchobuir ocus tánic culand immach ⁊ atchondairc a árchoin na gabtib rointi ba béim cride fri cliab leis dochúaid</w:t>
        <w:br/>
        <w:t>innund i sin dún as a aithle mo chen do thíchtu a meic bic bar culand ar bíth do máthar ⁊ táthar ⁊ ní mo chen do thíchtu fort féin cid taí siu don mac ar conchobor ní ma tánac su dam sa do chostud mo lenna ⁊ do chathim mo bíd dáig is maith immudu ifechtsa mo maith se ⁊ is bethu immuig mo bethu</w:t>
        <w:br/>
        <w:t>maith in fer muntiri rucais úaim concométad éite ⁊ alma ⁊ indili dam nádbad lond so etir a mo phopa culand ar in mac bec dáig bérat sa a fírbreth sin cá breth no bértha su fair a meic for conchobor má tá culén do síl in chon út i nhérind ailébthair lim sa gorop inengnama mar a athair bam cú sa</w:t>
        <w:br/>
        <w:t>imdegla a almai ⁊ a indili ⁊ a feraind in ned sain maith rucais do breth a meic bic for conchobor nís bérmais ém ar cathbath ní bad ferr cid arnach cú chulaind bias fort su de suidiu nithó bar in mac bec ferr lim mo ainm fodéin sétanta mac sualtaim nád ráid siu sin a meic bic ar</w:t>
        <w:br/>
        <w:t>cathbath dáig concechlabat fir hérend ⁊ alban in nainm sin ⁊ bat lána beóil fer nhérend ⁊ alban din anmum sin fó limm didiu cid sed bess form ar in mac bec conid de sódain ro lil in tainm aurdairc fair .i. cú chulaind ó ro marb in coin boí ic culaind cherd</w:t>
        <w:br/>
        <w:br/>
        <w:t>mac bec doringni in gním sin ar cormac cond longas mac conchobuir i cind sé mbliadan arna brith ro marb in nárchoin ná laimtís slúaig nó sochaide tascud i nóentríchait cét fris nírb écen machtad nó ingantus de gana thísed co hor cocríchi giano thescad gabail cethri mbend gana marbad fer nó dís nó triur nó chethrur</w:t>
        <w:br/>
        <w:t>in am inat slána xuii mbliadna de for táin bó cúalnge</w:t>
        <w:br/>
        <w:br/>
        <w:t>doringni in mac bec in tres gním i sin bliadain ar cind dorís ar fiachu mac fir aba gá gním doringni bar ailill</w:t>
        <w:br/>
        <w:br/>
        <w:t>cathbad druí buí oc tabairt tecaisc dá daltaib fri hemain anairtúaith ⁊ ocht ndalta do áes in dána druídechta na farrad iarfacht fer</w:t>
        <w:br/>
        <w:t>díb dia aiti ciaso sén ⁊ solud buí forin ló i mbátar in ba maith</w:t>
        <w:br/>
        <w:br/>
        <w:t>fá in ba saich and atbert cathbad mac bec congébad gasced bad án ⁊ rabad irdairc rabad duthain ⁊ dimbúan rachúala som a ní sin ⁊ sé fria chlessaib chluchi fri hemain aniardes ⁊ focheird a adbena ániusa uli úad ⁊ dochúaid i cotultech conchobuir cach</w:t>
        <w:br/>
        <w:t>maith duit a rí féne bar in mac bec aithesc dano cungeda neich ó neoch in tathesc sain cid connaige a meic bic ar conchobor airm do gabáil ar in mac bec cia dotrecoisc a meic bic bar conchobor cathbad druí ar in mac bec nít mérad su .i. nít mairnfed sain a meic bic ar conchobor tobert</w:t>
        <w:br/>
        <w:t>conchobor dá sleig ⁊ claideb ⁊ scíath dó bocgais ⁊ bertnaigis in mac bec na harmu co nderna minbruan ⁊ minscomairt díb tuc conchobor dá sleig aile dó ⁊ scíath ⁊ claideb bocgais ⁊ bertnaigis crothais ⁊ certaigis co nderna minbruan ⁊ minscomairt díb airm i mbátar na cethri airm déc bátar ic conchobur i nemain ie frithálim na</w:t>
        <w:br/>
        <w:t>maccáem ⁊ na maccraide ciped mac díb no gabad gasced combad conchobor doberad trelam fúaparta dó búaid nengnama leis assa aithle cid trá acht doringni in mac bec sin minbruan ⁊ minscomairt díb uili</w:t>
        <w:br/>
        <w:t>ní maith ám and na airm se a mo phopa conchobuir ar in</w:t>
        <w:br/>
        <w:t>mac bec ní thic mo dingbáil se di sodain tuc conchobor a dá sleig fodessin ⁊ a sciath ⁊ a chlaideb dó bocgais ⁊ bertnaigis crothais ⁊ certaigis conarnic a fográin aice fria nirlaind ⁊ níras robris na harmu ⁊ ros fulgetar dó maithi na hairm se omm bar in mac bec is é so mo chomadas mo chin in rí as a gasced ⁊</w:t>
        <w:br/>
        <w:t>trelam so mo chin tír as a tánic s and sin tánic cathbad druí sin pupull ⁊ atbert airm conagab sút ar cathbad s ed écin omm bar conchobor ní do mac do máthar bad áil dam a ngabáil sind ló sa ar cathbad cid són nach tussu darrecoisc ar conchobor nád mé omm bar cathbad cid lat a siriti</w:t>
        <w:br/>
        <w:t>síabairthi ar conchobor in bréc dobertais immund ná badat lond su immorro a mmo phopa conchobuir ar in mac bec dáig ar bíth is ésium domrecuisc se araí ár iarfoacht a dalta dó ciaso sén baí forin ló ⁊ atbert som mac bec no gébad gasced and bad án ⁊ bad urdairc bad duthain dimbúan immorro fír</w:t>
        <w:br/>
        <w:t>dam sa ón bar cathbad bat án su ⁊ bat urdairc bat duthain ⁊ dimbúan amra bríg canco rabur acht óenlá ⁊ óenadaig ar bith acht co marat mairscéla ⁊ mimthechta dimm ési maith a meic bic airg i carpat ar iss ed na cétna dait</w:t>
        <w:br/>
        <w:br/>
        <w:t>dotháet i carpat ⁊ in cétna carpat i tánic béus dano bocgais ⁊</w:t>
        <w:br/>
        <w:t>bertnaigis imme co nderna minbruan ⁊ minscomairt de luid i ssin carpat tánaise co nderna minbruan ⁊ minscomairt de fón cumma cétna doringni minbruar don tres carput béus airm i mbátar na seeht carpait déc bátar oc frithálim na maccraide ⁊ na maccáem ic conchobur i nemain doringni in mac bec minbruan ⁊ minscomairt</w:t>
        <w:br/>
        <w:t>díb uile ⁊ níro fulngetar dó nít maithe and na carpait so a phopa chonchobuir ar in mac bec ní tháet mo dingbáil se díb so cia airm i tá ibar mac riangabra ar conchobor sund ém ar ibar geib lat mo dá ech féin dó sút ⁊ inill mo charpat gebid iarum in tara in nechraid ⁊ indliss in carpat</w:t>
        <w:br/>
        <w:t>luid in mac bec sin carpat iarum bocais in carpat imme ⁊ ro fulngestar dó ⁊ níro briss maith in carpat sa omm ar in mac bec ⁊ iss ed and so mo charpat comadas</w:t>
        <w:br/>
        <w:br/>
        <w:t>maith a meic bic bar ibar léic na eocho ara férgeilt ifechtsa romoch sin béus a ibair ar in mac bec tair round timchull</w:t>
        <w:br/>
        <w:t>na emna indiu indiu mo chétlá sa do gabáil arm corob búaid engnama dam táncatar fo thrí timchull na emna léic na eocho ar férgeilt ifechtsa a meic bic ar ibar romoch sin béus a ibair ar in mac bec tair round ar co mbennachat in maccrad dam sa indiu mo chétlá do gabáil arm lotar rempu</w:t>
        <w:br/>
        <w:t>don magin i mbátar in maccrad airm congab sút ar cách s ed écin són rob do búaid ⁊ cétguine ⁊ choscur sin acht ba romoch lind congabais armu fo bíth do deligthi ruind ocna clessaib cluchi ní scér sa frib si etir acht do seón congabsa armu indiu léic a meic bic na eocho ar férgeilt ifechtsa ar ibar romoch</w:t>
        <w:br/>
        <w:t>sin béus a ibair bar in mac bec ocus in tsligi mór sa imthéit sechond gia leth imthéit ar in mac bec cid taí siu di ar ibar aile it fer saignéch su atchíu a meic bic bar ibar maith lim a maccáin prímsligeda in chóicid d iarfaigid cia airet imthéit téit co áth na foraire i sléib fúait ar ibar cid</w:t>
        <w:br/>
        <w:t>ma napar áth na foraire fris in fetar su rafetar sa omm bar ibar dagláech de ultaib bís ic foraire ⁊ ic forcomét and arná tíset óic nó echtranna i nultu do fúacra comraic forru corop é in láech sin conairr comrac dar cend in chóicid uli dá ndig dano áes dána fo dímaig a ultaib ⁊ assin chóiciud corop é conairr</w:t>
        <w:br/>
        <w:t>séta ⁊ maíne dar cend aenig in chóicid dóib dá tí dano áes dána sin crích corop é in fer sin bas chommairge dóib co rrosset colbo conchobuir corop siat a dúana sain ⁊ a dréchta gabtair ar tús i nemain ar ríchtain in fetar su cia fil icond áth sain indiu rofetar omm bar ibar conall cernach curata</w:t>
        <w:br/>
        <w:br/>
        <w:t>comramach mac amargin rí láech hérend bar íbar tó rouind duit siu a maccáin ar co rísem in náth lotar rempu co dreich inn átha i mbaí conail airm congab sut ar conall s ed écin bar ibar rop da búaid ⁊ choscur ⁊ cétguine sin ar conall acht bad romoch lind ra gabais armu dáig ar bíth nít ingníma su</w:t>
        <w:br/>
        <w:t>béus dámbad chommairgi ricfad a less intí ticfad sund ar badat slánchommairgi siu bar ultaib uli nóg ⁊ atréstaís maithi in chóicid rit báig cid dogní and sin a phopa chonaill ar in mac bec foraire ⁊ forcomét in chóicid sund a meic bic bar conall eirgg siu dot tig ifechtsa a phopa conaill ar in mac</w:t>
        <w:br/>
        <w:t>bec ⁊ no léicfe dam sa foraire ⁊ forcomét in chóicid do dénam sund nithó a meic bic ar conall nídat túalaing comrac ri degláech co se ragat sa sechum fodes didiu ar in mac bec co fertais locha echtrand colléic dús in fagbaind mo láma do fuligud for carait nó námait indiu rag sa a meic bic ar</w:t>
        <w:br/>
        <w:t>conall dot imdegail arná tiasair th óenur sin cocrích nithó ar in mac bec rachat omm bar conall dáig benfait ulaid form do lécud th óenur sin cocrích</w:t>
        <w:br/>
        <w:t>gabtair a eich do chonall ⁊ ro indled a charpat ⁊ dochúaid d imdegail in meic bic ó rasiacht conall ard fri aird fris demin</w:t>
        <w:br/>
        <w:t>leis giano thachrad écht dó ná lécfad conall dó a dénam gebid lámchloich do lár thalman dárbo lán a glacc focheird róut nurchoir úad ar ammus cungi carpait conaill coro bris cuing in charpait ar dó co torchair conall tríit go talmain co ndechaid a máel as a gúalaind cid and so a meic ar conall messi</w:t>
        <w:br/>
        <w:t>tarlaic dia fis dús in díriuch murchor nó cinnas díbargim etir nó amm adbar gascedaig atamchomnaic neim ar th urchur ⁊ neim fort féin cid do chend fácba lat námtiu ifesta nicon tías dot imdegail níba siriu s ed sin conattecht sa foraib ar ésium dáig is geis dúib infar nultaib techt dar éclind infar</w:t>
        <w:br/>
        <w:t>carptib tánic conall fothúaid arís co áth na foraire ar cúlu</w:t>
        <w:br/>
        <w:br/>
        <w:t>imthúsa in meic bic dochúaid se fodes co fertais locha echtrand baí and co tánic deired dond ló dá lammais a rád frit a meic bic ar ibar ropa mithig lind techt co hemain ifechtsa dáig ro gabad dáil ⁊ raind ⁊ fodail i nemain á chíanaib ⁊ fail inad urdalta</w:t>
        <w:br/>
        <w:t>lat su and di cach lóu rodicfa bith eter dá choiss conchobuir ⁊ ní fail lim sa acht bith eter echlachu ⁊ oblóire tigi conchobuir mithig lim sa techt do imscrípgail friu geib lat dún ind echrad didiu gebid in tara in nechraid ⁊ luid in mac i ssin carpat aile a ibair gá tulach and in tulach sa thúas innossa ar in mac bec sliab</w:t>
        <w:br/>
        <w:br/>
        <w:t>moduirn sin innossa ar ibar ocus gia findcharn sút i mmullaig in tslébe findcharn dano slébe moduirn ar ibar aile is aíbind in carn út ar in mac bec óebind omm bar ibar tair roind a maccáin co rrísam in carn út aile at fer saignesach su lista atchíu for ibar acht is é seo mo chétfeht sa lat su bud é mo fecht</w:t>
        <w:br/>
        <w:t>dédenach co brunni mbrátha mad dá ríus emain óenfecht lotar co mullach na taulcha araí maith and a ibair ar in mac bec tecoisc siu dam sa ulaid ar cach leth dáig ním eólach sa i crích mo phopa conchobuir etir tecoscis in gilla dó ulaid ar cach leth úad tecoiscis dó cnuicc ⁊ céti ⁊ tulcha in chóicid ar cach</w:t>
        <w:br/>
        <w:t>leth tecoscis dó maigi ⁊ dúne ⁊ dindgnai in chóicid maith and sin a ibair ar in mac bec gia mag and in cúlach cernach ochrach glennach sa ruind aness mag mbreg bar ibar tecoisc siu dam sa déntai dindgnai in maige sin tecuscais in gilla dó temair ⁊ taltiu cleittech ⁊ cnogba ⁊ brug meic inn óóc</w:t>
        <w:br/>
        <w:t>⁊ dún mac nechtain scéne aile nach siat na meic nechtain sin maídes nach mó fail na mbethaidd ultaib andá a torchair leó som díb siat ómm bar in gilla tair romuind co dún mac nechtain ar in gilla bec mairg atbir ón omm bar ibar is fis dún conid mór in bert baísi a rád gibé dig bar ibar níba</w:t>
        <w:br/>
        <w:t>missi ragaid do beo nó do marb ar in mac bec is mo beo ragas fades ar ibar ⁊ mo marb fócebthar icon dún rofetar .i. oc dún mac nechtain</w:t>
        <w:br/>
        <w:t>lotar rempo connice in dún ⁊ tarmlaing in mac assin charput forind faithche amlaid boí faithchi in dúnaid ⁊ corthi furri ⁊ id</w:t>
        <w:br/>
        <w:t>iarnaidi na thimchiull ⁊ id niachais é side ⁊ ainm noguim na menoc ocus is é ainm boí and gipé tísed in faidche diamba gascedach geis fair ar thecht dind faidchi cen chomrac nóenfir do fúacra airlégais in mac bec in nainm ⁊ tuc a dá rigid mun coirthi mar boí in coirthi cona id tarlaic sin linnid co toracht tond taris</w:t>
        <w:br/>
        <w:t>andar lind ar ibar ní ferr sin ná a bith i fail i rraba ⁊ rofetamar fogéba forin faidchi se aní coa taí iarair don chur sa .i. airdena báis ⁊ éca ⁊ aideda maith a ibair córaig fortcha in charpait ⁊ a fortgemni dam coro thurthaind cotlud bicán mairg atbeir ón ám ar in gilla dáig is crích bidbad so ⁊ ní faidchi airurais</w:t>
        <w:br/>
        <w:t>córaigis in gilla fortcha in charpait ⁊ a fortgemne taurthais in gilla bec cotlud forind faidche</w:t>
        <w:br/>
        <w:br/>
        <w:t>and sain tánic mac do maccaib nechtain forin faidchi .i. fóill mac nechtain ná scuir na eochu itir a gillai ar fóill ní</w:t>
        <w:br/>
        <w:br/>
        <w:t>triallaim itir ar ibar atát a nési ⁊ a naradna ini láim béus</w:t>
        <w:br/>
        <w:t>cóichi na eich sin etir for fóill dá ech conchobuir ar in gilla na dá chendbricc s í sin aichni dobiur sa forru ocus cid tuc na eocho sund co hor cocríchi máethmaccáem congab armu lind ar in gilla tánic co hor cocríchi do thasselbad a delba nírop do búaid nó choscur ón ar fóill dia fessaind</w:t>
        <w:br/>
        <w:t>combad ingníma is a marb ricfad fathúaid arís co hemain ⁊ níbad a béo ní ingníma omm bar ibar ní comadas gid a rád ris etir i sin tsechtmad bliadain arna breith don fail conúargaib in mac bec a gnúis ó thalmain ⁊ tuc a láim dara gnúis ⁊ doringni rothmol corcarda de ó mulluch co talmain isam ingníma omm</w:t>
        <w:br/>
        <w:t>ar in mac bec docho lim ná ráda duit nídat ingníma bid docho duit acht condrísem forsind áth acht eirg siu ar cend tarm dáig atchíu is midlachda tánac ar ní gonaim aradu nó echlacha nó aes cen armu bidcais in fer sain ar cend a airm cóir duit arechus dúin fris sút a meic bic ar ibar ced ón écin ar in</w:t>
        <w:br/>
        <w:t>mac bec fóill mac nechtain in fer atchí ní ngabat renna nó airm nó faebair itir ní rum sa is chóir duit siu sain do rád a ibair ar in mac bec dobér sa mo láim fón deil ciiss dó .i. fón nubull nathlegtha níarnaide ⁊ tecéma i llaind a scéith ⁊ i llaind a étain ⁊ béraid comthrom inn ubaill dá inchind tria chúladaig co</w:t>
        <w:br/>
        <w:t>ndingne retherderg de fria chend anechtair combat léiri lésbaire aeóir triana chend tánic immach fóill mac nechtain tuc som a láim fón deil cliss dó ⁊ focheird róut nurchair úad co tarla i llaind a scéith ⁊ i llaind a étain ⁊ berid comthrom inn ubaill dá inchind tria chúladaig co nderna retherderg de fria chend anechtair</w:t>
        <w:br/>
        <w:t>comba léir lésbaire aeóir triana chend ⁊ tópacht som a chend dia méde</w:t>
        <w:br/>
        <w:t>tánic in mac tánaise immach arin faidchi túachall mac nechtain aile atchíu commaídfide lat sain ar túachall ní maídim limm chétus óenláech do marbad ní maídfe su ón afechtsa dáig</w:t>
        <w:br/>
        <w:t>dofaíthaisiu limm sa tó duit siu ar cend tarm dáig is midlachda tánac bidgais in fer sain ar cend a arm cóir duit arechus dúin risiút a meic bic bar ibar cid són ar in mec bec túachail mac nechtain in fer atchí meni arrais din chétbulli nó din chéturchur nó din chéttadall ní arrais etir chaidche a</w:t>
        <w:br/>
        <w:t>amansi ⁊ a airgigi non imrend im rennaib na narm ní rim sa is rátti sin a ibair ar in mac bec dobér sa mo láim fón manaís murnig conchobuir fón cruísig neme tecéma sin sciath</w:t>
        <w:br/>
        <w:br/>
        <w:t>ósa broind ⁊ brúifet tria asna a tháeib bas siriu úaim ar tregdad a chridi na chliab bud aurchor deóraid sin ⁊ níba hicht urraid</w:t>
        <w:br/>
        <w:t>níba teg legis nó othrais úaim se dó co bruinne mbrátha tánic túachall mac nechtain immach arin faidchi ⁊ focheird in mac bec a láim fón manaís conchobuir dó ⁊ dorecgmaing sin scíath ósa broind ⁊ brúis trí asna i sin taíb ba siriu úad ar tregdad a chridi na chlíab benaid sium a chend de riasiu sessed dochum talman</w:t>
        <w:br/>
        <w:br/>
        <w:t>and sin tánic immach sósar na clainde forsin faidche .i. faindle mac nechtain is báeth in lucht condránic frit and sin ar fandle cid ón ar in mac bec tair sechut sís arin lind bail ná ró do choss lár bidgais fandle reme forin lind cóir duit arechus dúin risiút a meic bic bar ibar cid ón écin ar in mac bec fandle</w:t>
        <w:br/>
        <w:t>mac nechtain in fer atchí is de dia tá in tainm fair mar fandaill nó mar íaraind imthéit muir ní chumgat snámaigi in talman ní dó ní rim sa is chóir sin do rád a ibair ar in mac bec s aichnid duit siu ind aband fil ocuind i nemain kalland tráth nos immet in maccrad do chlessaib cluchi furri úair nach foísam</w:t>
        <w:br/>
        <w:t>in lind berim se maccáem cechtar mo dá dernand tarsi and sin ⁊ maccáem cechtar mo dá gúaland ⁊ ní fliuchaim fadesin gid mo adbrunnu fóthu condránic dóib forind lind ⁊ furmid in mac bec a rigthi tharis co tarla in muir aird fri aird fris ⁊ dobretha tathulbéim do chlaidiub conchobuir dó ⁊ tópacht a chend dá médiu ocus</w:t>
        <w:br/>
        <w:t>léicis in colaind lasin sruth ⁊ dobretha a cend leis</w:t>
        <w:br/>
        <w:br/>
        <w:t>lotar i sin dún iar tain ⁊ ra airgset in cathraig ⁊ ra loiscset connárbdar airdiu a déntai andát a immélaig ocus imsóiset rempu i slíab fúait ⁊ dobrethsat trí cind mac nechtain leó</w:t>
        <w:br/>
        <w:br/>
        <w:t>confaccatar in nalma do aigib alta rempu cóchit na innili</w:t>
        <w:br/>
        <w:t>imda imdíscire a ibair ar in mac bec pettai sút nó inn aigi chena aige chena omm bar ibar almai d aigib alta sain bít i ndiamraib sléibi fúait saig brot dún forsin nechraid dús ar co nn ársimmís ní díb saigis in tara brot forin nechraid ní chaemnactar eich roremra ind ríg in damrad do chomaitecht</w:t>
        <w:br/>
        <w:t>luid in mac bec assin charput ⁊ gebis dá nag lúatha látiri díb cenglais d fertsib ⁊ dfithisib ⁊ d iallaib in charpait</w:t>
        <w:br/>
        <w:br/>
        <w:t>lotar rempu co forodmag na hemna co mafaccatar in nelta do gésib gela seccu cóichi and na eóin sin a ibair ar in mac bec</w:t>
        <w:br/>
        <w:br/>
        <w:t>indat pettai sút nó indat eóin chena eóin chena omm bar</w:t>
        <w:br/>
        <w:t>ibar elta do gésib sin tecait di chlochaib ⁊ carrgib ⁊ ailénaib in mara móir immuich do geilt for maigib ⁊ rédib hérend cia bad irdarcu a mbeó sút do rochtain emna nó a mmarb a ibair ar in mac bec airdarcu a mbeó omm bar ibar dáig ní cách conairg na eóin beóa do gabáil and sain dobretha in mac ceird</w:t>
        <w:br/>
        <w:t>mbic forru fostaid ocht neóno díb ocus dobretha ceird máir iar sain ⁊ fastaid sé eóin déc díb cenglais do fertsib ⁊ d fithisib ⁊ iallaib ⁊ d folomnaib ⁊ tétaib in charpait tuc lat na eónu a ibair ar in mac bec tú sa i ndulig ar ibar cid són écin ar in mac bec fail a mórabba dam dianom glúasiur itir assin</w:t>
        <w:br/>
        <w:t>magin i tú nom thescfat roith iarnaide in charpait re feramla ⁊ fertsigi ⁊ fortressi céimmi inna hechraide dánam luur itir dano nom thollfat ⁊ nom thregtaifet benna na naigi aile nít fírlaech su béus a ibair ar in mac bec dáig in fégad fégfat sa forna echaib ní ragat assa certimthecht in tincud tincfat forsna haigib</w:t>
        <w:br/>
        <w:t>cromfait a cinnu ar mecla ⁊ ar múamain ⁊ fó duit siu gid dia mbendaib no chingthe</w:t>
        <w:br/>
        <w:t>lotar rempo co ráncatar emain is and sin rathaigis in leborcham íat ingen saide aí ⁊ adairce óencharptech sund for leborcham ⁊ is úathmar thic cind a bidbad fordergga sin</w:t>
        <w:br/>
        <w:t>charput aice eoin áille óengela ic imuarad aice sin charput aige altamla anríata i cengul ⁊ chrapull ⁊ chuibrech ⁊ charcair aice ocus meni frithálter innocht é dosfaíthsat óic ulad leis roda fetammar in carptech sin ar conchobor in gilla bec mac mo sethar dochóid co hor cocríche ro derg a láma ⁊ ní doíthanach</w:t>
        <w:br/>
        <w:t>comraic ⁊ meni frithálter dano dofaíthsat óic emna uili leis ocus ba sed in chomairle ra cruthaiged leó in bantrocht da lécud immach do saigid in meic .i. trí coícait ban .i. deich mnáa ⁊ secht fichit díscir derglomnocht i nóenfecht uili ⁊ a mbantóesech rempo scandlach do thócbáil a nnochta ⁊ a nnáre dó táncatar immach</w:t>
        <w:br/>
        <w:t>in banmaccrad uile ⁊ túargbatar a nnochta ⁊ a nnáre uile dó foilgid in mac a gnúis forru ⁊ dobretha a dreich fri sin carpat arná acced nochta nó náre na mban and sain ro irgabad in mac bec i sin charput tucad i trí dabchaib úaruscib é do díbdud a ferge ocus in chétna dabach i tucad in mac bec ro díscaíl dá cláraib ⁊</w:t>
        <w:br/>
        <w:t>dá circlaib amal chnómaidm imbi in dabach tánaise configfed durnu di in tres dabach fer fos foilnged ⁊ fer ní foilnged etir</w:t>
        <w:br/>
        <w:br/>
        <w:t>and sain tíagait fergga in meic for cúlu ⁊ conácbad a thimthach immi táncatar a delba dó ⁊ doringni rothmól corcra de ó mulluch co talmain secht meóir cechtar a dá choss ⁊ secht meóir</w:t>
        <w:br/>
        <w:t>cechtar a dá lám ⁊ secht meic imlessan cechtar a dá rígrosc iarum ⁊ secht ngemma de ruthin ruisc fo leith cech mac imlesan díb cethri tibri cechtar a dá grúad tibri gorm tibri corcra tibri úane tibri buide coíca urla fégbuide ón chlúais go cheile dó amal chír mbethi nó amal bretnasa bánóir fri taul ngréne máel glé find fair</w:t>
        <w:br/>
        <w:t>mar bó ataslilad brat úanide imme delg nargait indi léni órsnáith immi ocus ra sudiged in mac eter dá choiss conchobuir ⁊ ro gab in rí ic slíachtad a maíle</w:t>
        <w:br/>
        <w:br/>
        <w:t>mac bec doringni na gníma sin i cind a secht mbliadan arna breith barroscart na curaid ⁊ na cathmílid ris torcratar dá trian</w:t>
        <w:br/>
        <w:t>fer nulad ⁊ ná fúaratar a dígail forro ná co nérracht in gein sin chucu nocorb éicen machtad nó ingantus de giano thísed co hor críche gana marbad fer nó dís nó triur nó chethrur in aim inat slána secht mbliadna déc de for táin bó cúalnge</w:t>
        <w:br/>
        <w:br/>
        <w:t>conid innisin do macgnímaib con culaind sin for táin bó cúalnge</w:t>
        <w:br/>
        <w:t>ocus remthús in sceóil ⁊ na sliged ⁊ imthechta in tslúaig a crúachain connici sin</w:t>
        <w:br/>
        <w:br/>
        <w:t>in scél fodessin is ní and fodechtsa</w:t>
        <w:br/>
        <w:t>táncatar cethri ollchóicid hérend arnabárach dar cruind .i. sliab sair luid cú chulaind ríam remáin rempu conarnaic fri</w:t>
        <w:br/>
        <w:t>araid órláim meic ailella ⁊ medba ro baí oc tamlachtain órláib fri dísert lochad atúaid buí ic buing na fertas carpait culind i ssin fid amae a láeig ar cú chulaind is tarpech in mod do ultaib más iat benas in fid fón samlaid se ar cind fer nhérend ⁊ airis siu sund bic co fessur sa cia benas in fid fón samlaid se</w:t>
        <w:br/>
        <w:t>luid cú chulaind iarum conarnaic fri sin naraid cid dogní siu sund a gillai ar cú chulaind itú sa ém ar in gilla oc boing na fertas carpait culind sund dáig ar bíth ro mebtatar ar carpait inné ic taffund na hailiti urdairce út .i. con culaind ⁊ ar bíth tóclachais siu a óclaích congain lim sa nacham thair in cú</w:t>
        <w:br/>
        <w:t>chulaind urdairc sin roga duit a gillai ar cú chulaind a nimtheclamad nó a nimscothad nechtar de dogén a nimtheclamad dáig is assu forrópart cú chulaind fora nimscothad⁊ nos tairnged tria ladraib a choss ⁊ a lám i nagid a fíar ⁊ a fadb co</w:t>
        <w:br/>
        <w:br/>
        <w:t>ndénad a féth ⁊ a snass ⁊ a slemnugud ⁊ a cermad nos bláthiged</w:t>
        <w:br/>
        <w:t>conná tairised cuil forru tráth nos léiced úad and sin nod fégand dano in gilla dar lim ám ale ní hopair chóir dombiurt sa fort su itir cóich thussu itir bar in gilla is missi in cú chulaind airdairc atbertais siu imbuarach ro mairc se ón ém ar in gilla darochar de side co bruinni mbrátha nád bia etir a gillai</w:t>
        <w:br/>
        <w:t>ar cú chulaind ar ní gonaim aradu nó echlachu nó áes gan armu is cia airm i tá do thigerna su chena ale aracút tall forin fertai ar in gilla dó duit siu connice ⁊ urtha co robud dó ⁊ ar dogné fatchius dáig dia condrísam dofáeth lem sa luid iar sain in tara do saigid a thigerna ⁊ cid lúath condránic in gilla</w:t>
        <w:br/>
        <w:t>lúathiu conarnic cú chulaind ⁊ tópacht a chend de órláb ⁊ turcbais ⁊ tasbénais do feraib hérend in cend</w:t>
        <w:br/>
        <w:t>s and sin táncatar trí meic árach barsin náth ic ard chiannacht i nherus con culaind lon ⁊ úalu ⁊ díliu maslir ⁊ maslaig ⁊ maslethair anmand a narad is aire condeochatar sin i comdáil</w:t>
        <w:br/>
        <w:t>con culaind dáig ba immarcraid gním leó doringni in lathe reme forro .i. dá mac nera meic nuatair meic thacáin do marbad ic áth gabla órláb mac ailella ⁊ medba do guin dano ⁊ a chend do thaisselbad d feraib hérend coro gontais sium coin culaind fón samlaid sin ⁊ go ructaís a chend leó i taisselbad lotar fón fid ⁊</w:t>
        <w:br/>
        <w:t>ro bensat trí fidslatta findchuill i llámaib a narad condrístais a sessiur i nóenfecht gliaid fri coin culaind impádar cú chulaind friu ⁊ benais a sé cinnu díb torchratar meic árach samlaid la coin culaind</w:t>
        <w:br/>
        <w:br/>
        <w:t>tánic dano lethan fora áth for níth i crích conailli murthemne do chomruc fri coin culaind barrópart forsin náth áth carpait</w:t>
        <w:br/>
        <w:t>a chomainm inn átha áit mal connairnechtatar dáig conmebdatar a carpait ic imthrutt isinn áth is and sin focera mulchi forsin taulaig eter na dá náth conid de dá tá gúalu mulchi dano béus is and sin dano condránic cú chulaind ⁊ lethan ⁊ dofuit lethan fri coin culaind ⁊ tópacht a chend dia méde forsin áth ⁊ nad</w:t>
        <w:br/>
        <w:t>nácaib leis .i. fácbais a chend la cholaind conid de atá in tainm forsinn áth ó sain .i. áth lethan i crích conailli murthemne</w:t>
        <w:br/>
        <w:br/>
        <w:t>and sain táncatar crutti caínbili ó ess rúaid dá nairfitiud indar leó som rapo da thascélad forro ó ultaib ⁊ rucsat in tslúaig tafond dírecra i fat forro co ndechatar i ndelbaib oss nalta</w:t>
        <w:br/>
        <w:t>úadib icna corthib ic lííc móir ar giarsa chruitti caínbili atberthea friu batir fir co mórfiss ⁊ go mórfástine ⁊ druídecht iat</w:t>
        <w:br/>
        <w:br/>
        <w:t>and sain bágais cú chulaind port i faicfed meidb dobérad chloich furri ⁊ níbad chían ó lethchind fír dó som port indas facca meidb focheird chloich assa thabaill furri coros ort in petta</w:t>
        <w:br/>
        <w:t>neóin buí fora gúalaind fri áth aniar luid medb dar áth sair ⁊ dobretha cloich assa thabaill furri béus goro ort in petta togmalláin baí fora gúalaind fri áth anair conid méide in togmaill ⁊ méde ind eóin a nanmand na ninad sin béus conid áth srethe comainm ind átha dara sredestar cú chulaind in cloich assa thabaill</w:t>
        <w:br/>
        <w:br/>
        <w:t>táncatar cethri ollchóiceda hérend arnabárach gabsat ar argain maigi breg ⁊ maigi murthemne ocus tánic gérmenma géribrach con culaind dá aiti do fergus ocus atrubairt fri firu hérend faitchius in naidchi sin dáig ar bíth dosficfad cú chulaind ⁊ a formolad i fus doridisi amal ra scríbsam remaind ⁊ dorigni laíd</w:t>
        <w:br/>
        <w:br/>
        <w:t>damb ró cú chulaind cúalnge</w:t>
        <w:br/>
        <w:t>ria curadaib cráebrúade</w:t>
        <w:br/>
        <w:t>beti fir i fuilib de</w:t>
        <w:br/>
        <w:t>d argain maige murthemne</w:t>
        <w:br/>
        <w:t>dochúaid sium turus ba sía</w:t>
        <w:br/>
        <w:br/>
        <w:t>go ránic slébi armenia</w:t>
        <w:br/>
        <w:t>ralá ág dara aiste</w:t>
        <w:br/>
        <w:t>ra chuir ár na cíchloiste</w:t>
        <w:br/>
        <w:t>ba handsu dó meic nechtain</w:t>
        <w:br/>
        <w:t>do chur assa prímlepthaib</w:t>
        <w:br/>
        <w:br/>
        <w:t xml:space="preserve">cú na cerda ba mod náig </w:t>
        <w:br/>
        <w:t>do marbad cona óenláim</w:t>
        <w:br/>
        <w:t>nochom thá ní rádim de</w:t>
        <w:br/>
        <w:t>im dála meic deichtere</w:t>
        <w:br/>
        <w:t>is sí mo chobais ní gó</w:t>
        <w:br/>
        <w:br/>
        <w:t>co corrossid dob anró</w:t>
        <w:br/>
        <w:t>aithle na laíde sin is hé in lá cétna tánic in dond cúalnge co crích margín ⁊ coíca samseisci immi de samascib ⁊ foclassa búrach dó is inund són ⁊ focheird úir dá lúib taris is é in lá cétna</w:t>
        <w:br/>
        <w:br/>
        <w:t>tánic in mórrigu ingen ernmais a sídib co mboí forin chorthi i</w:t>
        <w:br/>
        <w:t>temair chúalnge ic brith robuid don dund chúalnge ria feraib hérend ⁊ ro gab acá acallaim ⁊ is ed asbert maith a thrúaig a duind chúalnge ar in mórrigu déni fatchius dáig ar bíth dotroset fir hérend ⁊ not bérat dochum longphoirt meni déna faitchius ocus ro gab ic breith robuid dó samlaid ⁊ dosbert na</w:t>
        <w:br/>
        <w:t>briathra sa ar aird</w:t>
        <w:br/>
        <w:t>nach fitir dub dusáim dal na inderb esnad fiacht fiacht fiacht nad cheil cuardait námait do thuaithbregaib binde ar tánaib tathaib rún rafiastar dúib danis murthonna fer forglas forláib lilasta áeb agesta in mag meldait slúaig scothníam buidb</w:t>
        <w:br/>
        <w:t>bógeimnech febdair fiach fir nairm rád ninguir crúas cúalnge có icat do bás mórmaicne féc muintir ar néc muntire do námait écaib</w:t>
        <w:br/>
        <w:br/>
        <w:t>tánic iarum dond cúalnge urtha reme go glend na samaisce i sléib chulind ⁊ coíca samaisce leis dia samascib</w:t>
        <w:br/>
        <w:br/>
        <w:t>aill do búadaib duind chúalnge and so .i. coíca samaisce no daired cach laí bertís láegu riasin tráth arnabárach ⁊ do neoch ná bered lóegu díb no scaíltis imma lóegu dáig ní fulngitis compert duind chúalnge accu ba do búadaib duind chúalnge coíca do maccáemaib no bítis ic clessaib cluchi cacha nóna ara cháemdruim</w:t>
        <w:br/>
        <w:t>ba do búadaib duind chúalnge cét láech no dítned ar thess ⁊ ar uacht ba foscud ⁊ ba imdegail ba do búadaib duind chúalnge ná laimed bánanach nó bocánach nó genit glinni tascud d óentríchait chét friss ba do búadaib duind chúalnge crandord dogníd cacha nóni ic tiachtain ar ammus a liss ⁊ a léis ⁊ a machaid ba leór ceóil ⁊</w:t>
        <w:br/>
        <w:t>airfiti dond fir i túasciurd ⁊ i ndesciurd ⁊ in netermedón tríchait chét cúalnge uili in crandord dogníd cacha nóna ic tiachtain dó ar ammus a liss ⁊ a léis ⁊ a machaid</w:t>
        <w:br/>
        <w:br/>
        <w:t>conid ní de búadaib duind chúalnge in sin</w:t>
        <w:br/>
        <w:br/>
        <w:t>dollotar na slúaig iarum im ailib ⁊ im airtraigib críchi conaille</w:t>
        <w:br/>
        <w:t>murthemne arnabárach ⁊ rádis medb ara tarta amdabach do scíathaib ósa cind nachas díburged cú chulaind de chnoccaib nó chétib nó thulcaib ocus trá ní roacht cú chulaind guin nó ath forgab for feraib hérend im chríchaib im ailib im artraigib conaille murthemne in lá sain</w:t>
        <w:br/>
        <w:br/>
        <w:t>co foítar cethri ollchóiceda hérend i rréde loche i cúalnge ⁊ co ragbatar dúnad ⁊ longphort and in naidchi sin rádis medb fria cáeminailt comaitechta dá muntir techt ar cend usci oóil ⁊ innalta dochum na haba di loche comainm na hingene ⁊ dotháet iarum loche ⁊ coíca ban impi ⁊ mind nóir na rígna ósa cind ocus foceird cú</w:t>
        <w:br/>
        <w:t>chulaind cloich assa thabaill furri co rróebriss in mind nóir í trí ⁊ coro marb in ningin inna réid conid de atá réde loche i cúalngiu ba dóig trá la coin culaind i nécmais a fessa ⁊ a eólusa ba hí medb boí and</w:t>
        <w:br/>
        <w:br/>
        <w:t>lotar na slúaig arnabárach go ráncatar glaiss cruind ⁊ barrróbratar</w:t>
        <w:br/>
        <w:t>in nglassi ⁊ forfémdetar a techt ocus clúain carpat comainm in chétinaid áit mal connarnectar is de dia tá clúain carpat forsin dú sin ar bíth cét carpat ruc in glassi díb co muir rádis medb fria muntir ar co ndigsed láech díb do fromad na haba ocus atraacht óenláech prósta mór di muntir medba húalu a chomainm</w:t>
        <w:br/>
        <w:t>⁊ gebis nertlía cloche fria ais ⁊ dotháet aide dia fromad na glassi ⁊ focheird in glaiss for cúlu é marb cen anmain a lía fora druim rádis medb ar co tucthá anís ⁊ ara claitte a fert ⁊ ara túargabtha a lía conid de atá lía úaland i crích cúalnge</w:t>
        <w:br/>
        <w:br/>
        <w:t>lilis cú chulaind co mór dena slúagaib in lá sain ic iarair comraic</w:t>
        <w:br/>
        <w:t>⁊ comluind forru ⁊ marbais cét láech díb im róen ⁊ im roí im dá senchaid na tána</w:t>
        <w:br/>
        <w:br/>
        <w:t>rádis medb fria muntir ara tíastais i comruc ⁊ i comlund fri coin culaind níba messi ⁊ níba mé ar cách assa magin ní dlegar cimmid dom muntir giano dlestea ní mé no ragad i nagid con</w:t>
        <w:br/>
        <w:t>culaind dáig ní réid comrac ris</w:t>
        <w:br/>
        <w:br/>
        <w:t>táncatar na slúaig fri táeb na glassi dáig fosrémdetar a techt go ráncatar airm i táet in glassi assin tslíab ⁊ dámbad áil dóib bacóistís eter in glassi ⁊ in slíab acht ní arlacair medb acht in slíab do chlaidi ⁊ do letrad rempi combad ail ⁊ combad athis for</w:t>
        <w:br/>
        <w:t>ultaib ⁊ conid bernais tána bó cúalnge ainm in inaid ó sain dáig taris rucad in táin iar tain</w:t>
        <w:br/>
        <w:br/>
        <w:t>gabsat cethri ollchóiceda hérend dúnad ⁊ longphort in naidchi sin ic bélut aileáin bélat aileáin a ainm connici sain glend táii immorro a ainm ó sain ara mét ra thálsat na halma ⁊ na immirgi</w:t>
        <w:br/>
        <w:t>a loim ⁊ a lacht and do feraib hérend ocus líasa líac ainm aile dó ar is de atá in tainm fair ar is and ro sáidset fir hérend léss ⁊ machad dia nalmaib ⁊ dia nimmirgib</w:t>
        <w:br/>
        <w:br/>
        <w:t>táncatar cethri ollchóiceda hérend co ráncatar inní co sechair sechair a ainm na aband co sin glass gatlaig a ainm ó sain is</w:t>
        <w:br/>
        <w:br/>
        <w:t>de dano atá in tainm furri úair ba i ngataib ⁊ róoib tucsat fir hérend a nalma ⁊ a nimmirgi tarsi ⁊ léicset na slúaig uile a ngait ⁊ a róe lasin nglais iar tíachtain tarsi is as sain ainm glassi gatlaig</w:t>
        <w:br/>
        <w:t>táncatar cethri ollchóiceda hérend co ragbatar dúnad ⁊ longphort i ndruim én i crích conaille murthemne in naidchi sin ⁊ gabais</w:t>
        <w:br/>
        <w:t>cú chulaind acond ferta i llergga na fírfocus in naidchi sin ocus cutlaigis ⁊ bertaigis ⁊ crothais cú chulaind a armu in naidchi sin co nebailt cét láech din tslúag ar gráin ⁊ ar ecla ⁊ ar úamun con culaind rádis medb fri fiachu mac fir aba di ultaib ar co ndigsed d acallaim con culaind do brith choma dó ciarso choma</w:t>
        <w:br/>
        <w:t>no bértha dó for fiachu mac fir aba ní handsa ar medb imdéntar leis do neoch ro milled d ultaib coro ícthar friss feib as dech atbérat fir hérend feiss i crúachain do grés dó fín ⁊ mid do dáil fair ⁊ tíchtain im géilsine se ⁊ i ngélsine ailella dáig is sochru dó andás beith i ngélsine ind ócthigerna icá táconid sí</w:t>
        <w:br/>
        <w:t>bríathar is mó gén ⁊ tarcassul ro ráided for táin bó cúalnge .i. ócthigern do dénam din chúicedach is dech buí i nhérind .i. di chonchobur</w:t>
        <w:br/>
        <w:br/>
        <w:t>tánic iarum fiachu mac fir aba do acallaim con culaind ferais cú chulaind fáilti fris tarissi limm tairisi duit siu</w:t>
        <w:br/>
        <w:t xml:space="preserve">ón dot acallaim tánac ó meidb cid dobertais latt imdéntar latt anro milled d ultaib coro ícthar frit feib as dech atbérat fir hérend feiss i crúachain dait fín ⁊ mid do dáil fort ⁊ tíchtain i ngélsine ailella ⁊ medba dáig is sochru dait andás bith i ngélsine ind ócthigerna icá taí nithó omm ar cú chulaind </w:t>
        <w:br/>
        <w:t>ní recfaind se bráthair mo máthar bar ríg naile ocus ar co tís co moch imbárach i nerus medba ⁊ fergusa co glend fochaíne</w:t>
        <w:br/>
        <w:br/>
        <w:t>luid iarum cú chulaind co moch arnabárach co glend fochaíne dotháet dano medb ⁊ fergus na chomdáil ocus tincais medb ar coin culaind ⁊ cessis a menma fair in lá sain dáig ar bíth ní mó ná</w:t>
        <w:br/>
        <w:t>mod maccaím lée atacaemnaic inn é sút in cú chulaind airdairc atberi siu a ferguis ar medb ocus ra gab medb ar acallaim fergusa ⁊ dorigni laíd</w:t>
        <w:br/>
        <w:br/>
        <w:t>más é ucain in cú cain</w:t>
        <w:br/>
        <w:t>itirid si infar nultaib</w:t>
        <w:br/>
        <w:br/>
        <w:t>ní thabair a thraig fri tend</w:t>
        <w:br/>
        <w:t>ná dingaib d feraib hérend</w:t>
        <w:br/>
        <w:br/>
        <w:t>cid óc in cú sin atchí</w:t>
        <w:br/>
        <w:t>imriada mag murthemni</w:t>
        <w:br/>
        <w:t>ní tabhair fri talmain traig</w:t>
        <w:br/>
        <w:br/>
        <w:t>ná dingba ar galaib óenfir</w:t>
        <w:br/>
        <w:t>berar coma úan don láech</w:t>
        <w:br/>
        <w:t>mad dia tí taris is báeth</w:t>
        <w:br/>
        <w:t>leth a bó dó is leth a ban</w:t>
        <w:br/>
        <w:t>⁊ clóechládh sé a gasced</w:t>
        <w:br/>
        <w:br/>
        <w:t>fó lim gana chlóthar úaib</w:t>
        <w:br/>
        <w:t>in cú din murthemni múaid</w:t>
        <w:br/>
        <w:t>ní hecal ria ngním ngarb nglé</w:t>
        <w:br/>
        <w:t>rafetar más é side</w:t>
        <w:br/>
        <w:br/>
        <w:t>acaltar úait cú chulaind a ferguis ar medb nithó ar</w:t>
        <w:br/>
        <w:t>fergus acht acall su fessin é for fergus dáig ní cían etruib immun glend sund im glend fochaíne ocus forfópart medb for acallaim con culaind ⁊ dorigni laíd</w:t>
        <w:br/>
        <w:br/>
        <w:t>a chú chulaind cardda raind</w:t>
        <w:br/>
        <w:t>dingaib dín do chrantabaill</w:t>
        <w:br/>
        <w:br/>
        <w:t>ron báid ne do gleó garb glé</w:t>
        <w:br/>
        <w:t>ror briss is ror búaidre</w:t>
        <w:br/>
        <w:t>a medb do múr mac mágach</w:t>
        <w:br/>
        <w:t>nídam drochláech dimbágach</w:t>
        <w:br/>
        <w:t>noco tréciub duit frim ré</w:t>
        <w:br/>
        <w:br/>
        <w:t>immáin tána bó cúalnge</w:t>
        <w:br/>
        <w:t>mad dia ngabtha su úanni</w:t>
        <w:br/>
        <w:t>a chú chomramach cúalngi</w:t>
        <w:br/>
        <w:t>leth do bó ⁊ leth do ban</w:t>
        <w:br/>
        <w:t>rot biad dáig is ecengal</w:t>
        <w:br/>
        <w:br/>
        <w:t>dáig is mi re recht rubad</w:t>
        <w:br/>
        <w:t>ársid imdegla ulad</w:t>
        <w:br/>
        <w:t>noco géb co tartar dam</w:t>
        <w:br/>
        <w:t>cach bó blicht cach ben gáedel</w:t>
        <w:br/>
        <w:br/>
        <w:t>is romór a nad maíde</w:t>
        <w:br/>
        <w:br/>
        <w:t>ar cur áir ar ndegdaíne</w:t>
        <w:br/>
        <w:t>formna ar nech is formna ar sét</w:t>
        <w:br/>
        <w:t>araí óenfir d imchomét</w:t>
        <w:br/>
        <w:t>a ingen echach find fáil</w:t>
        <w:br/>
        <w:t>nídam maith se oc immarbáig</w:t>
        <w:br/>
        <w:br/>
        <w:t xml:space="preserve">acht cidam láech sa líth nglé </w:t>
        <w:br/>
        <w:t>att úaitte mo chomairle</w:t>
        <w:br/>
        <w:t>ní athis duit na tbere</w:t>
        <w:br/>
        <w:t>a meic drongaig dechtere</w:t>
        <w:br/>
        <w:t>is robladach duit siu in raind</w:t>
        <w:br/>
        <w:br/>
        <w:t>a chú chomramach culaind</w:t>
        <w:br/>
        <w:t>a</w:t>
        <w:br/>
        <w:br/>
        <w:t>aithle na laíde sin níra gab cú chulaind nach comai conaittecht fair ra díscaílset immon nglend fón samlaid sin ⁊ balotar ass tria chomfeirg di leith for leth</w:t>
        <w:br/>
        <w:br/>
        <w:t>gabsat cethri ollchóiceda hérend dúnad ⁊ longphort trí lá ⁊ trí</w:t>
        <w:br/>
        <w:t>aidche ic druim én i conaille murthemne acht níro sádit sosta nó pupla ⁊ ní dernad praind nó tomaltus leó ⁊ níra canait ceóil ná arfiti leó na trí aidchi sin ⁊ no marbad cú chulaind cét láech cach naidchi díb co solustráth nérgi arnabárach níbat búana ar slúaig fón samlaid seo ar medb dia mmarbad cú chulaind cét</w:t>
        <w:br/>
        <w:t>láech cach naidche úan cid ná berar coma do ⁊ nach acaltar úaind é ciarso choma sain ar ailill berar n as blicht dond alaid dó ⁊ n as dáer na braiti ⁊ cosced a chranntabaill d feraib hérend ⁊ léiced écin cotlud dona slúagaib cia ragas fri sin coma sin ar ailill cia bar medb acht mac roth ind echlach ní</w:t>
        <w:br/>
        <w:t>rag omm bar mac roth dáig nírsa eólach etir ⁊ ní fetar gia airm inda fil cú chulaind iarfaig do fergus ar medb is dóig a fiss lais ní fetar sa ém ar fergus acht óen ba dóig lem a bith eter fochaín ⁊ muir ic lécud gaíthe ⁊ gréne fóe ar nemchotlud na aidchi arráir ic slaide ⁊ ic áirdbe in tslúaig a óenur fír dó som sain</w:t>
        <w:br/>
        <w:br/>
        <w:t>ferais tromsnechta in naidchi sin corbo chlárfind nó corbo clárenech uili cóiceda hérend don tsnechtu ocus focheird cú chulaind de na secht cneslénti fichet cíardai clárda bítis fo thétaib ⁊ rifetaib fria chnes arnacha ndechrad a chond céille tráth doficfad a lúth láthair ocus legais in snechta trícha traiged ar cach leth</w:t>
        <w:br/>
        <w:t>úad ra méit brotha in míled ⁊ ra tessaidecht cuirp con culaind ⁊</w:t>
        <w:br/>
        <w:br/>
        <w:t>ní chaemnaic in gilla bith i comfocus dó itir ra mét na feirge ⁊ bruthmaire in míled ⁊ ra tessaidecht in chuirp</w:t>
        <w:br/>
        <w:t>óenláech cucaind a chúcúcáin for láeg cinnas láech ar cú chulaind gilla dond drechlethan álaind bratt dond</w:t>
        <w:br/>
        <w:t>derscaigthech immi bruthgae umaidi na brut tarbléni trebraid fria chness dá bernbróic etera dá choiss is talmain mátadlorg findchuill issindara láim claideb lethfáebair co neltaib dét sind láim anaill dó aile a gillai ar cú chulaind comartha nechlaige sin cia d echlachaib hérend sin do imlúad athisc ⁊ irlabra frim sa</w:t>
        <w:br/>
        <w:br/>
        <w:t>doroacht mac roth iarum co ránic airm i mbáe láeg ciarsat comainm céli siu a gillai ar mac roth am chéli se ind óclaíg út túas ar in gilla tánic mac roth co sin magin i mbaí cú chulaind ciarso comainm céli siu a óclaíg ar mac roth am céle se conchobuir meic fachtnai fáthaig in fail ní as derbiu latt ná</w:t>
        <w:br/>
        <w:t xml:space="preserve">sain lór sain itráthsa ar cú chulaind ar co festa su dam sa cia airm i faigbind in coin culaind airdirc seo immna negat fir hérend in cur sa barin tslúagud sa cid atbértha su friss nad ebertha frim sa ar cú chulaind dá acallaim tánac ó ailill ⁊ ó meidb ra coma ⁊ ra caínchomrac dó cid dobertaisiu latt dó </w:t>
        <w:br/>
        <w:t>a nas blicht dond alaid dó ⁊ a nas dáer don brait ⁊ coisced a chranntabaill dona slúagaib dáig ní súairc in torandchless dogní sium forro cacha nóna cid airchind beth intí connaigi siu i comfocus ní gébad na comai conattgisiu dáig mairfit ulaid a mblechtach do gressaib ⁊ glámmaib ⁊ gríssaib dar cend a naenig mani bé sescach</w:t>
        <w:br/>
        <w:t>occu ⁊ dano dobérat a mná dáera bar lepthaib dóib ⁊ ásfaid dáermaicne i crích ulad a lleth ó máthrechaib samlaid luid mac roth ar cúl nád fúarais aile ar medb fuar sa ém gilla grúamda ferggach núathmar nanniaraid eter fochaín ⁊ muir ní fetar ém inn é in cú chulaind inra gaib na comai sin nád</w:t>
        <w:br/>
        <w:t>ragaib écin ocus innisis mac roth inní donára gaib is ésium ra acallais ar fergus</w:t>
        <w:br/>
        <w:br/>
        <w:t>berar coma aile dó ar medb ciarso choma bar ailill berar n as seisc ind alaid dó ⁊ n as sáer na braiti ⁊ coisced a chranntabaill dona slúagaib dáig ní súairc in torandchless dogní</w:t>
        <w:br/>
        <w:t>forro cacha nóna cia ragas fri sin coma sin cia acht mac roth ragad omm ar mac roth dáig amm eólach don chur sa tánic mac roth d acallaim con culaind dot acallaim tánac don chur sa dáig rafetar is tú in cú chulaind airdairc cid dobertais latt samlaid n as seisc ind alaid ⁊ n as sáer na braiti ⁊ coisc</w:t>
        <w:br/>
        <w:br/>
        <w:t>do cranntabaill do feraib herend ⁊ léic cotlud d feraib hérend nó dona slúagaib dáig ní súairc in torandchless dogní siu forro cacha nóna nád géb sa na coma sain dáig mairfit ulaid a sescach dar cend a naenig ar it fíala ulaid ⁊ beit ulaid can sescach ⁊ can blechtach itir dobérat a mnáa sáera ar bróntib ⁊ lostib ⁊ mugsaine</w:t>
        <w:br/>
        <w:t>⁊ dáeropair dóib ní maith lim sa ind ail sin d ácbáil i nultaib dar méis cumala ⁊ banmogaid do dénam d ingenaib ríg ⁊ rígthoísech ulad in fail coma gaba su itir ifechtsa fail écin ar cú chulaind in nepir ssu frim sa in coma amlaid ar mac roth dar mo bréthir ar cú chulaind ní mé adféta dúib ceist</w:t>
        <w:br/>
        <w:t>didiu ar mac roth má tá ocaib sin dún ar medón ar cú chulaind rofessad na coma fail ocum sa ráded frib ocus máni fail ná tecar dom innaigid se ní bas mó im choma nó im cháenchomrac ar cipé tí bid sé fot a sáeguil luid mac roth ar cúl ⁊ imfacht medb scéla de in fúarais ar medb fúar omm écin</w:t>
        <w:br/>
        <w:t>ar mac roth inra gab ar medb nád ragab ar mac roth in fail coma gabas fail dano atbeir in nébairt sium frit su in choma sain is hí ém a bríathar ar mac roth nába é dosféta dúib ceist didiu ar medb acht má tá lind ar medón rofessed na coma fail lais sium asberad frim ⁊ meni fail ná tecar dá</w:t>
        <w:br/>
        <w:t>indsaigid níbad siriu nó bas mó acht is é seo óenni móedim se chena ar mac roth cid rígi hérend dobertha dam ná rag sa fessin dá maídib friss</w:t>
        <w:br/>
        <w:t>is and sin tincais medb for fergus ciarso choma connaig sút a ferguis ar medb ní accim maith dúib itir din chomai connaig</w:t>
        <w:br/>
        <w:t>ar fergus ciarso choma sin ar medb óenfer do feraib hérend do chomruc fris cach dia in fat bethir icá marbad ind fir sin imthecht do lécud don tslúag fri ssin mar thairc dano in fer sin do marbad láech aile for áth dó som nó nechtar de longphort ⁊ dúnad do gabáil d feraib hérend and sin co solustráth érge arnabárach</w:t>
        <w:br/>
        <w:t>⁊ a biathad ⁊ a étiud con culaind forin tánaid se béus úaib si</w:t>
        <w:br/>
        <w:br/>
        <w:t xml:space="preserve">is í ar cubus ar ailill is coma dímaig is maith an condnaig ar medb ⁊ atetha som na comai sin dáig ar bíth iss assu lind óenláech úaind cach laí dó som oldás cét láech cach naidchi </w:t>
        <w:br/>
        <w:t>cia ragas frisnaib comai sin dia innisin do choin chulaind cia dano acht fergus ar medb nithó for fergus cid són for ailill co tartar cuir ⁊ glinni rátha ⁊ trebairi imm airisium arna comai sin ⁊ ma tabairt di choin chulaind ataimim si ém ar medb ⁊ aurnaidmis fergus fón samlaid cétna foraib</w:t>
        <w:br/>
        <w:br/>
        <w:t>ro gabad echrad fergusa ⁊ ra indled a charpat ocus ro gabait a dá ech do etarcumul mac feda ⁊ lethrinni máethmaccáem di muntir medba ⁊ ailella cid imluid siu ar fergus lodma lat su ar etarcumul d fégad chrotha ⁊ delba con culaind ⁊ do thaidbriud fair día ndernta su form sa ar fergus ní targtha</w:t>
        <w:br/>
        <w:t>manetir cid són amai do sobcha ⁊ do saisillecht a lunni immorro ⁊ a ágmairi ⁊ a ainserci in meic dá tégi innaigid ⁊ is dóig lim sa debaid dúib ria nimscar nach fétfa su ar netráin ar etarcumul rafétad for fergus acht nád chunnis fodessin nad chunnius ón co brunni mbrátha</w:t>
        <w:br/>
        <w:br/>
        <w:t>lotar iarum rempu iar tain do saigid con culaind a mboí cú chulaind eter fochaín ⁊ muir oc imbirt búanbaig fria araid ⁊ ní théiged i sin mag can arigud do láeg ⁊ no bered cach ra cluchi for coin culaind asin búanbaig béus arapa óenláech cucund a chúcúc ar láeg cinnus láeich ar cú chulaind métithir lim</w:t>
        <w:br/>
        <w:t>óen na prímslíab is mó bís for mórmachairi in carpat fil fónd óclaig métithir lim óen na prímbili bís for faidchi prímdúni in folt craíbach dúalach findbudi forórda forscaílti fail immo chend fúan corcra corrtharach inaithi immi delg nórda necortha sin brut manaís lethanglas ar derglassad na láim scíath cobradach</w:t>
        <w:br/>
        <w:t>condúalach co cobraid óir deirg úasu claideb fata sithlaí co necrasaib serrda for díb sliastaib sudigthi dond óclaíg móir borrfaid fail i sin charput ar medón ale mo chen a thíchtu inar ndochum ni ind oíged sin ar cú chulaind rafetamar ni in fer sin mo phopa sa fergus dotháet and sin atchíu sa óencharpdech</w:t>
        <w:br/>
        <w:t>aile nar ndochum ne béus is lór nárgigi ⁊ nóebinniusa ⁊ nániusa amthiagat a eich cia do maccáemaib fer nhérend sin a mo phopa laíg ar cú chulaind d fégad mo chrotha sa ⁊ mo delba dotháet in fer sain dáig am urdairc sea leó som na ndún ar medón doriacht fergus ⁊ tarblaing assin charpat ⁊ ferais cú chulaind</w:t>
        <w:br/>
        <w:t>fáilti fris tarisi lim ar fergus tarisi duit siu ón om ar cú chulaind dáig dia tóichle inn iall én sin mag rot bia cadan co lleth araile dia tuinne iasc i ninberaib rot bia éicni co leith anaill rot bia dorn bilair ⁊ dorn femmaig ⁊ dorn fothlochta dámsat éicen comrac nó chomlond missi ragas dit ráith for áth ⁊</w:t>
        <w:br/>
        <w:t>rot bia foraire ⁊ forcomét co táthais do suan ⁊ do chotlud maith</w:t>
        <w:br/>
        <w:br/>
        <w:t>amin rofetamar mar atá th óegedchaire in chur sa for táin bó cúalnge acht in cor sa conattecht for firu hérend comlund óenfir atetha is dó thánac sa dia naidm fort ⁊ geib siu fort ataimim omm bar cú chulaind a mo phopa ferguis ocus</w:t>
        <w:br/>
        <w:t>ní baí ní ba siriu ná sain ac comlabra arná ráditis fir hérend a mbrath nó a trécun do fergus fria dalta ro gabtha a dá ech do fergus ⁊ ro indled a charpat ⁊ luid for cúlu</w:t>
        <w:br/>
        <w:t>dessid etarcumul dia éis ic fégad con culaind fri ed cían cid fégai siu a gillai for cú chulaind fégaim se tussu for</w:t>
        <w:br/>
        <w:t>etarcumul ní fota in rodarc ém duit siu ón ar cú chulaind immonderca súil i sodain duit acht dia festa su is andíaraid in míl bec fégai siu .i. missi ocus cinnas atú sa acut frim fégad didiu is maith lim ataí immorro maccáem tucta amra álaind tú co clessaib ána imfacsi ilarda mad tárim immorro bail i mbiat</w:t>
        <w:br/>
        <w:t>daglaích nó dagoíc nó láith gaile nó ord essoirgne nít áirmem itir ⁊ nít imrádem rofetar sa is commairgi dait immar thánac assin longphort ar einech mo phopa fergusa tong sa mo dee dá nadraim chena menbad ar bíth einig fergusa ní ricfad acht do chnámi mintai ⁊ táigi fodailti arís dochum longphuirt aile</w:t>
        <w:br/>
        <w:t>nacham thoma sa itir ní bas íriu de sodain dáig in cor sa ra chungis for firu hérend comlund óenfir ní fil d feraib hérend tí imbárach dit fópairt acht missi tair siu ass ón ⁊ gid moch thís fogéba su missi sund ní thechiub sa riam remut luid etarcumul ar cúlu ⁊ ro gab ar chomrád fria araid isam écen sa trá imbárach comrac</w:t>
        <w:br/>
        <w:t>fri coin culaind a gillai bar etarcumul ra gellais tráar in tara ní fetar sa chena in comella ocus cia ferr a dénam imbárach nó innocht fo chétóir is í ar cubus ar in gilla acht ní búaid a dénam imbárach is mó is dimbúaid a dénam innocht dáig is nessu do urgail impá dún in carpat a gillai arís for</w:t>
        <w:br/>
        <w:t>cúlu dáig ar bíth tongu sa na dé dá nadraim ní rag sa ar cúl co brunni mbrátha co rucur cend na herre út lim itasselbad cend con culaind</w:t>
        <w:br/>
        <w:br/>
        <w:t>imsoí in tara in carpat arís dochum inn átha tucsat a clár clé fri airecht ar amus ind átha rathaigis láeg in carpdech</w:t>
        <w:br/>
        <w:t>dédenach baí sund ó chíanaib a chúcúc ar láeg cid de side ar cú chulaind dobretha a chlár clé riund ar ammus ind átha etarcumul sain a gillai condaig comrac cucum sa ⁊ ní ramaith lim sa dó ar bíth ainig maiti ara tánic assind longphurt ⁊ ní ar bíth a imdegla som atú sa itir tuc su latt a gillai marm</w:t>
        <w:br/>
        <w:br/>
        <w:t>dam sa connici in náth ní miad lim sa diam túscu dó icond áth ná dam sa ocus luid iarum cú chulaind connice in náth ⁊ nochtais a chlaideb ósa gelgúalandchor ⁊ baí urlam forsinn áth for cind etarcomla dorocht dano etarcumul cid iarrai a gillai ar cú chulaind comrac frit su iarraim se bar etarcumul na</w:t>
        <w:br/>
        <w:t>dernta form ní thargtha itir ar cú chulaind ar bíth ainig fergusa ara tánac assin longphurt ⁊ ní ar bíth timdegla su itir itú sa tuc trá cú chulaind fotalbéim dó goro thesc in fót boí fo bund a chossi conid tarla bolgfáen is a fót fora broind dámbad áil dó is dá orddain dogénad de dó duit ifechtsa ar dobiurt sa</w:t>
        <w:br/>
        <w:t>robud dait ní rag sa condrísam béus bar etarcumul tuc cú chulaind fáebarbéim co commus dó tópacht a folt ó chúl có étan de ón chlúais co araile marbad do altain áith étruim nad berrtha níro fulig tráchtad fola fair dó duit ifechtsa for cú chulaind ar dobiurt sa gén fort ní rag sa condrísam béus</w:t>
        <w:br/>
        <w:t>ón co rucur sa do chend su ⁊ do choscur ⁊ do chommaídim nó co ruccu ssu mo chend sa ⁊ mo choscur ⁊ mo chommaídim s ed trá bias de a natberi siu fo deóid missi béras do chend su ⁊ do choscur ⁊ do chommaídim tucastar cú chulaind múadalbéim dó i comard a chind co rocht a imlind tucastar béim tánaise dó</w:t>
        <w:br/>
        <w:t>urtharsna conid i nóenfecht rángatar a trí gáibti rainti co talmain úad dorochair etarcomul mac feda ⁊ lethrinne samlaid</w:t>
        <w:br/>
        <w:t>ocus ní fitir fergus in comrac do dénam dáig ba deithbir són ar níro fég fergus dara ais ríam ic suidi nó ic érgi nó ic astar nó ic imthecht ⁊ chléith ⁊ chath nó chomlund ar nád ráided nech ba</w:t>
        <w:br/>
        <w:t>fatchius dó fégad dara éiss acht na mbíd ríam remi ⁊ aird fri haird friss rasiacht gilla etarcomla aird i naird fri fergus cá airm inda fil do thigerna su immanitir a gillai ar fergus dorochair ó chíanaib forsinn áth la coin culaind ar in gilla nírbu chóir ém ar fergus don serriti síabarda mo sárgud immontí thánic</w:t>
        <w:br/>
        <w:t>for mfoísam impá dún in carpat a gillai ar fergus ar condrísam immacallaim fri coin culaind</w:t>
        <w:br/>
        <w:br/>
        <w:t>imsoí iarum in tara in carpat lotar dó rempo a dochum ind átha cid latt mo sárgud a serriti síabarda ar fergus immontí tánic for mfoísam ⁊ for mo chommairgi dond altram ⁊ dond</w:t>
        <w:br/>
        <w:t>iarfaigid dobertaisiu form sa ráid dam cia de bad ferr lat su mo choscur sa ⁊ mo chommaídim se dó som oldás a choscur som ⁊ a chommaídim sium dam sa ocus anaill béus iarfaig siu a gilla som cia bad chintach úan fri araili ferr lemm na ndernais bendacht forin láim dofárraill</w:t>
        <w:br/>
        <w:br/>
        <w:t>and sin trá ra cenglait dá nid im chaílaib choss etarcomla ⁊ ra srengad i ndegaid a ech ⁊ a charpait cach all ba amréid dó no fácbaitis a scaim ⁊ a thrommai im ailib ⁊ im airtdrochib cach bali ba réid dó na chomraictis a gabti rainti mon echraid ra srengad samlaid dar fiartharsna longphuirt co dorus pupla ailella</w:t>
        <w:br/>
        <w:t>⁊ medba fail and sain trá bar fergus far maccaím dúib ar cach assec cona thassec is téchta dotháet medb immach co dorus a pupla ⁊ dobreth a hardguth for aird dar lind ém bar medb ba mór bruth ⁊ barand in chuliúin se tús laí dia ndechaid assin longphurt andar lind ní ainech athfir in tainech forsa ndechaid</w:t>
        <w:br/>
        <w:t>ainech fergusa cid ra mer in cali ⁊ in banaccaid bar fergus cid ón ciarso dúal don athiuchmatud saigid forsin nárchoin ná lamat cethri ollchóiceda hérend tascud nó tairisin dó cid mi fadéin ba maith limm tíchtain imslán úad torchair trá etarcumul fón samlaid sin</w:t>
        <w:br/>
        <w:br/>
        <w:t>conid comrac etarcomla fri coin culaind sin</w:t>
        <w:br/>
        <w:br/>
        <w:t>and sin atraacht láech prósta mór do muntir medba nath crantail a chomainm ⁊ tánic do fúapairt chon culaind nír fiú leis airm do thabairt leis itir acht trí noí mbera culind at é fúachda follscaide forloiscthi ocus is and boí cú chulaind</w:t>
        <w:br/>
        <w:t>forsin lind fora chind ocus níba fáesam cid sí ⁊ bátar noí mbera trethi ní bíd esbaid con culaind for nach óenbir díb and sain focheird sium bir for coin culaind cingis cú chulaind co mbaí for ind úachtarach in bera contarlaic ⁊ tarlaic nath crantail béus in bir tánaise tarlaic nath crantail in tres mbir ⁊ cingis</w:t>
        <w:br/>
        <w:t>cú chulaind do ind in bera tánaise co mbaí for ind in bera dédenaig is and sin techis inn íall én sin mag luid cú chulaind na ndíaid mar cach nén conná ragtaís úad co fargdais cuit na aidchi dádaig dáig iss ed arfurad ⁊ arfognad coin culaind iascach ⁊ énach ⁊ osfeóil for táin bó cúalnge acht atá ní fo glé ra nath</w:t>
        <w:br/>
        <w:t>crantail iss i roí madma ⁊ techid dochúaid cú chulaind úad ⁊ luid reme co dorus pupla ailella ⁊ medba ⁊ dobretha a ardguth ar aird in cú chulaind airdairc se atberthai si ar nath crantail dochúaid i rroí madma ⁊ techid riam reme ambuarach rafetammar ar medb rapad fír acht condarístaís daglaích ⁊ dagóic</w:t>
        <w:br/>
        <w:t>ní gébad fri féta in serriti óc amulchach sain ár in am dosfarraid dagláech ní riss ra gabastar acht is riam reme ro madmastar ocus rachúala fergus a ní sin ⁊ ba níth mór la fergus óen do maídim</w:t>
        <w:br/>
        <w:br/>
        <w:t>thechid fri coin culaind ⁊ rádis fergus fri fiachu mac fir aba ar co ndigsed do acallaim con culaind ocus ráid siu friss fíal</w:t>
        <w:br/>
        <w:t>dó bith forsna slúagaib cian gar dorigéni gnímrada gaile forro ⁊ ba féile dó a immfolach oldás teched ria nóenláech díb dotháet iarum fiachu do acallaim con culaind ferais cú chulaind fáilte fris tarissi lim sa ind fálti sin acht dot acallaim tánac ót aiti ó fergus ⁊ atbert fíal duit bith forsna slúagaib cian gar doringnis</w:t>
        <w:br/>
        <w:t>gnímrada gaile ⁊ ba féliu duit th immfoluch oldás teiched ria nóenláech díb cid ón cia nod maíd acaib si sin bar cú chulaind nath crantail ém bar fiachu cid ón ná fetar su ⁊ fergus ⁊ mathi ulad ná gonaim se aradu nó echlacha nó áes gan armu ⁊ ní airm baí lais sium acht bir craind ⁊ ní gonfaind se</w:t>
        <w:br/>
        <w:t>nath crantail co mbeth arm leiss ocus ráid siu friss arcom thé co moch imbárach sund ⁊ ní thechiub sa riam reme ocus ba fata ra nath crantail corbo lá cona sollsi dó do fúapairt con culaind tánic co moch arnabárach do fópairt con culaind atraig cú chulaind co moch ⁊ dofáncatar a ferga laiss in lá sain ⁊ focheird</w:t>
        <w:br/>
        <w:t xml:space="preserve">fáthi ferge dia brutt taris co tarla darin corthi clochi ⁊ co tópacht in corthe clochi a talmain eturru s a bratt ⁊ ní fitir sin itir ar méit na ferggi dofánic ⁊ ra síabrad immi and sain trá dotháet nath crantail ⁊ atbert cia airm i tá in cú chulaind se for nath crantail aracút tall aile ar cormac cond longas mac conchobuir </w:t>
        <w:br/>
        <w:t>ní hé sút cruth ardomfarfaidse indé ar nath crantail dingaibsiu trá in láech út bar cormac ⁊ is samalta duit ⁊ feib no dingébtha coin culaind</w:t>
        <w:br/>
        <w:t>tánic iarum nath crantail ⁊ focheird rót nurchair dia chlaidiub úad for coin culaind conda tarla immun corthi boí eter coin</w:t>
        <w:br/>
        <w:t>culaind ⁊ a bratt co róebriss in claideb immon corthi cingid cú chulaind do lár thalman co mbaí for úachtar cobraidi scéith nath crantail ⁊ dobretha táthbéim dó sech barrúachtur in scéith co tópacht a chend dia médi túargab a lám co immathlam darís ⁊ dothuc bulli naill i mmulluch in méthi co ndergeni dá gabait</w:t>
        <w:br/>
        <w:t>rainti co talmain torchair nath crantail fón samlaid sin la coin culaind atbert cú chulaind assa aithle</w:t>
        <w:br/>
        <w:br/>
        <w:t>má dorochair nath crantail</w:t>
        <w:br/>
        <w:t>bid formach dond imargail</w:t>
        <w:br/>
        <w:t>apraind can chath i sind úair</w:t>
        <w:br/>
        <w:br/>
        <w:t>do meidb co tríun in tslúaig</w:t>
        <w:br/>
        <w:br/>
        <w:t>dolluid iarum medb co tríun in tslúaig fer nhérend impi co ránic inní co dún sobairchi fathúaid ocus lilis cú chulaind co mór do meidb in lá sain co luid medb i nguiph ria coin culaind comdar techt fathúaith marbais cú chulaind fer taidle</w:t>
        <w:br/>
        <w:t>dia tát taidle ⁊ marbais maccu buachalla dia tá carn mac mbuachalla ⁊ marbais lúasce i llettri dia tát lettre lúasce ⁊ marbais bó bulge ina grellaig dia tá grellach bó bulge ⁊ murthemne fora dind dia tá delga murthemne</w:t>
        <w:br/>
        <w:br/>
        <w:t>conid iar sain da tarraid cú chulaind atúaid dorísi do imdegail</w:t>
        <w:br/>
        <w:t>⁊ do imdítin a chrích ⁊ a fheraind fodessin dáig ba handsa lais andá crích ⁊ ferand neich naile</w:t>
        <w:br/>
        <w:br/>
        <w:t>is and sin trá forecmangaid firu crandce .i. dá artinne ⁊ dá mac licce dá mac durcridi dá mac gabla ⁊ drúcht ⁊ delt ⁊ dathen te ⁊ tualang ⁊ turscur ⁊ torc glaisse ⁊ glass ⁊</w:t>
        <w:br/>
        <w:t>glassne inund sain ⁊ fiche fer fochard basnetarraid cú chulaind ic gabáil longphuirt ria cách co torchratar lais</w:t>
        <w:br/>
        <w:br/>
        <w:t>is and sin dorecmaing do choin chulaind buide mac báin blai de chrích ailella ⁊ medba ⁊ do sainmuntir medba cethror ar fichet láech bratt i filliud im cach fer dond cúalnge i rrithur ⁊ i</w:t>
        <w:br/>
        <w:t xml:space="preserve">fúatuch rempu iarna thabairt a glind na samaisci i sléib chulind ⁊ coíca samaisci dia samascib imme can doberid in nalaid for cú chulaind asin tsléib út amne ar buide cá do chomainmsiu badessin bar cú chulaind nít charadar nítt ágedar ar buide buide mac báin blai missi do chrích ailella ⁊ medba </w:t>
        <w:br/>
        <w:t>asso fort in certgae so didiu bar cú chulaind ⁊ focheird in sleig fair forecmaing sin scíath ósa broind coro brúi trí asna sin táeb ba siriu úad iar tregtad a chridi na chlíab ocus dorochair buidi mac báin blai conid de atá áth mbuide i crích ross ó sain</w:t>
        <w:br/>
        <w:br/>
        <w:t>cian gar ro bátar forinn uropair sin ic clóechlód na dá chertgae</w:t>
        <w:br/>
        <w:t>dáig ní fo chétóir conarnic úadib rucad in dond cúalnge irrithur ⁊ i fúatach úadib dochum longphuirt uadib amal as dech berair mart longphuirt conid ésin méla ⁊ mertain ⁊ meraigecht is mó tucad for coin culaind forsin tslúagud sa</w:t>
        <w:br/>
        <w:br/>
        <w:t>imthúsa medbi cach áth forsa mbaí áth medbi a chomainm</w:t>
        <w:br/>
        <w:t>cach bail ro sáid a pupaill is pupall medba a ainm cach bail ro sáid a echlaisc is bili medba a chomainm</w:t>
        <w:br/>
        <w:br/>
        <w:t>ra chuir trá medb din chúaird sin cath fri findmóir mnaí celtchair for dorus dúni sobairchi ⁊ ro marb findmóir ⁊ ra airg dún sobairchi</w:t>
        <w:br/>
        <w:br/>
        <w:t>táncatar trá cethri ollchóiceda hérend i cind chían chóicthigis dochum dúnaid ⁊ longphuirt eter meidb ⁊ ailill ⁊ fiallach tabartha in tairb ⁊ ní arlaic a búachaill dóibide dond cúalnge co ndasrimmartatar co cruind for scíath fair conda mbertatar i mbernaid cumaing co ndaralastar na halma i talmain a chorp</w:t>
        <w:br/>
        <w:t>tríchait traiged co ndernsat minscomartaig ⁊ minbruan dia churp forgemen a chomainm</w:t>
        <w:br/>
        <w:br/>
        <w:t>conid bás forgaimin in sin for táin bó cúalnge</w:t>
        <w:br/>
        <w:br/>
        <w:t>odariachtatar fir hérend go óenbaile eter meidb ⁊ ailill ⁊ fiallach tabartha in tairb dochum in dúnaid ⁊ longphuirt</w:t>
        <w:br/>
        <w:t>atbertatar uili nábud chalmu chách cú chulaind menibeth in clessín ingantach baí aice clettín con culaind conid and sin foídset fir hérend úadib redg cánti medbi do chungid in chlettín conattecht redg in clettín ⁊ nád tard daith cú chulaind in clettín dó ní sain ⁊ nád éscaid laiss a thabairt rádis redg no bérad</w:t>
        <w:br/>
        <w:t>ainech con culaind and sin tarlaic cú chulaind in clettín dó na díaid conid tharlathar i classaib a dá chúlad co ndechaid dara bél a dochum talman ocus ní tharnaic úad acht a rád is sólom dún in sét sa tráth conroscar a anim fria chorp forsin áth conid de asberar in táth sin ó sin áth sólomsét ocus fochuridar a uma</w:t>
        <w:br/>
        <w:t>don chlettín forsin sruth conid de atá umansruth ó sin</w:t>
        <w:br/>
        <w:br/>
        <w:t>atrubratur fir hérend cia bad chóir d fúapairt con cúlaind accu ⁊ atbertatar uile combad é cúr mac dá lóth bad chóir dá fúapairt dáig amlaid buí cúr níba súairc comlepaid nó comáentu friss ocus atbertatar cid sé cúr táetsad ba dingbáil</w:t>
        <w:br/>
        <w:t>trommad dona slúagaib diambad é cú chulaind bá ferr són conácart cúr i pupaill medba cid táthar dam sa ar cúr do fúapairt con culaind ar medb is cert ár mbúaid lib is amra lib tráth is ro máethmaccáem a samla sain nom samlaid dia fessaind se fessin ní thicfaind la sodain bad leór lim gilla a</w:t>
        <w:br/>
        <w:t>chomaís dim muntir do thecht na agid for áth ale is acca a rád samlaid sin ar cormac cond longas mac conchobuir rabad amra bríg duit fadessin mad dia tóetsad latt cú chulaind dénaidsi arrgraige nimthechta frí úare na matne i mmucha imbárach dáig suba sliged dogníu sa de ní hed nobar furgfe sib guin na</w:t>
        <w:br/>
        <w:t>hailiti út con culaind and sin atraacht co moch arnabárach</w:t>
        <w:br/>
        <w:br/>
        <w:t>cúr mac da lóth tucad aire feóin leis do threlam gascid do fópairt con culaind ⁊ barópairt ac folmasi a gona dochúaid cú chulaind trá fora chlessaib co mmoch in lá sain at eat a nuli anmand .i. ubullchless ⁊ fóenchless ⁊ cless clettínech ⁊ tétchless ⁊</w:t>
        <w:br/>
        <w:t>corpchless ⁊ cless caitt ⁊ ích nerrid ⁊ cor ndelend ⁊ léim dar néim ⁊ filliud eirred náir ⁊ gai bulgga ⁊ baí brassi ⁊ rothchless ⁊ gless for análaib ⁊ brúud gine ⁊ sían curad ⁊ béim co fommus ⁊ táthbéim ⁊ réim fri fogaist co ndírgud chretti fora rind co fornaidm níad ar is aire dogníd cú chulainn cacha maitne ar mucha cach cless</w:t>
        <w:br/>
        <w:t>díb ar lus na lethláim amal as dech téit catt cróich ná digsitís ar dermat nó díchumni úad ocus tarrasair mac da lóth co trían in laí i túaim a scéith ic folmaisse gona con culaind is and sain rádestar láeg fri coin culaind maith a chúcúc frithálti in láech fail ic folmaisi do gona is and sin tincais cú chulaind fair is</w:t>
        <w:br/>
        <w:t>inund ón ⁊ no fégand ⁊ is and sain tórgaib ⁊ tarlaic na hocht nubla i nairddi dolléci in nómad uball róot nurchair úad do chúr mac da lóth co tarla i llaind a scéith ⁊ a étain co ruc comthromm inn ubaill dia inchind triana chúladaib co torchair dano cúr mac da lóth fón samlaid sin ra coin culaind</w:t>
        <w:br/>
        <w:br/>
        <w:t>dán fargabat far cuir ⁊ far rátha ifechtsa bar fergus láech aile for áth dó sút nó gabaid dúnad ⁊ longphort sund co solustráth néirge imbárach dáig darochair cúr mac da lóth arapa a fáth táncammar ar medb is cubés dún cid isna puplaib cétnaib bemmit dessid dóib i ssin longphort sain co torchair cúr mac da</w:t>
        <w:br/>
        <w:t>lóth ⁊ lath mac da bró ⁊ srub dare mac fedaig .i. mac teóra maignech torchratar sain trá ra coin culaind ar galaib óenfir acht is emilt engnam cach fir fo leith díb d innisin</w:t>
        <w:br/>
        <w:br/>
        <w:t>is and sin rádis cú chulaind fria araid fri láeg dó duit a phopa laig ar cú chulaind i llongphort fer nérend ⁊ beir a</w:t>
        <w:br/>
        <w:t>nimchomarc úaim se dom áes chomtha ⁊ dom chomaltaib ⁊ dom chomdínib beir a imchomarc do fir diad mac damáin ⁊ do fir dét mac damáin ⁊ do bress mac firb do lugaid mac nóis ⁊ do lugaid mac solamaig do fir báeth mac baetáin ⁊ do fir báeth mac fir bend ⁊ a imchomarc féin béus dom derbchomalta</w:t>
        <w:br/>
        <w:t>do lugaid mac nóis dáig is é óenfer congeib commond ⁊ caratrad frim sa don chur sa forin tslúagud ⁊ beir bennachtain ar co neperta som frit su cia dotháet dom fúapairt se imbárach</w:t>
        <w:br/>
        <w:br/>
        <w:t>luid iarum láeg reme i llongphort fer nhérend ⁊ ruc a nimchomarc dáes chumtha ⁊ do chomaltaib con culaind ⁊ dano dochúaid</w:t>
        <w:br/>
        <w:t>i pupaill lugdach meic nóis ferais lugaid fálte fris tarissi lim ar lóeg tarissi duit siu ón bar lugaid dot acallaim tánac ó choin chulaind ar láeg ⁊ tucad timchomarc do glaine ⁊ do léire úad duit ⁊ ar co nepertha su frim sa cia dotháet dá fúapairt con culaind indiu mallacht a chommaind ⁊ a chomaltais ⁊</w:t>
        <w:br/>
        <w:t>a charatraid ⁊ a chardessa fair a derbchomalta díless dúthaig fadessin .i. fer báeth mac fir bend rucad i pupaill medba ó chíanaib tucad ind ingen findabair ara lethláim is í dortes curnu fair is í dobeir phóic la cech nóendig dó is í gaibes láim fora chuit ní do chách la meidb in lind dálter for fer mbáeth ní</w:t>
        <w:br/>
        <w:t>thucad acht aire coícat féin de dochum longphuirt</w:t>
        <w:br/>
        <w:br/>
        <w:t>luid iarum láeg ar cúl do saigid con culaind co cendtromm nimthursech nanfálid nosnadach is cendtromm nimthursech nanfálid nosnadach dotháet mo phopa láeg dom indsaigid se bar cú chulaind is nech trá écin dom chomaltaib dotháet dom</w:t>
        <w:br/>
        <w:t>fúapairt ar ba messu lais sium fer a chomgascid andá láech anaill maith and a mo phopa laíg ar cú chulaind cia dotháet dom fúapairt se indiu mallacht a chommaind ⁊ a chomaltais ⁊ a charatraid ⁊ a chardessa fair do chomalta díles dúthaig fadessin .i. fer báeth mac fir bend rucad i pupaill medba ó chíanaib</w:t>
        <w:br/>
        <w:t>tucad ind ingen fora lethláim is sí dortes curnu fair s í dobeir phóic la cech nóendig dó is í geibes láim fora chuit ní do chách la meidb in lind dáilter for fer mbáeth ní tucad acht aire coícat fén de dochum longphuirt</w:t>
        <w:br/>
        <w:br/>
        <w:t>ní tharrasair fer báeth co mmatin itir acht luid fo chétóir</w:t>
        <w:br/>
        <w:t>d athchur a charatraid for coin culaind ocus conattecht cú chulaind in caratrad ⁊ in commund ⁊ in comaltus friss ⁊ nír fáemastar fer báeth cen in comrac do dénam luid cú chulaind tria feirg úad ⁊ fosnessa sleig culind ina bond traiged coras fothraic eter feóil ⁊ chnám ⁊ chroicend tarngid cú chulaind in sleig arís ar</w:t>
        <w:br/>
        <w:t>cúlu assa frémaib ⁊ dosfarlaic dara gúalaind i ndegaid fir baíth ⁊ fó leis gid no ríssed ⁊ ba fó leis ginco ríssed dotarlaic in sleg i classaib a chúlaid co ndechaid trina bél dochum talman co torchair fer báeth amlaid maith trá in fhocherd a chúcúc bar fiacha mac fir aba ar ba focherd lais in cathmílid do marbad den bir</w:t>
        <w:br/>
        <w:t>culind</w:t>
        <w:br/>
        <w:br/>
        <w:t>conid de atá focherd murthemne béus arin inad i mbátar</w:t>
        <w:br/>
        <w:br/>
        <w:t>airg siu dam sa a mo phopa láeig da acallaim lugdach i llongphort fer nhérend ⁊ finta latt in ránic ní fer báeth fo ná ránic ⁊ fiarfaid de cia tig im aghaidh si amárach tét láog roime go pupaill lugdach ferais lugaidh fáilte fris tairisi liom in</w:t>
        <w:br/>
        <w:t xml:space="preserve">fáilte sin ar láog tairisi duit ón ar lugaidh dot hagallaim táncus sa ót chomalta co nn innisi dam in ráinic fer báoth an longphort ráinic ón ar lughaidh ⁊ bendacht arin láim dusfaraill úair torchair marb i sin gleand ó chianaibh indis dam sa cia tic imárach i naghaidh con culainn do chomrac fris </w:t>
        <w:br/>
        <w:t>atáthar agá rádha fri bráthair fil agam sa toidhecht ina aghaidh drúthóglach sotal soisil ⁊ bailcbémnech buanaisech ⁊ is uime curthar do chomrac fris é da thuitim les ⁊ co ndechaind si dá dhíogail fair siomh ⁊ ní rach sa ann go bruinne mbrátha láiríne mac í blaitmic in bráthair sin rachat sa d agallaimh con</w:t>
        <w:br/>
        <w:t>culainn uime sin ar lugaidh ro gapadh a dhá ech do lugaidh ⁊ ro hindledh a charpat forra táinic i ccomdáil con culainn co ráinic imagallamh eatorra is ann sin itbert lughaidh atáthaar agá rádha re bráthair fil agam sa techt do chomrac frit sa .i. drúthóclach borb barbarda bailc búadnasach é ⁊ as uime curthar</w:t>
        <w:br/>
        <w:t>do chomrac frit sa é dá thuitiom siom leat ⁊ dá fhéchain an rachainn si dá díogail fort ⁊ ní rach sa ann sin go bruinne mbrátha ocus arin ccompántas fil edrainn aróen ná marb sa mo bráthair si dar ar ccubus ámh ar sé cid tánaisde báis dusbéra dó as ced liom úair dar mo shárugadh téid it haghaidh si luid</w:t>
        <w:br/>
        <w:t>iaram cú chulainn ar cúl ⁊ tét lughaidh don longphort</w:t>
        <w:br/>
        <w:br/>
        <w:t xml:space="preserve">is ann sin do goiredh láiríne mac nóis i pupaill oilella ⁊ medba ⁊ tucadh fionnabair fora láim as í no dáiledh corna fair ⁊ doberedh póic la gach náondig dhó ⁊ do gabhadh lám fora chuid ní do chách berar la meidb an lionn dáilter for láiríne ar fionnabair </w:t>
        <w:br/>
        <w:t>ní tucc acht eri cáogat fén de dochum an loncphuirt cia ráidhi ar oilill an fer út thall ar sí cidh ésidhe ar oilill minic lat haire do thabairt do ní nábadh coimdigh ba córa duit haire do thabairt don láneamain as mó maith mied ⁊ maisi dá bfuil ar énslige i nérinn .i. fionnabair ⁊ láiríne mac</w:t>
        <w:br/>
        <w:t>nóis docím si iat mar sin ar oilill is ann sin tuc láiríne bogadh ⁊ bertnugadh fair gur maídedar úamanna na ccoilcech bátar faoí curbo brec faithchi an longphuirt dia cclúmaibh</w:t>
        <w:br/>
        <w:br/>
        <w:t>fada les gurbo lá cona lánsoillsi ann dochum con culainn</w:t>
        <w:br/>
        <w:br/>
        <w:t>d fúabairt táinic i mucha na maidne arnamárach ⁊ tuc eri feóin</w:t>
        <w:br/>
        <w:t>do threalmaibh gaiscidh les ⁊ táinic forsan áth i ccomdáil con culainn níba fiú la dagláochaibh in dúnaidh nó an longphuirt techt d féchain chomraic láiríni acht mná ⁊ giollanradh ⁊ ingena d fochaidbedh ⁊ d fanamad ima eomrac táinic cú chulainn ina chomdáil conici in áth ⁊ níorb fíu les airm do thabairt les acht</w:t>
        <w:br/>
        <w:t>táinic diairm ina dháil benais cú chulainn a airm uile as a láim mar benas neaoh a aidme áineasa a láim mhic bhic ro mel ⁊ ro cumail cú chulainn itir a lámhaibh é non cúrond ⁊ non ceanclonn non carcrann ⁊ nos crothonn co seabaind a chaindebar uile as gurbo ceó aéerda an ceatharaird i mboí telgis úada é iar</w:t>
        <w:br/>
        <w:t>sin do lár in átha fíartharsna in longphuirt go dorus puible a bráthar cid trá acht níor érig riam gan éccaíne ⁊ níro loing gan airchiseacht ⁊ ní raibi riamh ó sin amach gan maíthe medóin ⁊ gan cumga cléb ⁊ gan bronngalar ⁊ gan tathaige amach ar mince is é sin trá aoinfer térna iar ccomrac fri coin culainn ar táin bó</w:t>
        <w:br/>
        <w:t>cúailnge ⁊ táinic ris fós iersma an galair sin conadh é bás ruc ier sin</w:t>
        <w:br/>
        <w:t>conad comrac láiríne ann sin for táin bó cúailnge</w:t>
        <w:br/>
        <w:br/>
        <w:t>is ann sin do goiredh lóch mór mac mo febhis i bpubaill oilella ⁊ medpa cid fa bfuilter dam sa lib ar lóch do chomrac duit fri coin culainn ar medhb ní rach sa don turas sin</w:t>
        <w:br/>
        <w:t>úair ní miedh nó maisi liom móethmaccóemh óg gan ulchain gan fhésóig d ionnsaige ⁊ ní do bém aisge fair acht atá agam fer a ionnsaighthe .i. long mac emónis ⁊ gébaidh coma uaib si do gairedh loncc i bpubaill oilella ⁊ medba ⁊ geallais medb mórchomadha dhó .i. timtacht dá fher déc d éudgadh gacha datha ⁊</w:t>
        <w:br/>
        <w:t>carpat ceithri sheacht cumal ⁊ finnabair d óenmnaoi ⁊ fes i ccrúachain do grés ⁊ fíon do dháil fair táinic ieram long d ionnsaige con culainn ⁊ marbais cú chulainn é</w:t>
        <w:br/>
        <w:br/>
        <w:t>ráidis medb fria banchuire teacht do agallaim con culainn da rádha fris ulcha smérthain do dénam fair tángatar in bantracht</w:t>
        <w:br/>
        <w:t>rempa ar amus con culainn co nebertitar fris ulcha smérthain do gabáil fair úair ní fiú la dagláoch i sin loncphort techt do chomrac frit ⁊ tú gan ulchain do chuir ieramh cú chulainn ulcha smérthain fair ⁊ táinic arin tulaigh ós cionn bfer nérenn ⁊ taisbénais in ulcha sin dóib uile i ccoitchinne</w:t>
        <w:br/>
        <w:br/>
        <w:t>atchonnairc lóch mac mo febhis sin ⁊ is edh adubairt ulcha sút ar coin culainn as edh ón atchíu ar medp geallais medb na mórchomadha cétna do lóch ar coscc con culainn rachat sa dá ionnsaige ar lóch</w:t>
        <w:br/>
        <w:br/>
        <w:t>tic lóch d ionnsaighe con culainn go dtarla dá chéle iet icin</w:t>
        <w:br/>
        <w:t>áth inar thuit long tair romainn arin áth núachtarachh ar lóch úair ní comraicfem arin áth so ar ba háth heascoman les siom in táth fora dtorchair a bhráthair iar sin ro comraicsit forsan áth úachtarach</w:t>
        <w:br/>
        <w:t>is ann sin táinic in morrígan ingen ernmais a síodaibh do</w:t>
        <w:br/>
        <w:t>admilledh con culainn ar ro gellastair for táin bó regamna go dtiocfad do aidhmilledh con culainn in tráth do beith ig comrac fri degláoch for táin bó cúailngetainic ieramh in morrígan ann sin i rriocht samaisci finne óderge co coícait samasc uimpi ⁊ ronn fiondruine itir gach dá samaisc díoph dobertsat in banntracht gesa ⁊</w:t>
        <w:br/>
        <w:t>airmberta for coin cculainn dá ttísadh úadh gan fhosdadh gan aidmilledh fuirre dobert cú chulainn rót nurchuir di gur bris lethrosc na morrígna táinic dano in morríghan ann sin i rriocht escuinge slemne duibi lasan sruth tét ieramh forsan lind gurrus iomnaisg fo chosaibh con culainn an fad boí cú chulainn agá</w:t>
        <w:br/>
        <w:t>díchur de ro ghon lóch urtharsna é tre chompar a chléb táinic ieramh in morrígan i riocht saidhi gairbi glasrúaidhi cien goirit boí cú chulainn igá díchur dhe ro ghon lóch é iar sin ro érigh fercc con culainn ris ⁊ gonais cú chulaind lóch din gai bulga coro thregda a chridi na chlíab ascid dam ifechtsa a</w:t>
        <w:br/>
        <w:t>chú chulaind bar lóch gia ascid connaige ní ascid anacail nó midlachais iarraim se fort bar lóch teilg traigid dam corop ar magid sair tóethus ⁊ nárap dar maiss síar co firu hérend arná rádea nech díb is roí madma nó techid dam remut sa dáig torchar din gae bulga teilcfet bar cú chulaind dáig is láechda ind ascid</w:t>
        <w:br/>
        <w:t>connaigi ocus teilgis cú chulaind traigid ar cúl dó conid de fil in tainm forsind áth ó sin .i. áth traiged i cind tíri móir</w:t>
        <w:br/>
        <w:br/>
        <w:t>ocus gebis athrechus mór coin culaind in lá sin .i. bith forin táin itir a óenur ⁊ rádis cú chulaind fria araid fri láeg techt do innaigid ulad ar con tístaís do chosnam a tána ocus ro</w:t>
        <w:br/>
        <w:t>gab sum merten ⁊ athscís forru ⁊ doringni rand</w:t>
        <w:br/>
        <w:br/>
        <w:t>airg úaim a laíg laíder slúaig</w:t>
        <w:br/>
        <w:t>cain dam i nemain adrúaid</w:t>
        <w:br/>
        <w:t>am tursech cach dia sin chath</w:t>
        <w:br/>
        <w:t>condam créchtach crólinnech</w:t>
        <w:br/>
        <w:br/>
        <w:t>mo tháeb dess is mo tháeb clé</w:t>
        <w:br/>
        <w:t>andsa mess for cechtar de</w:t>
        <w:br/>
        <w:t>ní lám fíngin roda slaid</w:t>
        <w:br/>
        <w:t>dirgid fola fidfaebraib</w:t>
        <w:br/>
        <w:t>apair fri conchobor cáem</w:t>
        <w:br/>
        <w:br/>
        <w:t>atú tursech tiachairtháeb</w:t>
        <w:br/>
        <w:t>trén ra chlóechla chruth amne</w:t>
        <w:br/>
        <w:t>mac dil drongach dechtire</w:t>
        <w:br/>
        <w:t>móenurán dam ar éitib</w:t>
        <w:br/>
        <w:t>acht nís léicim nís étaim</w:t>
        <w:br/>
        <w:br/>
        <w:t>atú im ulc ním fuil im maith</w:t>
        <w:br/>
        <w:t>móenur dam ar iláthaib</w:t>
        <w:br/>
        <w:t>feraid bróen fola for marm</w:t>
        <w:br/>
        <w:t>go ndamrala créchtach ngarb</w:t>
        <w:br/>
        <w:t>ním thic cara ar báig nó ar blait</w:t>
        <w:br/>
        <w:br/>
        <w:t>acht mad ara óencharpait</w:t>
        <w:br/>
        <w:t>mad úathad dochanat form</w:t>
        <w:br/>
        <w:t>ní airfitiud nach nóenchorn</w:t>
        <w:br/>
        <w:t>mad ilar ceól a cornaib</w:t>
        <w:br/>
        <w:t>iss ed is binniu din choblaig</w:t>
        <w:br/>
        <w:br/>
        <w:t>senfocal so srethaib cland</w:t>
        <w:br/>
        <w:t>ní lassamain cech nóenchrand</w:t>
        <w:br/>
        <w:t>dá mbetis a dó nó a trí</w:t>
        <w:br/>
        <w:t>lasfaitis a nathinni</w:t>
        <w:br/>
        <w:t>in tóenchrand ni hassu a chlód</w:t>
        <w:br/>
        <w:br/>
        <w:t>meni fagba a frithadód</w:t>
        <w:br/>
        <w:t>ar úathad imrither gó</w:t>
        <w:br/>
        <w:t>noco modmar cach nóenbró</w:t>
        <w:br/>
        <w:t>nach cúala tú in cach than</w:t>
        <w:br/>
        <w:t>clóentar gó ar úathad fír dam</w:t>
        <w:br/>
        <w:br/>
        <w:t>iss ed ná fulangar de</w:t>
        <w:br/>
        <w:t>turscolbad na sochaide</w:t>
        <w:br/>
        <w:br/>
        <w:t>gidúathad lín in chaire</w:t>
        <w:br/>
        <w:t>dochaitter menma aire</w:t>
        <w:br/>
        <w:t>cuit in tslóig isé a samail</w:t>
        <w:br/>
        <w:br/>
        <w:t>ní berbther é ar óengabail</w:t>
        <w:br/>
        <w:t>móenur dam i cind in tslóig</w:t>
        <w:br/>
        <w:t>gund áth i cind tíri móir</w:t>
        <w:br/>
        <w:t>ba lía lóch co lleith bodba</w:t>
        <w:br/>
        <w:t>go remfoclaib regomna</w:t>
        <w:br/>
        <w:br/>
        <w:t>ra lettair lóch mo dá lón</w:t>
        <w:br/>
        <w:t>rom tesc in tsód garb glasród</w:t>
        <w:br/>
        <w:t>ro geguin lóch mo thromma</w:t>
        <w:br/>
        <w:t>rom tresgair in esconga</w:t>
        <w:br/>
        <w:t>is rem chlettín se a cosc</w:t>
        <w:br/>
        <w:br/>
        <w:t>an tsód ó ro mill a rosc</w:t>
        <w:br/>
        <w:t>ro brisses a gerr gara</w:t>
        <w:br/>
        <w:t>do thosuch na hégrada</w:t>
        <w:br/>
        <w:t>ó indill láeg in gae aífe</w:t>
        <w:br/>
        <w:t>risin sruth ba seól faethe</w:t>
        <w:br/>
        <w:br/>
        <w:t>ro theilgesa in ngae ngér guis</w:t>
        <w:br/>
        <w:t>dar thóeth lóch mac emonis</w:t>
        <w:br/>
        <w:t>cid d ultaib nach fegat cath</w:t>
        <w:br/>
        <w:t>d ailill is d ingin echach</w:t>
        <w:br/>
        <w:t>tráth atú sa sund i nach</w:t>
        <w:br/>
        <w:br/>
        <w:t>is mé créchtach crólinnech</w:t>
        <w:br/>
        <w:br/>
        <w:t>apair ri ultu ána</w:t>
        <w:br/>
        <w:t>tecat i ndiaid a tána</w:t>
        <w:br/>
        <w:t>rucsat meic mágach a mbu</w:t>
        <w:br/>
        <w:t>⁊ ros raindset eturru</w:t>
        <w:br/>
        <w:br/>
        <w:t>bágim se báig airdgella</w:t>
        <w:br/>
        <w:t>⁊ ra comall chena</w:t>
        <w:br/>
        <w:t>bágim se a heniuch caem chon</w:t>
        <w:br/>
        <w:t>nacham tair se óen móenor</w:t>
        <w:br/>
        <w:br/>
        <w:t>acht is fálid brain berna</w:t>
        <w:br/>
        <w:br/>
        <w:t>i llongphurt ailella ⁊ medba</w:t>
        <w:br/>
        <w:t>tursig núallana reme</w:t>
        <w:br/>
        <w:t>rena ngáir i mmaig murthemne</w:t>
        <w:br/>
        <w:t>conchobor ní thic immach</w:t>
        <w:br/>
        <w:t>náco raib a lín sin chath</w:t>
        <w:br/>
        <w:br/>
        <w:t>tráth nach fálid é amne</w:t>
        <w:br/>
        <w:t>ansu árim a fergge</w:t>
        <w:br/>
        <w:t>airg</w:t>
        <w:br/>
        <w:br/>
        <w:t>conid comrac lóich móir meic ma femis fri coin cúlaind sin for táin bó cúalnge</w:t>
        <w:br/>
        <w:br/>
        <w:t>and sain faítti medb in sessiur úadi i nóenfecht do fúapairt con culaind .i. traig ⁊ dorn ⁊ dernu col ⁊ accuis ⁊ eraísi tri ferdruíd ⁊ trí bandruíd basrópart cú chulaind síat co torchratar lais ára brissed fír breth for coin culaind ⁊ comlund óenfir gebis cú chulaind a chrantabaill ⁊ basrópart in slúag do</w:t>
        <w:br/>
        <w:t>díburgun a delggain andess in lá sain giambtar liri fir hérend in lá sin barémid nech díb a aged do soud fodess in lá sin do choin nó ech nó duine</w:t>
        <w:br/>
        <w:br/>
        <w:t>and sin tánic in mórrígu ingen ernmais a sídib i rricht sentainne co rrabi ic blegun bó trí sine na fiadnaisse is immi tánic si</w:t>
        <w:br/>
        <w:t xml:space="preserve">mar sin ar bíth a fórithen do choin chulaind dáig ní gonad cú chulaind nech ara térnád co mbeith cuit dó féin na legius conattech cú chulaind blegon furri iarna dechrad d ittaid dobretha si blegon sini dó rop slán a néim dam sa so ba slán a lethrosc na rígna conattech som blegon sini furri dobretha si dó </w:t>
        <w:br/>
        <w:t>i néim rop slán intí doridnacht conaittecht som in tres ndig ⁊ dobretha si blegon sine dó bendacht dee ⁊ andee fort a ingen batar é a ndee in táes cumachta ⁊ andee in táes trebaire ocus ba slán ind rígan</w:t>
        <w:br/>
        <w:br/>
        <w:t>and sain faítte medb in cét láech i nóenfecht do fúapairt con</w:t>
        <w:br/>
        <w:t>culaind basrópart cú chulaind siat uili co torchratar leiss is cuillend dúin guin ar muntiri samlaid ar medb níp sé sút a chétchuillend dúin ind fir chétna bar ailill conid cuillend cind dúni comainm béus ind inaid i mbátar ó sin ⁊ conid áth cró ainm</w:t>
        <w:br/>
        <w:br/>
        <w:t>ind átha fors mbátar dethbir ara méit dá crú ⁊ dá fuil dochúaid</w:t>
        <w:br/>
        <w:t>fo sruthair na haband</w:t>
        <w:br/>
        <w:t>breslech maige murthemne so sís</w:t>
        <w:br/>
        <w:t>ro gabsat cethri chóicid hérend dúnad ⁊ longphort i sin breslig móir hi maig murthemne ro láiset a nernail búair ⁊ braite secco fodes i clithar bó ulad gabais cú chulaind icon</w:t>
        <w:br/>
        <w:t>fert i llerggaib i comfocus ⁊ i comfochraib dóib ⁊ atáis a ara tenid dó tráth nóna na haidchi sin .i. lóeg mac riangabra atchonnairc seom úad grístaitnem na narm nglanórda úas chind chethri nollchóiced nérend re fuiniud néll na nóna dofánic ferg ⁊ luinni mór icá naiscin re ilar a bidbad re immad a námat ro</w:t>
        <w:br/>
        <w:t>gab a dá sleig ⁊ a scíath ⁊ a chlaideb crothais a scíath ⁊ cressaigis a slega ⁊ bertnaigis a chlaidem ⁊ dobert rém curad as a brágit coro frecratar bánanaig ⁊ boccánaig ⁊ geniti glinni ⁊ demna aeóir re úathgráin na gáre dosbertatar ar aird coro mesc ind neamain forsin tslóg dollotar i narmgrith cethri chóicid hérend im</w:t>
        <w:br/>
        <w:t>rennaib a sleg ⁊ a narm fadessin co nerbaltatar cét láech díb di úathbás ⁊ chridemnas ar lár in dúnaid ⁊ in longphairt in naidchi sin</w:t>
        <w:br/>
        <w:br/>
        <w:t xml:space="preserve">dia mbaí lóeg and co nacca ní in nóenfer dar fiartharsna in dúnaid cethri nollchóiced nhérend anairtúaith cach ndíriuch ina dochum óenfer sund chucund innossa a chúcúcán ar lóeg </w:t>
        <w:br/>
        <w:t>cinnas fir and sin ale or cú chulaind ní handsa fer caín mór dano berrad lethan lais folt casbuide fair bratt úanide i forcipul imme cassán gelargit i sin brutt úasa bruinne léne de sról ríg fo derggindliud do derggór i custul fri gelchness co glúnib dó dubscíath co calathbúali finndruini fair sleg cóicrind</w:t>
        <w:br/>
        <w:t>ina láim foga fogablaigi ina farrad ingnad ém reb ⁊ ábairt ⁊ adabair dogní acht ní saig nech fair ⁊ ní saig som dano for nech feib nacha naicced nech i ssin dúnud chethri nollchóiced nhérend is fír a ní sin a daltán for sé cia dom chardib sídchaire sa sein dom airchisecht sa dáig ar bíth foretatar som in timned mór</w:t>
        <w:br/>
        <w:t>anam fuil sea móenurán i nagid chethri nollchóiced nhérend ar táin bó cúalngi don chur sa ba fír ém do choin culaind a ní sin a nad ránic in tóclách airm i mboí cú chulaind argladais ⁊ airchisis de cotail siu ém bic a chú chulaind or in tócláech</w:t>
        <w:br/>
        <w:br/>
        <w:t>do thromthoirthim chotulta icon ferta lergga co cend trí láa ⁊</w:t>
        <w:br/>
        <w:t>teóra naidchi ⁊ firbat sa forna slógaib in nairet sin</w:t>
        <w:br/>
        <w:t>is and sin cotlais cú chulaind a thromthairthim cotulta icond ferta i llergaib co cend teóra láa ⁊ teóra naidche bá deithbir són céro boí do mét in chotulta boí do mét na athscísi ón lúan re samain sainriuth cossin cétaín iar nimbulc níra chotail cú</w:t>
        <w:br/>
        <w:t>chulaind risin ré sin acht mani chotlad fithisin mbic fria gaí iar medón midlaí ⁊ a chend ara dorn ⁊ a dorn imma gaí ⁊ a gaí ara glún acht ic slaidi ⁊ ic slechtad ic airlech ⁊ ic essorgain chethri nollchóiced nhérend fri sin re sin is and sin focheird in láech lossa síde ⁊ lubi ícci ⁊ slánsén i cnedaib ⁊ i créchtaib i náladaib</w:t>
        <w:br/>
        <w:t>⁊ i nilgonaib chon culaind co térno cú chulaind ina chotlud cen rathugud dó etir</w:t>
        <w:br/>
        <w:br/>
        <w:t>is hí sin amser dollotar in maccrad atúaid ó hemain macha tri choícait mac do maccaib ríg ulad im follomain mac conchobuir ⁊ dosbertsat teóra catha dona slúagaib co torchratar a trí comlín</w:t>
        <w:br/>
        <w:t>leó ⁊ torchratar in macrad dano acht follomain mac conchobuir bágais follomain ná ragad ar cúlu co hemain co brunni mbrátha ⁊ betha co mberad cend ailella leis co sin mind óir boí úaso nírbo réid dó som a ní sin úair dofárthetar dá mac beithe meic báin dá mac mumme ⁊ aite do ailill ⁊ rod gonat co torchair leo conid</w:t>
        <w:br/>
        <w:t>aided na maccraide ulad in sin ⁊ follomna meic conchobuir</w:t>
        <w:br/>
        <w:br/>
        <w:t>cú chulaind immorro buí ina súanthairthim cotulta co cend teóra láa ⁊ teóra naidche icon ferta i llerggaib itraacht cú chulaind iar sin assa chotlud ⁊ dobert lám dara agid ⁊ doringni rothnúall corcra de ó mulluch co talmain ⁊ ba nert leis a menma</w:t>
        <w:br/>
        <w:t>⁊ tíasad i nóenach nó i toichim nó i mbandáil nó i coirmthech nó i prímóenach do prímóenaigib hérend cia fot itú sa i sin chotlud sa innossi a ócláich ar cú chulaind trí láa ⁊ trí aidche for in tóclách ron marg sa de side or cú chulaind cide ón or in tócláech na slóig cen fópairt fri sin ré sin ar cú</w:t>
        <w:br/>
        <w:t>chulaind ní filet som ón etir or in tóclách ceist cia rodas fópair ar cú chulaind lotar in macrad atúaid ó emain macha trí choícait mac im follomain mac conchobuir do macaib ríg ulad ⁊ dobertsat teóra catha dona slúagaib ri hed na trí láa ⁊ na trí naidche i taí siu it chotlud innossa ⁊ torchratar a trí comlín leó ⁊</w:t>
        <w:br/>
        <w:t>torchratar in macrad acht follomain mac conchobuir bágais follomain ⁊rl. apraind ná bá sa for mo nirt de side úair dia mbendsea for mo nirt ní thóethsaitis in macrad feib dorochratar ⁊ ní thóethsad fallomain</w:t>
        <w:br/>
        <w:br/>
        <w:t>cosain archena a chúcán ní haisc dot inchaib ⁊ ní táir dot</w:t>
        <w:br/>
        <w:t>gaisciud airis siu sund inocht dún a ócláig ar cú chulaind ar co ndíglom malle in maccraid forsna slúagaib nád anaeb ém ale ol in tóclách úair cid mór do chomramaib gaile ⁊ gaiscid dogné nech it arrad su ní fair bias a nós nach a allud nach a airdercus acht is fort so is aire sin nád anub sa acht imbir féin</w:t>
        <w:br/>
        <w:t>do gním gaiscid th óenur forsna slúagaib úair ní leó atá commus tanma don chur so</w:t>
        <w:br/>
        <w:br/>
        <w:t>ocus in carpat serda a mo phopa lóeg ar cú chulaind in coemnacar a innell má cotnici a innell ⁊ má dotá a threlom non inill ⁊ mani fil a threlom nacha inill</w:t>
        <w:br/>
        <w:br/>
        <w:t>is and sin atracht in tara ⁊ ro gab a fíaneirred araidechta immi ba dond fíaneirriud aradachta sin ro gabastar som imbi a inar bláith bíannaide is é étrom aérda is é súata srebnaide is é úaigthe osslethair conná gebeth ar lúamairecht lám dó anechtair ro gabastar som forbratt faing taris sein anechtair doringni simón</w:t>
        <w:br/>
        <w:t>druí do ríg rómán conda tarad dair do chonchobur conda tarat conchobor do choin culaind co tarat cú chulaind dá araid ro gabastar in tara cétna a chathbarr círach clárach cetharchoir co nilur cech datha ⁊ cacha delba dara midgúallib sechtair ba somaissi dó som sin ⁊ nírbo thortrommad tarraill a lám leis in</w:t>
        <w:br/>
        <w:t>gipni ndergbuide marbad land dergóir do bronnór bruthi dar or nindeóna re étan do indchomartha araidechta secha thigerna ro gab idata aurslaicthi a ech ⁊ a del intlaissi ina desra ro gabastar a éssi astuda ech ina thúasri .i. aradna a ech ina láim chlí re imchommus a araidechta</w:t>
        <w:br/>
        <w:br/>
        <w:t>is and sin focheird a lúrecha iarnaidi intlaissi immo echraid congebethar dóib ó thaul co aurdorn do gaínib ⁊ birínib ⁊ slegínib ⁊ birchrúadib corbo birfocus cach fonnud i ssin charput sin corbo chonair letartha cach nuille ⁊ cach nind ⁊ cach naird ⁊ cach nairchind don charput sin is and sin focheird bricht comga</w:t>
        <w:br/>
        <w:t>tara echraid ⁊ tara chomalta connárbo léir do neoch i ssin dúnud íat ⁊ corbo léir dóib sium cách i ssin dúnud sin ba deithbir ém cé focheirded som innísin dáig ar bíth bátar teóra búada araidechta</w:t>
        <w:br/>
        <w:br/>
        <w:t>forind araid in lá sin .i. léim dar boilg ⁊ foscul ndíriuch ⁊ immorchor ndelind</w:t>
        <w:br/>
        <w:br/>
        <w:t>is and sin ro gab in caur ⁊ in cathmílid ⁊ in tinnellchró bodba fer talman cú chulaind mac sualtaim ro gab a chatheirred catha ⁊ comraic ⁊ comlaind imbi ba don chatheirred catha sin ⁊ comraic ⁊ comlaind ro gab som imbi secht cneslénti fichet cíartha clárda comdlúta bítís ba thétaib ⁊ rothaib ⁊ refedaib i custul ri gelchnes dó arnacha</w:t>
        <w:br/>
        <w:t>ndechrad a chond nach a chiall ó doficed a lúth láthair ro gabastar a chathchriss curad taris anechtair do chotutlethar crúaid coirtchide do formna secht ndamseiched ndartada congabad dó ó thana a thaíb co tiug a oxaille ro bíth imbi ic díchur gaí ⁊ rend ⁊ iaernn ⁊ sleg ⁊ saiget dáig is cumma focherdditis de ⁊</w:t>
        <w:br/>
        <w:t>marbad de chloich nó charraic nó chongna ro chiulaitis is and sin ro gabastar a fúathbróic srebnaide sróil cona cimais de bánór bricc friá fri móethíchtur a medóin ro gabastar a dondfúathbróic ndondlethair ndegsúata do formna cethri ndamseiched ndartada cona chathchris do cholomnaib ferb fua dara fúathróic</w:t>
        <w:br/>
        <w:t>srebnaide sróil sechtair iss and sin ro gabastar in rígníath a chatharm catha ⁊ comraic ⁊ comlaind ba don chatharm chatha sin ro gabastar a ocht claidbíni ima cholg ndét ndrechsolus ro gabastar a ocht sleigíni imma sleig cóicrind ro gabastar a ocht ngothnata ma gothnait ndét ro gabastar a ocht</w:t>
        <w:br/>
        <w:t>clettíni ma deil chliss ro gabastar a ocht scíathu cliss imma chrommscíath ndubderg ina téiged torc taisselbtha ina thaul tárla cona bil aithgéir ailtnidi imgéir ina urthimchiull contescfad finna i nagid srotha ar áithi ⁊ ailtnidecht ⁊ imgéiri inbaid fogníth in tóclách fáeborchless di is cumma imthescad dia scíath ⁊ dia sleig</w:t>
        <w:br/>
        <w:t>⁊ dá chlaideb is and sin ro gab a chírchathbarr catha ⁊ comlaind ⁊ comraic imma chend as a ngáired gáir cét nóclách do síréigim cecha cúli ⁊ cecha cerna de dáig is cumma congáiritis de bánanaig ⁊ bocánaig ⁊ geiniti glinne ⁊ demna aeóir ríam ⁊ úasu ⁊ ina thimchuill cach ed immatéiged re tesitin fola na míled na nanglond sechtair ro</w:t>
        <w:br/>
        <w:t>chres a cheltar chomga tharis don tlachtdíllat tíre tairngire dobretha dó ó manannán mac lír ó ríg thíre na sorcha</w:t>
        <w:br/>
        <w:br/>
        <w:t>is and sin cétríastarda im choin culaind co nderna úathbásach nilrechtach ningantach nanachnid de crithnaigset a chairíni imbi immar chrand re sruth nó immar bocsimind ri sruth cach ball</w:t>
        <w:br/>
        <w:t>⁊ cach nalt ⁊ cach ninn ⁊ cach náge de ó mulluch co talmain ro lá sáebchless díbirge dia churp i mmedón a chracaind táncatar a thraigthe ⁊ a luirgne ⁊ a glúne co mbátar dá éis táncatar a sala ⁊</w:t>
        <w:br/>
        <w:br/>
        <w:t>a orccni ⁊ a escata co mbátar riam remi táncatar tullféthi a orcan co mbátar for tul a lurggan comba méitithir muldorn míled cech</w:t>
        <w:br/>
        <w:t>meccon dermár díbide srengtha tollféithe a mullaig co mbátar for cóich a muneóil combá métithir cend meic mís cach mulchnoc dímór dírím dírecra dímesraigthe díbide</w:t>
        <w:br/>
        <w:t>and sin doringni cúach cera dia gnúis ⁊ dá agaid fair imsloic indara súil dó ina chend iss ed mod dánas tarsed fíadchorr tagraim</w:t>
        <w:br/>
        <w:t>do lár a grúade a iarthor a chlocaind sesceing a séitig co mboí fora grúad sechtair ríastarda a bél co urthrachda srengais in nól don fidba chnáma comtar inécnaig a inchróes táncatar a scoim ⁊ a thromma co mbátar ar eittelaig ina bél ⁊ ina brágit benais béim nulgaib leómain don charput úachtarach fora forcli</w:t>
        <w:br/>
        <w:t>comba métithir moltcracand teóra mblíadan cech slamsrúam teined doniged ina bél as a brágit roclos bloscbéimnech a chride re chlíab immar glimnaig árchon i fotha nó mar leóman ic techta fo mathgamnaib atchessa na coinnle bodba ⁊ na cidnélla nime ⁊ na haíble teined trichemrúaid i nnéllaib ⁊ i náeraib úasa</w:t>
        <w:br/>
        <w:t>chind re fiuchud na fergge fírgairbe itrácht úaso ra chasnig a folt imma chend imar craíbred ndercscíath i mbernaid athálta céro craiteá rígaball fo rígthorud immi is ed mod dá rísad ubull díb dochum talman taris acht ro sesed ubull for cach nóenfinna and re frithchassad na ferge atracht da folt úaso atracht in lónd</w:t>
        <w:br/>
        <w:t>láith as a étun comba sithethir remithir áirnem nócláig airddithir remithir tailcithir tressithir sithithir seólchrand prímlungi móre in bunne díriuch dondfola atracht a fírchléithe a chendmullaig i certairddi co nderna dubchíaich ndruídechta de amal chíaich de rígbruidin in tan tic rí dia tenecur hi fescur lathi gemreta</w:t>
        <w:br/>
        <w:br/>
        <w:t>iarsin ríastrad sin ríastarda im choin culaind iss and sin dorroeblaing ind err gaiscid ina chathcharpat serda cona erraib iarnaidib cona fáebraib tanaidib cona baccánaib ⁊ cona birchrúadib cona thairbirib níath cona glés aursloicthi cona tharngib gaíthe bítis ar fertsib ⁊ iallaib ⁊ fithisib ⁊ folomnaib dun charput sin</w:t>
        <w:br/>
        <w:br/>
        <w:t>is and sin focheirt torandchless cét ⁊ torandchles dá cét ⁊ torandchless trí cét ⁊ torandchless cethri cét ⁊ tarassair aice for torandchless cóic cét úair nírbo furáil leis in comlín sin do thuitim leis ina chétchumscli ⁊ ina chétchomling catha for cethri chóicedaib hérend ocus dotháet ass fón cumma sin do innsaigid a námat ⁊ dobreth a</w:t>
        <w:br/>
        <w:br/>
        <w:t>charpat mórthimchell cethri nollchóiced nhérend amaig anechtair ⁊dosbert seól trom fora charpat dollotar rotha iarnaidi in charpait hi talmain corbo leór do dún ⁊ do daingen feib dollotar rotha iarnaide in charpait i talmain úair is cumma atraachtatar cluid ⁊ coirthe ⁊ carrge ⁊ táthlecca ⁊ murgrian in talman aird i naird</w:t>
        <w:br/>
        <w:t>frisna rothaib iarnaidib súas sell sechtair is airi focheird in circul mbodba sin mórthimchell chethri nollchóiced nhérend ammaig anechtair arná teichtis úad ⁊ arná scaíltís immi co tórsed forro re tenta fritharggain na maccraide forro ocus dotháet i ssin cath innond ar medón ⁊ fálgis fálbaigi móra de chollaib a bidbad</w:t>
        <w:br/>
        <w:t>mórthimchell in tslóig ammaig annechtair ⁊ dobert fóbairt bidbad fo bidbadaib forro co torcratar bond fri bond ⁊ méide fri méide ba sé tiget a colla dosrimchell aridisi fa thrí in chruth sin co farggaib cossair sessir impu fá mórthimchell .i. bonn tríir fri méide tríir fócúairt timchell immon dúnad conid seisrech bresslige a</w:t>
        <w:br/>
        <w:t>ainm i ssin táin ⁊ iss ed tres ndírime na tána .i. sesrech breslige ⁊ imslige glennamnach ⁊ in cath for gárich ⁊ irgáirich acht ba cumma cú ⁊ ech ⁊ duine and iss ed atberat araile ro fích lug mac eithlend la coin culaind sesrig mbresslige</w:t>
        <w:br/>
        <w:t>nicon fess a árim ⁊ ní chumangar a rím cia lín dorochair and do</w:t>
        <w:br/>
        <w:t>dáescarslóg acht ro rímthé a tigerna nammá it é in so sís a nanmand side .i. dá chrúaid dá chalad dá chir dá chíar dá éicell trí cruimm trí curaid tri combirgi cethri feochair cethri furachair cethri caiss cethri fotai cóic caurith cóic cermain cóic cobthaig sé saxain sé dauich sé dáiri secht rochaid secht</w:t>
        <w:br/>
        <w:t>rónáin secht raurthig ocht rochlaid ocht rochthauid ocht rinnaich ocht mulaig noí ndaigith noí ndáiri noí ndamaich deich féic deich fiachaig deich feidlimid deich ríg ar sé fichtib ríg ro bí cú chulaind i ssin bresslig móir maige murthemne díríme imorro archena di chonaib ⁊ echaib ⁊ mnáib ⁊ maccaib ⁊</w:t>
        <w:br/>
        <w:t>mindóenib ⁊ drabarslóg ar nír érna in tres fer do feraib hérend cen chnáim leissi nó lethchind nó lethsúil do brissiud nó cen bithanim tria bithu betha</w:t>
        <w:br/>
        <w:br/>
        <w:t>dotháet cú chulaind arnabárach do thaidbriud in tslóig ⁊ do thasbénad a chrotha álgin álaind do mnáib ⁊ bantrochtaib ⁊</w:t>
        <w:br/>
        <w:t>andrib ⁊ ingenaib ⁊ filedaib ⁊ áes dána uair nír miad ná mais leis in dúaburdelb druídechta tárfás dóib fair in adaig sin riam reme is aire sin dano tánic do thasselbad a chrotha álgin álaind in lá sin</w:t>
        <w:br/>
        <w:br/>
        <w:t>álaind ém in mac tánic and sin do thaisselbad a chrotha dona</w:t>
        <w:br/>
        <w:t>slúagaib .i. cú chulaind mac sualtaim trí fuilt bátar fair dond fri toinn cróderg ar medón mind órbuide ardatuigethar caín cocáirisi ind fuilt sin concuirend teóra imsrotha im chlaiss a chúlaid combo samalta ⁊ snáth órsnáith cachi finna faithmainech forscaílte forórda dígrais dúalfota derscaigthech dathálaind dara formna</w:t>
        <w:br/>
        <w:t>síar sell sechtair cét cairches corcorglan do derggór órlasrach imma bráigit cét snáthéicne do charrmocul chummascda i timthacht fria chend cethri tibri cechtar a dá grúad .i. tibre buide ⁊ tibre úane ⁊ tibre gorm ⁊ tibre corcra secht ngemma de ruithin ruisc cechtar a dá rígrosc secht meóir cechtar a dá</w:t>
        <w:br/>
        <w:t>choss secht meóir cechtar a dá lám co ngabáil ingni sebaicc co forgabáil ingne griúin ar cach naí fo leith díb</w:t>
        <w:br/>
        <w:br/>
        <w:t>gabaid som dano a díllut óenaig immi in láa sin baí dá étgud immi .i. fúan caín cóir corcra cortharach cóicdíabuil delgg find findarggait arna ecor d ór intlaisse úasa bánbruinni gel immar</w:t>
        <w:br/>
        <w:t>bad lócharnn lánsolusta nád chumgaitis súli dóeni déscin ar gleórdacht ⁊ ar glainidecht cliabinar siric fria chness arna imthacmang massi de chimsaib ⁊ chressaib ⁊ chorrtharaib óir ⁊ argit ⁊ findruni condriced go barrúachtur a dondfúathbróci donderggi míleta imme de sról ríg scíath dígrais dondchorcra</w:t>
        <w:br/>
        <w:t>fair co mbil argit óengil ina imthimchiull claideb órduirn intlassi bara chlíu gae fata fáeburglass re faga féig fóbarta co súanemnaib loga co semmannaib findruine i ssin charput ina farrad noí cind isindara láim dó ⁊ deich cind i sin láim anaill ⁊ ros croth úad risna slúagaib do chomartha a gascid ⁊ a engnama laigis medb a heinech</w:t>
        <w:br/>
        <w:t>fa damdabaich scíath arnáras díbairged cú chulaind in lá sin</w:t>
        <w:br/>
        <w:br/>
        <w:t>is and sin ra attchetar in ingenrad firu hérend ma tócbáil bar lébennaib scíath ás gúallib feróclách do thaidbriud chrotha con culaind ár rap ingnad leó som in delb álaind álgen atchondcatar in lá sin fair ic athféscain na duabordelbi dóescairi druídechta ra</w:t>
        <w:br/>
        <w:t>condcas fair inn adaig ríam reme</w:t>
        <w:br/>
        <w:br/>
        <w:t>is and sin ra gab ét ⁊ elcmaire ⁊ immfarmat dubthach dáel ulad imma mnaí ⁊ dabert comairle braith ⁊ trécthi con culaind dona slúagaib .i. cathetarnaid imme far cach leth ar co táetsad leó ocus rabert na briathra sa</w:t>
        <w:br/>
        <w:br/>
        <w:t>másu é in riastarde</w:t>
        <w:br/>
        <w:t>betit colla dóene de</w:t>
        <w:br/>
        <w:t>betit éigme de im lissu</w:t>
        <w:br/>
        <w:t>betit buind ri harissu</w:t>
        <w:br/>
        <w:t>betit brain ri brainessu</w:t>
        <w:br/>
        <w:br/>
        <w:t>betit corrthe de im lechta</w:t>
        <w:br/>
        <w:t>bud fórmach do rigmartra</w:t>
        <w:br/>
        <w:t>ní maith fararlith in cath</w:t>
        <w:br/>
        <w:t>ar leirg risin fóendelach</w:t>
        <w:br/>
        <w:t>atchíu chruth inn fóendelaich</w:t>
        <w:br/>
        <w:br/>
        <w:t>nóe cind leis i foendelaib</w:t>
        <w:br/>
        <w:t>atchíu fadb leis na brétaig</w:t>
        <w:br/>
        <w:t>deich cind ina rosétaib</w:t>
        <w:br/>
        <w:t>atchíu forthócbat far mná</w:t>
        <w:br/>
        <w:t>a naidche ósna urgalá</w:t>
        <w:br/>
        <w:br/>
        <w:t>atchíu sa far rígain máir</w:t>
        <w:br/>
        <w:t>ná hérig dond imforráin</w:t>
        <w:br/>
        <w:t>dámbad mé bad chomarlid</w:t>
        <w:br/>
        <w:t>da betís óic di cach leith</w:t>
        <w:br/>
        <w:t>coro gartigtis a ré</w:t>
        <w:br/>
        <w:br/>
        <w:t>mása é in riastarde</w:t>
        <w:br/>
        <w:br/>
        <w:t>atchúala fergus mac róig aní sein ⁊ ba dimbág leis comairle braith con culaind do thabairt do dubthach dona slúagaib ⁊ rabretha trénlúa tarpech dá choiss úad riss co tarla darráib ra budin anechtair ocus ra faismis fair na huli ulcu ⁊ écóra ⁊ fell ⁊ mebol</w:t>
        <w:br/>
        <w:t>doringni ríam ⁊ íarum ra ultaib ⁊ rabert na briathra and</w:t>
        <w:br/>
        <w:br/>
        <w:t>más é dubthach dóeltenga</w:t>
        <w:br/>
        <w:t>ar cúl na slúag bosrenga</w:t>
        <w:br/>
        <w:t>nocho dergena nach maith</w:t>
        <w:br/>
        <w:t>ó geguin in ningenraid</w:t>
        <w:br/>
        <w:br/>
        <w:t>ferais écht ndochla ndogair</w:t>
        <w:br/>
        <w:t>guin fiachach meic conchobuir</w:t>
        <w:br/>
        <w:t>nocho cáeme rachlas dó</w:t>
        <w:br/>
        <w:t>guin charpri meic fedilmtheo</w:t>
        <w:br/>
        <w:t>ní flaith ulad nod chosna</w:t>
        <w:br/>
        <w:br/>
        <w:t>mac lugdach meic casruba</w:t>
        <w:br/>
        <w:t>iss ed ragní ra dóenib</w:t>
        <w:br/>
        <w:t>cách nas ruba ris faidib</w:t>
        <w:br/>
        <w:t>ní maith ra longis ulad</w:t>
        <w:br/>
        <w:t>guin a meic nach allulach</w:t>
        <w:br/>
        <w:br/>
        <w:t>costud ulad danfor tí</w:t>
        <w:br/>
        <w:t>consaífet far nimmirgi</w:t>
        <w:br/>
        <w:t>scérdait far nóendili i fat</w:t>
        <w:br/>
        <w:t>re nultaib acht co néirset</w:t>
        <w:br/>
        <w:t>betit échta sceoil mára</w:t>
        <w:br/>
        <w:br/>
        <w:t>betit rígna dérmára</w:t>
        <w:br/>
        <w:t>biait collai fó chossaib</w:t>
        <w:br/>
        <w:t>betit buind fri brannusa</w:t>
        <w:br/>
        <w:t>betit fáenscéith fri lerga</w:t>
        <w:br/>
        <w:t>bid tórmach na ndíberga</w:t>
        <w:br/>
        <w:br/>
        <w:t>atchíu ras furcbat far mná</w:t>
        <w:br/>
        <w:t>a ngnúis ásna hirgala</w:t>
        <w:br/>
        <w:t>atchíu bar rígain in máir</w:t>
        <w:br/>
        <w:t>ní érig don immforráin</w:t>
        <w:br/>
        <w:br/>
        <w:t>ní dergían gaisced nó gart</w:t>
        <w:br/>
        <w:br/>
        <w:t>a meic lugdach gan nach láechdacht</w:t>
        <w:br/>
        <w:t>ría ríg ní rúamnat renna</w:t>
        <w:br/>
        <w:t>más é dubthach dóeltenga</w:t>
        <w:br/>
        <w:t>carpat serda connice sin</w:t>
        <w:br/>
        <w:br/>
        <w:t>is and sin ras fárraid óclách rodána do ultu na slúagu dárbo</w:t>
        <w:br/>
        <w:t>chomainm óengus mac óenláime gábe ⁊ imsóe reme na slúagu a modaib loga risi ráter lugmud in tan sa co áth da fert i sléib fúait iss ed marímat eólaig dámmad ar galaib óenfir dosfístá óengus mac óenláime gaibe ar co táetsaitis leis riam remáin reme ar galaib óenfir ní hed ón dogníset som itir acht dogníth</w:t>
        <w:br/>
        <w:t>cathetarnaid imme bar cach leth go torchair accu ac áth da fert i sléib fúait</w:t>
        <w:br/>
        <w:br/>
        <w:t>imroll belaig eóin and so innossa</w:t>
        <w:br/>
        <w:t>is and sin radechaid chucu som fiacha fíaldána do ultaib d acallaim meic sethar a máthar mane andóe de chonnachtaib</w:t>
        <w:br/>
        <w:t>ocus is amlaid tánic som ⁊ dubthach dóel ulad maróen riss is amlaid tánic in mane andóe no ⁊ dóche mac mágach aróen riss á danaccaig in dóche mac mágach in fiacha fíaldána tarlaic sleig fair fá chétóir co mboí tríana charait fadessin tri dubthach dáel ulad tarlaic in fiacha fíaldána sleig for dóche mac mágach</w:t>
        <w:br/>
        <w:t>co mbaí tríana charait badessin tri mane andóe de chonnachtaib and sin atrubratar fir hérend is imroll díbairgthi bar íat som a tarla dona feraib cách díb do guin a charat ⁊ a choibnesaim badessin</w:t>
        <w:br/>
        <w:br/>
        <w:t>conid imroll belaig eóin and sin ocus imroll aile belaig eóin ainm aile dó no</w:t>
        <w:br/>
        <w:br/>
        <w:t>tuige im thamon and so innossa</w:t>
        <w:br/>
        <w:t>and sin ra ráidsetar fir hérend ri tamun drúth étgud ailill ⁊ a imscimm nórda do gabáil immi ⁊ techt farin náth bad fiadnaissi dóib ra gabastar som no étgud nailella ⁊ a immscimm órda immi ⁊ tánic barin náth bad fiadnaisi dóib ra</w:t>
        <w:br/>
        <w:t>gabsat fir hérend ac cluchi ⁊ ac gredan is ac fochuitbiud imme is tuige im thamon duit siu ám a thamuin drúith bar íat som étgud nailella ⁊ a imscim nórda immut corop tuigi im thamon and sain dachonnaic cú chulaind é ⁊ indar leis i nécmais a fessa ⁊ a eólais ba sé ailill baí and fadessin ⁊bosreóthi cloich assa</w:t>
        <w:br/>
        <w:t>chrantabaill úad fair co nart tamun drúth can anmain barsinn áth i rrabi</w:t>
        <w:br/>
        <w:br/>
        <w:t>corop áth tamuin and sin ⁊ tugi im thamon</w:t>
        <w:br/>
        <w:br/>
        <w:t>ra gabsat cethri ollchóicid hérend dúnad ⁊ longphort acon chorthe i crích ross in naidchi sin and sin conattecht</w:t>
        <w:br/>
        <w:t>medb firu hérend im nech díb do chomlond ⁊ do chomrac ra coin culaind arnabárach iss ed atdeired cach fer níba missi ⁊ níba mé as mo magin ní dlegar cimbid dom chenéol</w:t>
        <w:br/>
        <w:br/>
        <w:t>and sin conattecht medb fergus do chomlund ⁊ do chomrac ra coin culaind ar ros fémmid firu hérend nírbo chomadas dam sa</w:t>
        <w:br/>
        <w:t>sain bar fergus comrac ra gilla nóc namulchach gan ulcha itir ⁊ ram dalta badessin cid trá acht a facessa medb fergus co tromm da fémmid gana comrac ⁊ gana comlund do gabáil do láim dessetar in naidchi sin and atraacht fergus co moch arnabárach ⁊ tánic reme co áth in chomraic co airm i mbáe cú chulaind</w:t>
        <w:br/>
        <w:t>atchonnairc cú chulaind dá saigid é is fóenglinne dotháet mo phopa fergus dom saigid se ní fuil claideb i nintiuch na lúe móre leis fír dó som bliadain riasin sceol sa tarraid ailill fergus ic techt i nóentaid medba arsind lettir i crúachain ⁊ a chlaideb arsind lettir na farrad ⁊ tópacht ailill in claideb assa</w:t>
        <w:br/>
        <w:t>intig ⁊ dobretha claideb craind dia inud ⁊ dobert a bréthir ná tibred dó co tucad lá in chatha móir cumma limm itir a daltáin bar fergus dáig giana beth claideb and so nít ricfad su ⁊ ní himmértha fort acht arinn airer ⁊ arinn altrom rabertus sa fort ⁊ rabertatar ulaid ⁊ conchobor teich romum sa indiu i fiadnaisi</w:t>
        <w:br/>
        <w:t>fer nhérend is lesc lim sa innísin ám bar cú chulaind teiched ria nóenfer for táin bó cúalnge ní lesc ám duit siu ón bar fergus dáig techfet sa remut sa inbaid bus chréchtach crólinnech tretholl tú bar cath na tána ⁊ á theichfet sa móenur teichfit fir hérend uile da baí dá mét rap áil do choin chulaind less</w:t>
        <w:br/>
        <w:t>ulad do dénam co tucad a charpat d indsaigid con culaind ⁊ co lluid na charat ⁊ tánic i mmadmaim ⁊ i teiched ó feraib hérend atchondcatar fir hérend a ní sin ra theich romut ra theich remut a ferguis bar cách a lenmain a lenmain a ferguis bar medb ná táet dít aicce ón omm bar fergus nachas</w:t>
        <w:br/>
        <w:t>linub sa secha so dáig cid bec lib si in cutrumma techid út rabertus sa fair ní thuc óenfer do feraib hérend in neoch conarnecar ris ar táin bó cúalnge is aire sin ná co rísat fir hérend timchell ar galaib óenfir ní ricub sa arís in fer cétna</w:t>
        <w:br/>
        <w:br/>
        <w:t>conid comrac fergusa and sin</w:t>
        <w:br/>
        <w:br/>
        <w:t>cinnit ferchon and so innossa</w:t>
        <w:br/>
        <w:t>ferchú longsech ésen do chonnachtaib baí side bar gail ⁊ bar fogail ailella ⁊ medba án ló ra gabsatar ríge ní thánic fecht na ndúnud ná slúagad ná hairc ná écen ná écendál acht ac argain ⁊ ac indred a críchi ⁊ a feraind dia néis is and barrecaibsium</w:t>
        <w:br/>
        <w:t xml:space="preserve">i nairthiur aí in tan sain dá fer déc bá ssed a lín racúas dó som óenfer ac fostúd ⁊ ac immfuirech cethri nollchóiced hérend ó lúan taite samna co taite nimbuilc ac marbad fir ar áth cach laí díb ⁊ cét láech cach naidchi da mídair sium a chomairle aice ra muntir cid bad ferr dún in chomairle dagénmais bar ésium </w:t>
        <w:br/>
        <w:t>ná dul d fópairt ind fir út fail ic fostúd ⁊ ac imfuirech cethri nollchóiced hérend ⁊ a chend ⁊ a choscor do breith lind d indsaigid ailella ⁊ medba cid mór d olcaib ⁊ d écóraib daringsem ri hailill ⁊ ra meidb dagébam ar síd fair acht co táeth in fer sain lind is hí sein comairle ba nirt leó som ⁊ táncatar rempo go airm i mbaí</w:t>
        <w:br/>
        <w:t>cú chulaind ⁊ and úair tháncatar ní fír fer ná comlond óenfir ra damsatar dó acht imsáiset na dá feraib déc fóe fa chétóir imsóe cú chulaind friu som no ⁊ eiscis a dá cend déc díb fá chétóir ⁊ sádis dá lia déc leó i talmain acus atbert cend cach fir díb bara lííc ⁊ atbert cend ferchon longsig no bara lííc</w:t>
        <w:br/>
        <w:br/>
        <w:t>conid cinnit</w:t>
        <w:br/>
        <w:t>ferchon longsig áit i fargab ferchú longsech a chend .i. cennáit ferchon</w:t>
        <w:br/>
        <w:br/>
        <w:t>is and sin ra himráided ac feraib hérend cia bad chóir do chomruc ⁊ do chomlund ra coin culaind ra húair na maitne muche arnabárach iss ed ra ráidsetar uile combad é calatín dána</w:t>
        <w:br/>
        <w:t>cona secht maccaib fichet ⁊ a úa glass mac delga is amlaid ra bátar saide neim ar cach fir díb ⁊ neim ar cach arm dá narmaib ⁊ ní theilged nech díb urchor nimraill ⁊ ní fuil bara fuliged nech díb manbad marb a chétóir rabad marb ria cind nómaide doragelta comada móra dóib arin comlund ⁊ arin comruc do</w:t>
        <w:br/>
        <w:t>dénam ⁊ ra gabsat do láim a dénam ⁊ bad fiadnaisi d fergus ra naidmthea sain ⁊ ra fémmid tiachtain taris dáig iss ed ra ráidsetar corbo chomlund óenfir leó calatín dána cona secht maccaib fichet ⁊ a úa glass mac delga dáig iss ed ra ráidset corbo ball dá ballaib a mac ⁊ corbo irrand dá irrandaib ⁊ combad ra calatín</w:t>
        <w:br/>
        <w:t>dána sochraiti a chuirp fadessin</w:t>
        <w:br/>
        <w:br/>
        <w:t>tánic fergus reme dochum a phupla ⁊ a muntiri ⁊ rabert a osnad scísi bar aird is trúag lind in gním doníther imbárach and bar fergus garsa gním sain bar a munter cú chulaind do marbad bar ésium uch bar íat som cia marbas calatín dána bar</w:t>
        <w:br/>
        <w:t>ésium cona secht maccaib fichet ⁊ a úa glass mac delga is amlaid atát neim ar cach fir díb ⁊ neim ar cach arm dá narmaib ⁊ ní fuil bara fuliged nech díb munub marb a chétóir nába marb ria cind nómaide ⁊ ní fuil digsed dá fiss dam sa bad fiadnaisi don chomlund ⁊ don chomroc ⁊ da berad a fiss dam mar da mairbfithea cú chulaind</w:t>
        <w:br/>
        <w:t>ná tibrind mo bennachtain ⁊ meirred rachat sa and bar fiachu mac fir aba dessetar and in naidchi sin atraacht calatín dána co moch arnabárach cona secht maccaib fichet ⁊ a úa glass mac delga ⁊ táncatar rempo co hairm i mbáe cú chulaind ⁊ tánic no fiacho mac fir aba ocus án úair ránic calatín co</w:t>
        <w:br/>
        <w:t>airm i mbáe cú chulaind tarlaicset a nnóe ngae fichet fair a chétóir ⁊ ní dechaid urchur nimruill díb secha doringni cú chulaind fáebarchless don scíath comdas ralatar uile coa mbolgánaib sin scíath acht nírb urchur nimruill dóib sium sain nír fulig ⁊ nír forderg gae díb fair sium is and sin barróisc cú chulaind in</w:t>
        <w:br/>
        <w:t>claidiub assa intiuch bodba d imscothad na narm ⁊ d immétrommugud in scéith fair i céin ra buí seom aice sain ra ethsat som chuce ⁊ ra sáidsetar na nóe ndesndurnu fichet i nn óenfecht ina chend da chúrsatar sun ⁊ ra chrommsatar leó é co tarla a gnúis ⁊ a aged ⁊ a einech ra grian ⁊ ra ganem inn átha rabert sun a</w:t>
        <w:br/>
        <w:t>rucht míled bar aird ⁊ a iachtad nécomlaind connach baí d ultaib i mbethaid do neoch donárbo chotlud ná cúala and saic dariacht fiacha mac fir aba dá saigid ⁊ atconnairc aní sin ⁊ tánic a ell chondailbi fair ⁊ barróisc in claideb as a intiuch bodba ⁊ rabert béim dóib coro scoth a nóe ndesndurnu fichet d óenbulli díb co</w:t>
        <w:br/>
        <w:t>torchratar uile dara naiss ra dichracht ind fedma ⁊ in gremma i rrabatar</w:t>
        <w:br/>
        <w:br/>
        <w:t>túargaib cú chulaind a chend ⁊ ra theilg a anáil ⁊ rabert a osnaid scísi fair anechtair ⁊ rachonnaic intí ra fóir é is teóir i néim a derbchomalta bar cú chulaind cid teóir i néim duit siu é</w:t>
        <w:br/>
        <w:t>níba teóir a néim dúnni dóig ra fuilemm trichait chét i nas dech clainne rudraige i ndúnud ⁊ i llongphurt fer nhérend ⁊ rarbérthar uile fa gin gae ⁊ chlaidib cid bec lat su in béim ra benas sa mad dia festar forund é tiur sa bréthir bar cú chulaind ó thúargabusa mo chend ⁊ ára thelggius manál acht mana derna badessin</w:t>
        <w:br/>
        <w:t xml:space="preserve">scél fort nach nech díb siút dagéna fadesta is and sin imsóe cú chulaind friu ⁊ ra gab bara slaide ⁊ bara slechtad coros cuir </w:t>
        <w:br/>
        <w:br/>
        <w:t>úad na nágib minta ⁊ na cethramthanaib fodalta ar fut inn átha sair ⁊ siar ra étlá óenfer díb úad i mmunigin a retha i céin ra buí sium ac díchennad cháich .i. glas mac delga ocus</w:t>
        <w:br/>
        <w:t>rabert cú chulaind sidi friss ⁊ tánic reme timchell pupla ailella ⁊ medba ⁊ ní arnecair úad a ráda acht fiach fiach tráth rabert cú chulaind béim dó co tópacht a chend de</w:t>
        <w:br/>
        <w:t>is troit ra báss risin fer út bar medb gá fíach sút ra imráid a ferguis nád fetar bar fergus acht meni dlessad fíachu do</w:t>
        <w:br/>
        <w:t>neoch sin dúnud ⁊ sin longphurt is íat ra boí ara ari acht atá ní chena bar fergus is fíach fola ⁊ feóla dó som é atiur sa bréthir chena bar fergus is innossa ra íctha a féich uile i nóenfecht riss</w:t>
        <w:br/>
        <w:br/>
        <w:t>darochair calatín dána bán cóir sin ra coin culaind cona secht</w:t>
        <w:br/>
        <w:t>maccaib fichet ⁊ a úa glass mac delga conid marthanach ar lár inn átha fóss in chloch ma ndernsat a sróengal ⁊ a nimresón inad elta a claideb inti ⁊ a nglúni ⁊ a nullend ⁊ erlanna a sleg conid fuil iairn ra áth fir diad aníar ainm inn átha is aire atberar fuil iairn ris dáig báe fuil dar fáebor and</w:t>
        <w:br/>
        <w:br/>
        <w:t>conid comrac clainne calatín connice sin</w:t>
        <w:br/>
        <w:br/>
        <w:t>comrac fir dead in so</w:t>
        <w:br/>
        <w:t>is and sin ra imráided oc feraib hérend cia bad chóir do chomlond ⁊ do chomrac ra coin culaind ra húair na maitni muchi arnabárach iss ed ra ráidsetar uile combad é fer diad mac damáin</w:t>
        <w:br/>
        <w:t>meic dáre in mílid mórchalma d feraib domnand dáig ba cosmail ⁊ ba comadas a comlond ⁊ a comrac ac óenmummib darónsat gnímrada gaile ⁊ gascid do foglaim ac scáthaig ⁊ ac úathaig ⁊ ac aífe ocus ní baí immarcraid neich díb ac araile acht cless in gae bulga ac coin culaind cid ed ón ba conganchnessach</w:t>
        <w:br/>
        <w:t>fer diad ac comlund ⁊ ac comrac ra láech ar áth na agid side</w:t>
        <w:br/>
        <w:br/>
        <w:t>is and sin ra faíttea fessa ⁊ techtaireda ar cend fir diad ra érastar ⁊ ra éittchestar ⁊ ra repestar fer diad na techta sin ⁊ ní thánic leó dáig rafitir aní ma rabatar dó do chomlond ⁊ do</w:t>
        <w:br/>
        <w:br/>
        <w:t>chomrac re charait re chocle ⁊ re chomalta re coin culaind mac sualtaim ⁊ ní thánic leó is and sin faítte medb na drúith ⁊ na glámma ⁊ na crúadgressa ar cend fir diad ar co nderntaís teóra áera sossaigthe dó ⁊ teóra glámma dícend go tócbaitís teóra bolga bara agid ail ⁊ anim ⁊ athis murbud marb a chétóir combad marb</w:t>
        <w:br/>
        <w:t>re cind nómaide munu thísed tánic fer diad leó dar cend a enig dáig ba hussu les sium a thuttim do gaib gaile ⁊ gascid ⁊ engnama ná a thuttim de gaaib aíre ⁊ écnaig ⁊ imdergtha ocus á daríacht ra fíadaiged ⁊ ra fritháled é ⁊ ra dáled lind soóla sochaín somesc fair gurbo mesc medarchaín é ⁊ ra gelta comada móra dó</w:t>
        <w:br/>
        <w:t>arin comlond ⁊ arin comrac do dénam .i. carpat cethri secht cumal ⁊ timthacht dá fer déc d étgud cacha datha ⁊ comméit a feraind de mín maige haí gan cháin gan chobach gan dúnad gan slúagad gan écendáil dá mac ⁊ dá úa ⁊ dá iarmúa go brunni mbrátha ⁊ betha ⁊ findabair d óenmnaí ⁊ in teó óir báe i mbrutt</w:t>
        <w:br/>
        <w:t>medba fair anúas</w:t>
        <w:br/>
        <w:t>is amlaid ra baí medb gá ráda ⁊ rabert na briathra and ⁊ ra frecair fer diad</w:t>
        <w:br/>
        <w:br/>
        <w:t>rat fia lúach mór mbuinne</w:t>
        <w:br/>
        <w:t>rat chuit maige is chaille</w:t>
        <w:br/>
        <w:br/>
        <w:t>ra saíre do chlainne</w:t>
        <w:br/>
        <w:t>á ndiu co tí bráth</w:t>
        <w:br/>
        <w:t>a fir diad meic damáin</w:t>
        <w:br/>
        <w:t>eirggi guin is gabail</w:t>
        <w:br/>
        <w:t>tetha ás cech anáil</w:t>
        <w:br/>
        <w:br/>
        <w:t>cid duit gana gabáil</w:t>
        <w:br/>
        <w:t>aní gabas cách</w:t>
        <w:br/>
        <w:t>ní géb sa gan árach</w:t>
        <w:br/>
        <w:t>dáig ním láech gan lámach</w:t>
        <w:br/>
        <w:t>bud tromm form imbárach</w:t>
        <w:br/>
        <w:br/>
        <w:t>bud fortrén in feidm</w:t>
        <w:br/>
        <w:t>cú dán comainm culand</w:t>
        <w:br/>
        <w:t>is amnas in urrand</w:t>
        <w:br/>
        <w:t>ní furusa a fulang</w:t>
        <w:br/>
        <w:t>bud tairpech in teidm</w:t>
        <w:br/>
        <w:br/>
        <w:t>rat fíat laích rat láma</w:t>
        <w:br/>
        <w:t>noco raga ar dála</w:t>
        <w:br/>
        <w:t>sréin ⁊ eich ána</w:t>
        <w:br/>
        <w:t>dabertatar rit láim</w:t>
        <w:br/>
        <w:t>a fir diad inn ága</w:t>
        <w:br/>
        <w:br/>
        <w:t>dáig isat duni dána</w:t>
        <w:br/>
        <w:t>dam sa bat fer gráda</w:t>
        <w:br/>
        <w:t>sech cách gan nach cáin</w:t>
        <w:br/>
        <w:t>ní rag sa gan rátha</w:t>
        <w:br/>
        <w:t>do chluchi na nátha</w:t>
        <w:br/>
        <w:br/>
        <w:t>méraid co llá mbrátha</w:t>
        <w:br/>
        <w:t>go mbruth is co mbríg</w:t>
        <w:br/>
        <w:t>noco géb ge ésti</w:t>
        <w:br/>
        <w:t>gera beth dom résci</w:t>
        <w:br/>
        <w:t>gan gréin ⁊ ésci</w:t>
        <w:br/>
        <w:br/>
        <w:t>a muir ⁊ tír</w:t>
        <w:br/>
        <w:t>gá chan duit a fuirech</w:t>
        <w:br/>
        <w:t>naisc siu gorbat buidech</w:t>
        <w:br/>
        <w:t>for deiss ríg is ruirech</w:t>
        <w:br/>
        <w:t>doragat rat láim</w:t>
        <w:br/>
        <w:br/>
        <w:t>fuil sund nachat tuilfea</w:t>
        <w:br/>
        <w:t>rat fia cach ní chungfea</w:t>
        <w:br/>
        <w:t>dáig rafess co mairbfea</w:t>
        <w:br/>
        <w:t>in fer thic it dáil</w:t>
        <w:br/>
        <w:t>ní géb gan sé curu</w:t>
        <w:br/>
        <w:br/>
        <w:t>níba ní bas lugu</w:t>
        <w:br/>
        <w:t>sul donéor mo mudu</w:t>
        <w:br/>
        <w:t>i mbail i mbíat slúaig</w:t>
        <w:br/>
        <w:t>dánam thorrsed mardarc</w:t>
        <w:br/>
        <w:t>cinnfet cuncup comnart</w:t>
        <w:br/>
        <w:br/>
        <w:t>co ndernur in comrac</w:t>
        <w:br/>
        <w:t>ra coin culaind crúaid</w:t>
        <w:br/>
        <w:br/>
        <w:t>cid domnall ná charpre</w:t>
        <w:br/>
        <w:t>ná níamán án airgne</w:t>
        <w:br/>
        <w:t>gid íat lucht na bairddne</w:t>
        <w:br/>
        <w:br/>
        <w:t>rot fíat su gid acht</w:t>
        <w:br/>
        <w:t>fonasc latt ar morand</w:t>
        <w:br/>
        <w:t>mad áill latt a chomall</w:t>
        <w:br/>
        <w:t>naisc carpre mín manand</w:t>
        <w:br/>
        <w:t>is naisc ar dá macc</w:t>
        <w:br/>
        <w:br/>
        <w:t>a medb co mét mbúafaid</w:t>
        <w:br/>
        <w:t>nít chredb caíne núachair</w:t>
        <w:br/>
        <w:t>is derb is tú is búachail</w:t>
        <w:br/>
        <w:t>ar crúachain na clad</w:t>
        <w:br/>
        <w:t>ard glór is art gargnert</w:t>
        <w:br/>
        <w:br/>
        <w:t>domroiched sról santbrecc</w:t>
        <w:br/>
        <w:t>tuc dam th ór is target</w:t>
        <w:br/>
        <w:t>dáig ro fairgged dam</w:t>
        <w:br/>
        <w:t>nach tussu in caur codnach</w:t>
        <w:br/>
        <w:t>dá tiber delgg ndrolmach</w:t>
        <w:br/>
        <w:br/>
        <w:t>óndiu co tí domnach</w:t>
        <w:br/>
        <w:t>níba dál bas sía</w:t>
        <w:br/>
        <w:t>a laích blatnig bladmair</w:t>
        <w:br/>
        <w:t>cach sét cáem ar talmain</w:t>
        <w:br/>
        <w:t>dabérthar duit amlaid</w:t>
        <w:br/>
        <w:br/>
        <w:t>is uili rot fía</w:t>
        <w:br/>
        <w:br/>
        <w:t>finnabair na fergga</w:t>
        <w:br/>
        <w:t>rígan íarthair elgga</w:t>
        <w:br/>
        <w:t>ar ndíth chon na cerdda</w:t>
        <w:br/>
        <w:t>a fir diad rot fía</w:t>
        <w:br/>
        <w:br/>
        <w:t>is and sain rasiacht medb máeth náraig bar fer ndiad im chomlond ⁊ im chomrac ra sessiur curad arnabárach ná im chomlond ⁊ im chomrac ra coin culaind a óenur dámbad assu leiss rasiacht fer diad máeth náraig furri si nó andar leis im chur in tsessir chétna imna comadaib ra gellad dó do chomallud riss mad dá</w:t>
        <w:br/>
        <w:t>tóetsad cú chulaind leiss</w:t>
        <w:br/>
        <w:br/>
        <w:t>and sain ra gabait a eich d fergus ⁊ ra hindled a charpat ⁊ tánic reme co airm i mbaí cú chulaind dá innisin dó sain firiss</w:t>
        <w:br/>
        <w:br/>
        <w:t xml:space="preserve">cú chulaind fálti riss mo chen do thíchtu a mo phopa ferguis bar cú chulaind tarissi lim inní inn fálti a daltáin bar fergus </w:t>
        <w:br/>
        <w:t>acht is dó radechad sa dá innisin duit intí rotháet do chomlond ⁊ do chomruc rutt re húair na maitne muche imbárach clunem ni latt didiu bar cú chulaind do chara féin ⁊ do chocle ⁊ do chomalta tfer comchliss ⁊ comgascid ⁊ comgníma fer diad mac damáin meic dáre in mílid mórchalma d feraib domnand attear ar cobais</w:t>
        <w:br/>
        <w:t>bar cú chulaind ní na dáil dúthracmar ar cara do thuidecht is aire sein iarum ale bar fergus ara nairichlea ⁊ ara nairelma dáig ní mar chách conarnecar comlund ⁊ comrac riut for táin bó cúalnge don chur sa fer diad mac damáin meic dáre attú sa sund ám bar cú chulaind ac fostud ⁊ ac imfurech cethri nollchóiced</w:t>
        <w:br/>
        <w:t>nhérend ó lúan taite samna co tate imbuilg ⁊ ní rucus traig techid re nóenfer risin ré sin ⁊ is dóig lim ní mó bérat remi sium acus is samlaid ra baí fergus gá rád gá báeglugud ⁊ rabert na briathra ⁊ ra frecair cú chulaind</w:t>
        <w:br/>
        <w:t>a chú chulaind comal nglé</w:t>
        <w:br/>
        <w:br/>
        <w:t>atchíu is mithig duit éirge</w:t>
        <w:br/>
        <w:t>atá sund chucut ra feirg</w:t>
        <w:br/>
        <w:t>fer diad mac damáin drechdeirg</w:t>
        <w:br/>
        <w:t>atú sa sund ní seól seng</w:t>
        <w:br/>
        <w:t>ac trénastud fer nhérend</w:t>
        <w:br/>
        <w:br/>
        <w:t>ní rucus for teched traig</w:t>
        <w:br/>
        <w:t>ar apa chomlund óenfir</w:t>
        <w:br/>
        <w:t>amnas in fer dalae feirg</w:t>
        <w:br/>
        <w:t>as luss a chlaidib cródeirg</w:t>
        <w:br/>
        <w:t>cnes congna im fer ndiad na ndrong</w:t>
        <w:br/>
        <w:br/>
        <w:t>ris ní geib cath ná comlond</w:t>
        <w:br/>
        <w:t>bí tost ná tacair do scél</w:t>
        <w:br/>
        <w:t>a ferguis na narm nimthrén</w:t>
        <w:br/>
        <w:t>dar cach ferand dar cach fond</w:t>
        <w:br/>
        <w:t>dam sa nochon écomlond</w:t>
        <w:br/>
        <w:t>a</w:t>
        <w:br/>
        <w:t>mnas in fer fichtib gal</w:t>
        <w:br/>
        <w:t>nochon furusa a thróethad</w:t>
        <w:br/>
        <w:t>nert cét na churp calma in mod</w:t>
        <w:br/>
        <w:t>nín geib rind nín tesc fáebor</w:t>
        <w:br/>
        <w:br/>
        <w:t>mad dia comairsem bar áth</w:t>
        <w:br/>
        <w:br/>
        <w:t>missi is fer diad gascidgnáth</w:t>
        <w:br/>
        <w:t>níba é in scarad gan sceó</w:t>
        <w:br/>
        <w:t>bud ferggach ar fáebargleó</w:t>
        <w:br/>
        <w:t>rapad ferr lem andá lúag</w:t>
        <w:br/>
        <w:t>a chú chulaind chlaidebrúad</w:t>
        <w:br/>
        <w:br/>
        <w:t>combad tú raberad sair</w:t>
        <w:br/>
        <w:t>coscur fir diad díummasaig</w:t>
        <w:br/>
        <w:t>atiur sa bréthir co mbáig</w:t>
        <w:br/>
        <w:t>gen com maith se oc immarbáig</w:t>
        <w:br/>
        <w:t>is missi búadaigfes de</w:t>
        <w:br/>
        <w:br/>
        <w:t>bar mac ndamáin meic dáre</w:t>
        <w:br/>
        <w:t>is mé targlaim na slúagu sair</w:t>
        <w:br/>
        <w:t>lúag mo sáraigthe d ultaib</w:t>
        <w:br/>
        <w:t>lim tháncatar á tírib</w:t>
        <w:br/>
        <w:t>a curaid a cathmílid</w:t>
        <w:br/>
        <w:br/>
        <w:t>munbud chonchobor na chess</w:t>
        <w:br/>
        <w:t>rápad chrúaid in comadchess</w:t>
        <w:br/>
        <w:t>ní thánic medb maige in scáil</w:t>
        <w:br/>
        <w:t>turus ríam bad mó congáir</w:t>
        <w:br/>
        <w:t>ra fail gním is mó bard láim</w:t>
        <w:br/>
        <w:br/>
        <w:t>gleó ra fer ndiad mac ndamáin</w:t>
        <w:br/>
        <w:t>arm cruaid catut cardda raind</w:t>
        <w:br/>
        <w:t>bíd acut a chú chulaind</w:t>
        <w:br/>
        <w:t>a</w:t>
        <w:br/>
        <w:br/>
        <w:t>tánic fergus reme dochum ndúnaid ⁊ longphuirt luid fer diad dochum a pupla ⁊ a muntiri ⁊ rachúaid dóib máeth náraig</w:t>
        <w:br/>
        <w:t>do tharrachtain do meidb fair im chomlond ⁊ im chomrac ra sessiur curad arnabárach ná im chomlund ⁊ im chomrac ra coin culaind a óenur diambad assu leiss dachúaid dóib no máeth náraig do tharrachtain dó som for meidb im chuir in tsessir churad</w:t>
        <w:br/>
        <w:br/>
        <w:t>chétna imna comadaib ra gellad dó do chomallad riss mad dá</w:t>
        <w:br/>
        <w:t>táetsad cú chulaind leiss</w:t>
        <w:br/>
        <w:t>nírdar subaig sámaig sobbrónaig somenmnaig lucht puible fir diad in naidhchi sin acht rapsat dubaig dobbrónaig domenmnaig dóig rafetatar airm condricfaitis na dá curaid ⁊ na dá chliathbernaid chét co táetsad cechtar díb and nó co táetsaitís a</w:t>
        <w:br/>
        <w:t>ndís ⁊ dám nechtar díb dóig leó som gombad é a tigerna féin dáig níba réid comlond nó comrac ra coin culaind for táin bó cúalnge</w:t>
        <w:br/>
        <w:br/>
        <w:t>ra chotail fer diad tossach na haidchi co rothromm ⁊ á thánic deired na haidchi rachúaid a chotlud úad ⁊ raluid a mesci de</w:t>
        <w:br/>
        <w:t>ocus da baí ceist in chomlaind ⁊ in chomraic fair ⁊ ra gab láim ara araid ara ngabad a eocho ⁊ ara nindled a charpat ra gab in tara gá imthairmesc immerapad ferr dúib anad iná dul and sin ar se in gilla bí tost dín a gillai ar fer diad ocus is samlaid ra boí gá rád ⁊ rabert na bríathra and ⁊ ra frecair in gilla</w:t>
        <w:br/>
        <w:br/>
        <w:t>tiagam i ssin dáil sea</w:t>
        <w:br/>
        <w:t>do chosnam ind fir sea</w:t>
        <w:br/>
        <w:t>go rrísem in náth sa</w:t>
        <w:br/>
        <w:t>áth fors ngéra in badb</w:t>
        <w:br/>
        <w:t>i comdáil con culaind</w:t>
        <w:br/>
        <w:br/>
        <w:t>dá guin tre chreitt cumaing</w:t>
        <w:br/>
        <w:t>go rruca thrít urraind</w:t>
        <w:br/>
        <w:t>corop de bus marb</w:t>
        <w:br/>
        <w:t>rapad ferr dúib anad</w:t>
        <w:br/>
        <w:t>níba mín far magar</w:t>
        <w:br/>
        <w:br/>
        <w:t>biaid nech diamba galar</w:t>
        <w:br/>
        <w:t>bar scarad bud snéid</w:t>
        <w:br/>
        <w:t>techt i ndáil ailt ulad</w:t>
        <w:br/>
        <w:t>is dál dia mbia pudar</w:t>
        <w:br/>
        <w:t>is fata bas chuman</w:t>
        <w:br/>
        <w:br/>
        <w:t>mairg ragas in réim</w:t>
        <w:br/>
        <w:br/>
        <w:t>ní cóir ana rádi</w:t>
        <w:br/>
        <w:t>ní hopair niad náre</w:t>
        <w:br/>
        <w:t>ní dlegar dín ále</w:t>
        <w:br/>
        <w:t>ní anfam fad dáig</w:t>
        <w:br/>
        <w:br/>
        <w:t>bí tost dín a gillai</w:t>
        <w:br/>
        <w:t>bid calma ár síst sinni</w:t>
        <w:br/>
        <w:t>ferr teinni ná timmi</w:t>
        <w:br/>
        <w:t>tiagam i sin dáil</w:t>
        <w:br/>
        <w:t>ra gabait a eich fir diad ⁊ ra indled a charpat ⁊ tánic reme co</w:t>
        <w:br/>
        <w:t>áth in chomraic ⁊ ní thánic lá cona lánsoilsi dó and itir maith a gillai bar fer diad scar dam fortcha ⁊ forgemen mo charpait fóm and so coro tholiur mo thromthairthim súain ⁊ chotulta and so dáig níra chotlus deired na haidchi ra ceist in chomlaind ⁊ in chomraic ra scoir in gilla na eich ra díscuir in carpat fóe</w:t>
        <w:br/>
        <w:t>toilis a thromthairthim cotulta fair</w:t>
        <w:br/>
        <w:br/>
        <w:t xml:space="preserve">imthúsa con culaind sunda innossa ní erracht side itir co tánic láa cona lánsoilse dó dáig ná hapraitis fir hérend is ecla nó is úamun dobérad fair mad dá néirged ocus ó thánic láa cona lánsolsi ra gab láim ara araid ara ngabad a eocho ⁊ ara nindled a charpat </w:t>
        <w:br/>
        <w:t>maith a gillai bar cú chulaind geib ar neich dún ⁊ innill ar carpat dáig is mochérgech in láech ra dáil nar ndáil fer diad mac damáin meic dáre is gabtha na eich iss innilti in carpat cind siu and ⁊ ní tár dot gasciud</w:t>
        <w:br/>
        <w:br/>
        <w:t>is and sin cininis in cur cetach clessamnach cathbúadach claidebderg</w:t>
        <w:br/>
        <w:t>cú chulaind mac sualtaim ina charpat gura gáirsetar imme boccánaig ⁊ bánanaig ⁊ geniti glinne ⁊ demna aeóir dáig dabertis túatha dé danand a ngáriud immi sium combad móti a gráin ⁊ a ecla ⁊ a urúad ⁊ a urúamain in cach cath ⁊ in cach cathroí in cach comlund ⁊ in cach comruc i téiged</w:t>
        <w:br/>
        <w:br/>
        <w:t>nírbo chian d araid fir diad co cúala inní in fúaim ⁊ an fothram ⁊ in fidrén ⁊ in toirm ⁊ in torann ⁊ in sestanib ⁊ in sésilbi .i. sceldgur na scíath cliss ⁊ slicrech na sleg ⁊ glondbéimnech na claideb ⁊ bressimnech in chathbarr ⁊ drongar na lúrigi ⁊ imchommilt na narm dechraidecht na cless téteinmnech na tét ⁊ núallgrith</w:t>
        <w:br/>
        <w:t>na roth ⁊ culgaire in charpait ⁊ basschaire na nech ⁊ trommchoblach in churad ⁊ in chathmíled dochum inn átha dá saigid</w:t>
        <w:br/>
        <w:br/>
        <w:t>tánic in gilla ⁊ forromair a láim fora thigerna maith a fir</w:t>
        <w:br/>
        <w:br/>
        <w:t>diad bar in gilla comérig ⁊ atáthar sund chucut dochum inn átha ocus rabert in gilla na briathra and</w:t>
        <w:br/>
        <w:br/>
        <w:t>atchlunim cul carpait</w:t>
        <w:br/>
        <w:t>ra cuing nálaind nargait</w:t>
        <w:br/>
        <w:t>is fúath fir co forbairt</w:t>
        <w:br/>
        <w:t>ás droich carpait chrúaid</w:t>
        <w:br/>
        <w:t>dar bregross dar braine</w:t>
        <w:br/>
        <w:br/>
        <w:t>fochengat in slige</w:t>
        <w:br/>
        <w:t>sech bun baile in bile</w:t>
        <w:br/>
        <w:t>is búadach a mbúaid</w:t>
        <w:br/>
        <w:t>is cú airgdech aiges</w:t>
        <w:br/>
        <w:t>is carptech glan geibes</w:t>
        <w:br/>
        <w:br/>
        <w:t>is seboc sáer slaidess</w:t>
        <w:br/>
        <w:t>a eocho fadess</w:t>
        <w:br/>
        <w:t>is cródatta in cua</w:t>
        <w:br/>
        <w:t>is demin donrua</w:t>
        <w:br/>
        <w:t>rafess níba tua</w:t>
        <w:br/>
        <w:br/>
        <w:t>dobeir dún in tress</w:t>
        <w:br/>
        <w:t>mairg bías i sin tulaig</w:t>
        <w:br/>
        <w:t>ar cind in chon cubaid</w:t>
        <w:br/>
        <w:t>barrarngert sa ánuraid</w:t>
        <w:br/>
        <w:t>ticfad giped chuin</w:t>
        <w:br/>
        <w:br/>
        <w:t>cú na hemna macha</w:t>
        <w:br/>
        <w:t>cú co ndeilb cach datha</w:t>
        <w:br/>
        <w:t>cú crichi cú catha</w:t>
        <w:br/>
        <w:t>dochlunim rar cluin</w:t>
        <w:br/>
        <w:t>at</w:t>
        <w:br/>
        <w:br/>
        <w:t>maith a gillai bar fer diad gá fáth ma ra molais in fer sain</w:t>
        <w:br/>
        <w:t>ó thánac ót tig ocus is súail nach fatha conais dait a romét ros molais ⁊ barairngert ailill ⁊ medb dam sa go táetsad in fer sain lemm ⁊ dáig is dar cend lúage lochérthair lem sa co llúath é ⁊ is mithig in chobair ocus rabert na briathra and ⁊ ra frecair in gilla</w:t>
        <w:br/>
        <w:br/>
        <w:t>is mithig in chabair</w:t>
        <w:br/>
        <w:t>bí tost dín nach mbladaig</w:t>
        <w:br/>
        <w:t>nárbu gním ar codail</w:t>
        <w:br/>
        <w:t>dáig ní bráth dar brúach</w:t>
        <w:br/>
        <w:t>má tchí churaid cúalnge</w:t>
        <w:br/>
        <w:br/>
        <w:t>co nadabraib úalle</w:t>
        <w:br/>
        <w:t>dáig is dar cend lúage</w:t>
        <w:br/>
        <w:t>lochérthair co llúath</w:t>
        <w:br/>
        <w:t>má tchím curaid cúalnge</w:t>
        <w:br/>
        <w:t>co nadabraib úalle</w:t>
        <w:br/>
        <w:br/>
        <w:t>ní r teiched téit úanne</w:t>
        <w:br/>
        <w:t>acht is cucaind tic</w:t>
        <w:br/>
        <w:t>reithid is ní romall</w:t>
        <w:br/>
        <w:t>gid rogáeth ní rogand</w:t>
        <w:br/>
        <w:t>mar usci d forall</w:t>
        <w:br/>
        <w:br/>
        <w:t>ná mar thoraind tricc</w:t>
        <w:br/>
        <w:t>súail nach fotha conais</w:t>
        <w:br/>
        <w:t>a romét ras molaiss</w:t>
        <w:br/>
        <w:t>gá fáth ma ra thogais</w:t>
        <w:br/>
        <w:t>ó thánac ót tig</w:t>
        <w:br/>
        <w:br/>
        <w:t>iss innossa thócbait</w:t>
        <w:br/>
        <w:t>atát acá fúacairt</w:t>
        <w:br/>
        <w:t>ní thecat dá fúapairt</w:t>
        <w:br/>
        <w:t>acht mad athig mith</w:t>
        <w:br/>
        <w:br/>
        <w:t>nírbo chían d araid fir diad dia mboí and co facca ní in carpat</w:t>
        <w:br/>
        <w:t>caín cúicrind cethirrind go llúth go llúais go lángliccus go pupaill úanide go creit chráestana chráestírim chlessaird cholgfata churata ar dá nechaib lúatha lémnecha ómair bulid bedgaig bolgsróin uchtlethna beochridi blénarda basslethna cosscháela forttréna forráncha fúa ech líath leslethan lugléimnech lebormongach</w:t>
        <w:br/>
        <w:t>fándara chuing don charput ech dub dúalach dulbrass druimlethan fán chuing anaill ba samalta ra sebacc dá chlaiss i lló chrúadgaíthi ná ra sidi répgaíthi erraig i lló mártai dar muni machairi ná ra tétag nallaid arna chétglúasacht do chonaib do chétroí dá ech con culaind immon carpat marbad ar licc áin</w:t>
        <w:br/>
        <w:t>tentidi co crothsat ⁊ co mbertsat in talmain ra tricci na dírma</w:t>
        <w:br/>
        <w:br/>
        <w:t>acus daríacht cú chulaind dochum inn átha tarassair fer diad barsan leith descertach ind átha dessid cú chulaind barsan leith túascertach firis fer diad fáilte fri coin culaind mo chen do thíchtu a chú chulaind bar fer diad tarissi lim</w:t>
        <w:br/>
        <w:t>ní ind fálti mad costráthsa bar cú chulaind ⁊ indiu ní dénaim tarissi de chena acus a fir diad bar cú chulaind rapo chóru dam sa fálti d ferthain frit su ná dait siu a ferthain rum sa dáig is tú daríacht in crích ⁊ in cóiced i tú sa ⁊ níra chóir duit siu tíchtain do chomlund ⁊ do chomrac rim sa ⁊ rapa chóru dam sa</w:t>
        <w:br/>
        <w:t>dol do chomlond ⁊ do chomrac rut sa dáig is romut sa atát mo mná sa ⁊ mo meic ⁊ mo maccáemi meich ⁊ mechrada malbi ⁊ méiti ⁊ mindili maith a chú chulaind bar fer diad cid rot tuc su do chomlund ⁊ do chomrac rim sa itir dáig dá mbámmar ac scáthaig ⁊ ac úathaig ⁊ ac aífi is tussu ba forbfer frithálma</w:t>
        <w:br/>
        <w:t>dam sa .i. ra armad mo slega ⁊ ra déirged mo lepaid is fír ám sain ale bar cú chulaind ar óice ⁊ ar oítidchi donín sea duit siu ⁊ ní hí sin tuarascbáil bá tú sa indiu itir acht ní fil barsin bith láech nach dingéb sa indiu</w:t>
        <w:br/>
        <w:br/>
        <w:t>acus iss and sin ferais cechtar naí díb athchossán nathgér</w:t>
        <w:br/>
        <w:t>nathcharatraid ráraile acus rabert fer diad na briathra and ⁊ ra frecair cú chulaind</w:t>
        <w:br/>
        <w:br/>
        <w:t>cid rat tuc a chúa</w:t>
        <w:br/>
        <w:t>do throit ra níaid núa</w:t>
        <w:br/>
        <w:t>bud cróderg da chrúa</w:t>
        <w:br/>
        <w:br/>
        <w:t>ás análaib th ech</w:t>
        <w:br/>
        <w:t>mairg tánic do thurus</w:t>
        <w:br/>
        <w:t>bud atód ra haires</w:t>
        <w:br/>
        <w:t>ricfa a less do legess</w:t>
        <w:br/>
        <w:t>mad dá rís do thech</w:t>
        <w:br/>
        <w:br/>
        <w:t>dodechad ré nócaib</w:t>
        <w:br/>
        <w:t>im torc trethan trétaig</w:t>
        <w:br/>
        <w:t>re cathaib re cétaib</w:t>
        <w:br/>
        <w:t>dot chur su fán lind</w:t>
        <w:br/>
        <w:t>d feirg rut is dot fromad</w:t>
        <w:br/>
        <w:br/>
        <w:t>bar comrac cét conar</w:t>
        <w:br/>
        <w:t>corop dait bas fogal</w:t>
        <w:br/>
        <w:t>do chosnom do chind</w:t>
        <w:br/>
        <w:br/>
        <w:t>fail sund nech rat méla</w:t>
        <w:br/>
        <w:t>is missi rat géna</w:t>
        <w:br/>
        <w:br/>
        <w:t>dáig is dím facríth</w:t>
        <w:br/>
        <w:t>cronugud a curad</w:t>
        <w:br/>
        <w:t>i fiadnassi ulad</w:t>
        <w:br/>
        <w:t>gorop cian bas chuman</w:t>
        <w:br/>
        <w:t>gorop dóib bus díth</w:t>
        <w:br/>
        <w:br/>
        <w:t>car cinnas condricfam</w:t>
        <w:br/>
        <w:t>in ar collaib cneittfem</w:t>
        <w:br/>
        <w:t>gid leind rarrficfam</w:t>
        <w:br/>
        <w:t>do chomrac ar áth</w:t>
        <w:br/>
        <w:t>inn ar claidbib crúadaib</w:t>
        <w:br/>
        <w:br/>
        <w:t>ná nar rennaib rúadaib</w:t>
        <w:br/>
        <w:t>dot slaidi rit slúagaib</w:t>
        <w:br/>
        <w:t>má thánic a thráth</w:t>
        <w:br/>
        <w:t>re funiud re naidche</w:t>
        <w:br/>
        <w:t>mádit éicen airrthe</w:t>
        <w:br/>
        <w:br/>
        <w:t>comrac dait re bairche</w:t>
        <w:br/>
        <w:t>níba bán in gleó</w:t>
        <w:br/>
        <w:t>ulaid acot gairm siu</w:t>
        <w:br/>
        <w:t>ra ngabastar aillsiu</w:t>
        <w:br/>
        <w:t>bud olc dóib in taidbsiu</w:t>
        <w:br/>
        <w:br/>
        <w:t>rachthair thairsiu is treó</w:t>
        <w:br/>
        <w:t>datrála i mbeirn mbáegail</w:t>
        <w:br/>
        <w:t>tánic cend do sáegail</w:t>
        <w:br/>
        <w:t>imbérthair fort fáebair</w:t>
        <w:br/>
        <w:t>níba fóill in fáth</w:t>
        <w:br/>
        <w:br/>
        <w:t>bud mórglonnach bías</w:t>
        <w:br/>
        <w:t>condricfa cach días</w:t>
        <w:br/>
        <w:t>níba tóesech trías</w:t>
        <w:br/>
        <w:t>tú á ndiu go tí bráth</w:t>
        <w:br/>
        <w:br/>
        <w:t>beir ass dín do robud</w:t>
        <w:br/>
        <w:br/>
        <w:t>is tú is brassi for domon</w:t>
        <w:br/>
        <w:t>nít fía lúag ná logud</w:t>
        <w:br/>
        <w:t>nídat doss ós duss</w:t>
        <w:br/>
        <w:t>is missi ratfitir</w:t>
        <w:br/>
        <w:t>a chride ind eóin ittig</w:t>
        <w:br/>
        <w:br/>
        <w:t>at gilla co ngicgil</w:t>
        <w:br/>
        <w:t>gan gasced gan gus</w:t>
        <w:br/>
        <w:t>dá mbámmar ac scáthaig</w:t>
        <w:br/>
        <w:t>a llus gascid gnáthaig</w:t>
        <w:br/>
        <w:t>is aróen imréidmís</w:t>
        <w:br/>
        <w:br/>
        <w:t>imthéigmís cach fích</w:t>
        <w:br/>
        <w:t>tú mo chocne cride</w:t>
        <w:br/>
        <w:t>tú maiccme tú mfine</w:t>
        <w:br/>
        <w:t>ní fúar riam bad dile</w:t>
        <w:br/>
        <w:t>ba dursan do díth</w:t>
        <w:br/>
        <w:br/>
        <w:t>romór fácbai th einech</w:t>
        <w:br/>
        <w:t>conná dernam deibech</w:t>
        <w:br/>
        <w:t>siul gairmes in cailech</w:t>
        <w:br/>
        <w:t>biaid do chend ar bir</w:t>
        <w:br/>
        <w:t>a chú chulaind cúalnge</w:t>
        <w:br/>
        <w:br/>
        <w:t>rot gab baile is búadre</w:t>
        <w:br/>
        <w:t>rot fía cach olc úanne</w:t>
        <w:br/>
        <w:t>dáig is dait a chin</w:t>
        <w:br/>
        <w:br/>
        <w:t>maith a fir diad bar cú chulaind nír chóir duit siu tíachtain do chomlund ⁊ do chomrac rum sa trí indlach ⁊ etarchossaít ailella</w:t>
        <w:br/>
        <w:t>⁊ medba ⁊ cach óen tánic ní ruc búaid ná bissech dóib ⁊ darochratar limm sa acus ní mó béras búaid ná bissech duit siu ⁊ rafáethaisiu limm</w:t>
        <w:br/>
        <w:br/>
        <w:t>is amlaid ra baí gá rád ⁊ rabert na briathra ⁊ ra gab fer diad clostecht fris</w:t>
        <w:br/>
        <w:br/>
        <w:t>ná tair chucum a laích láin</w:t>
        <w:br/>
        <w:t>a fir diad a meic damáin</w:t>
        <w:br/>
        <w:t>is messu duit na mbía de</w:t>
        <w:br/>
        <w:t>contirfe brón sochaide</w:t>
        <w:br/>
        <w:br/>
        <w:t>ná tair chucum dar fír cert</w:t>
        <w:br/>
        <w:br/>
        <w:t>is lim sa atá do thiglecht</w:t>
        <w:br/>
        <w:t>cid ná breth and dait nammá</w:t>
        <w:br/>
        <w:t>mo gleó sa ra míleda</w:t>
        <w:br/>
        <w:t>nachat mucled ilar cless</w:t>
        <w:br/>
        <w:t>girsat corcra conganchness</w:t>
        <w:br/>
        <w:br/>
        <w:t>inn ingen as a taí oc báig</w:t>
        <w:br/>
        <w:t>níba lett a meic damáin</w:t>
        <w:br/>
        <w:t>findabair ingea medba</w:t>
        <w:br/>
        <w:t>gé beith d febas a delba</w:t>
        <w:br/>
        <w:t>in ingen gid cáem a cruth</w:t>
        <w:br/>
        <w:br/>
        <w:t>nochos tibrea re cétluth</w:t>
        <w:br/>
        <w:t>findabair ingen in ríg</w:t>
        <w:br/>
        <w:t>in dráth atberar a fír</w:t>
        <w:br/>
        <w:t>sochaide ma tart bréic</w:t>
        <w:br/>
        <w:t>⁊ do loitt do lethéit</w:t>
        <w:br/>
        <w:br/>
        <w:t>ná briss form lugi gan fess</w:t>
        <w:br/>
        <w:t>ná bris chíg ná briss cairdess</w:t>
        <w:br/>
        <w:t>ná briss bréthir báig</w:t>
        <w:br/>
        <w:t>ná tair chucum a laích láin</w:t>
        <w:br/>
        <w:t>ra dáled do choícait láech</w:t>
        <w:br/>
        <w:br/>
        <w:t>in ingen ní dál dimbáeth</w:t>
        <w:br/>
        <w:t>is limm sa ra faíd a llecht</w:t>
        <w:br/>
        <w:t>ní rucsat úaim acht crandchert</w:t>
        <w:br/>
        <w:t>giara maess menmnach fer báeth</w:t>
        <w:br/>
        <w:t>acá mbaí teglach dagláech</w:t>
        <w:br/>
        <w:br/>
        <w:t>gar úar gur furmius a bruth</w:t>
        <w:br/>
        <w:t>ra marbus din óenurchur</w:t>
        <w:br/>
        <w:t>srubdaire serb seirge a gal</w:t>
        <w:br/>
        <w:t>ba rúnbale na cét mban</w:t>
        <w:br/>
        <w:t>mór a bladalt ra baí than</w:t>
        <w:br/>
        <w:br/>
        <w:t>nír anacht ór ná étgad</w:t>
        <w:br/>
        <w:br/>
        <w:t>dámbad dam ra naidmthea in bein</w:t>
        <w:br/>
        <w:t>rís tib cend na cóiced cain</w:t>
        <w:br/>
        <w:t>nocho dergfaind se do chlíab</w:t>
        <w:br/>
        <w:t>tess ná túaid ná thíar ná tair</w:t>
        <w:br/>
        <w:br/>
        <w:t>maith a fir diad bar cú chulaind is aire sin nára chóir duit siu tíachtain do chomlund ⁊ do chomruc rim sa dáig dá mbámmar ac scáthaig ⁊ ac úathaig ⁊ ac aífe is aróen imthéigmís cach cath ⁊ cach cathroí cach comlund ⁊ cach comrac cach fid ⁊ cach fásach cach dorcha ⁊ cach díamair acus is amlaid ra baí gá ráda ⁊</w:t>
        <w:br/>
        <w:t>rabert na briathra and</w:t>
        <w:br/>
        <w:br/>
        <w:t>ropar cocle cridi</w:t>
        <w:br/>
        <w:t>ropar cáemthe caille</w:t>
        <w:br/>
        <w:t>ropar fir chomdéirgide</w:t>
        <w:br/>
        <w:t>contulmis tromchotlud</w:t>
        <w:br/>
        <w:br/>
        <w:t>ar trommníthaib</w:t>
        <w:br/>
        <w:t>i críchaib ilib echtrannaib</w:t>
        <w:br/>
        <w:t>aróen imréidmís</w:t>
        <w:br/>
        <w:t>imthéigmís cach fid</w:t>
        <w:br/>
        <w:t>forcetul fri scáthaig</w:t>
        <w:br/>
        <w:br/>
        <w:t>a chú chulaind cháemchlessach</w:t>
        <w:br/>
        <w:t>ra chindsem ceird comdána</w:t>
        <w:br/>
        <w:t>ra chlóiset cuir caratraid</w:t>
        <w:br/>
        <w:t>bocritha do chétguine</w:t>
        <w:br/>
        <w:t>ná cumnig in comaltus</w:t>
        <w:br/>
        <w:br/>
        <w:t>a chúa nachat chobradar</w:t>
        <w:br/>
        <w:t>a chúa nachat chobrathar</w:t>
        <w:br/>
        <w:t>rofata atám amlaid seo badesta bar fer diad ⁊ gá gasced ara ragam indiu a chú chulaind lat su do roga gascid chaidchi indiu bar cú chulaind dáig is tú daríacht in náth ar tús indat</w:t>
        <w:br/>
        <w:t>mebair siu itir bar fer diad isna airigthib gascid danímmís ac scáthaig ⁊ ac úathaig ⁊ ac aífe isamm mebair ám écin bar cú chulaind masa mebair tecam</w:t>
        <w:br/>
        <w:br/>
        <w:t>dachúatar bara nairigthib gascid ra gabsatar dá scíath chliss chomardathacha forro ⁊ a nocht ocharchliss ⁊ a nocht clettíni ⁊</w:t>
        <w:br/>
        <w:t>a nocht cuilg ndét ⁊ a nocht ngothnatta néit imréitis úathu ⁊</w:t>
        <w:br/>
        <w:br/>
        <w:t>chuccu mar beocho áinle ní thelgtis nád amsitis ra gab cách díb ac díburgun araile dina clesradaib sin á dorblas na matne muche go mide medóin laí gora chlóesetar a nilchlessarda ra tilib ⁊ chobradaib na scíath cliss giara baí d febas in imdíburcthi ra</w:t>
        <w:br/>
        <w:t>boí d febas na himdegla nára fulig ⁊ nára forderg cách díb bar araile risin ré sin scurem din gaisced sa fodesta a chú chulaind bar fer diad dáig ní de seo tic ar netergléod scurem ám écin má thánic a thráth bar cú chulaind ra scoirsetar focherdsetar a clesrada úathaib i llámaib a narad</w:t>
        <w:br/>
        <w:br/>
        <w:t>gá gasced i rragam ifesta a chú chulaind bar fer diad let su do roga gascid chaidche bar cú chulaind dáig is tú doríacht in náth ar tús tiagam iarum bar fer diad barar slegaib sneitti snasta slemunchrúadi go súanemnaib lín lánchatut indi tecam ám écin bar cú chulaind is and sin ra gabsatar</w:t>
        <w:br/>
        <w:t>dá chotutscíath chomdaingni forro dachúatar bara slegaib snaitti snasta slemunchrúadi go súanemnaib lín lanchotut indi ra gab cách díb ac díburgun araile dina slegaib á mide medóin laí go tráth funid nóna giara baí d febas na himdegla ra buí d febas ind imdíbairgthi goro fuilig ⁊ goro forderg ⁊ goro chréchtnaig cách</w:t>
        <w:br/>
        <w:t>díb bar araile risin ré sin scurem de sodain badesta a chú chulaind bar fer diad scurem ám écin má thánic a thráth bar cú chulaind ra scoirsetar bacheirdset a nairm úathu i llámaib a narad</w:t>
        <w:br/>
        <w:br/>
        <w:t>tánic cách díb d indsaigid araile assa aithle ⁊ rabert cách díb</w:t>
        <w:br/>
        <w:t>lám dar brágit araile ⁊ ra thairbir teóra póc ra bátar a neich i nóenscur in naidchi sin ⁊ a naraid ic óentenid ⁊ bognísetar a naraid cossairleptha úrlúachra dóib go frithadartaib fer ngona friu táncatar fiallach ícci ⁊ legis dá nícc ⁊ dá leiges ⁊ focherdetar lubi ⁊ lossa ícci ⁊ slánsén ra cnedaib ⁊ ra créchtaib rá náltaib</w:t>
        <w:br/>
        <w:t>⁊ ra nilgonaib cach luib ⁊ cach lossa ícci ⁊ slánsén raberthea ra cnedaib ⁊ créchtaib áltaib ⁊ ilgonaib con culaind ra idnaicthea comraind úad díb dar áth siar d fir diad nár abbraitis fir hérend dá tuitted fer diad leisium ba himmarcraid legis dabérad fair cach bíad ⁊ cach lind soóla socharchaín somesc daberthea ó feraib</w:t>
        <w:br/>
        <w:t>hérend d fir diad da idnaicthea comraind úad díb dar áth fathúaith do choin chulaind dáig raptar lia bíattaig fir diad andá bíattaig con culaind raptar bíattaig fir hérend uli d fir diad ar choin culaind do dingbáil díb raptar bíattaig brega dano do choin culaind tictis dá acaldaim fri dé .i. cach naidche</w:t>
        <w:br/>
        <w:br/>
        <w:t>dessetar and in naidchi sin atráchtatar go moch arnabárach ⁊ táncatar rompu co áth in chomraic gá gasced ara ragam indiu a fir diad bar cú chulaind lett su do roga ngascid chaidchi bar fer diad dáig is missi barróega mo roga ngascid i sind lathi luid tiagam iarum bar cú chulaind barar manaísib móra murniucha</w:t>
        <w:br/>
        <w:t>indiu dáig is foicsiu lind don ág in timrubad indiu andá dond imdíburgun inné gabtar ar neich dún ⁊ indliter ar carpait co ndernam cathugud dar nechaib ⁊ dar carptib indiu tecam ám écin bar fer diad is and sin ra gabsatar dá lethanscíath lándangni forro in lá sin dachúatar bara manaísib móra murnecha</w:t>
        <w:br/>
        <w:t>in lá sin ra gab cách díb bar tollad ⁊ bar tregdad bar ruth ⁊ bar regtad araile á dorblas na matne muchi go tráth funid nóna dámbad bés eóin ar lúamain do thecht tri chorpaib dóene doragtaís trina corpaib in lá sin go mbértais na tóchta fola ⁊ feóla trina cnedaib ⁊ trina créchtaib i nnélaib ⁊ i náeraib sechtair acus á</w:t>
        <w:br/>
        <w:t>thánic tráth funid nóna raptar scítha a neich ⁊ raptar mertnig a naraid ⁊ raptar scítha som fadessin na curaid ⁊ na láith gaile scurem de sodain badesta a fir diad bar cú chulaind dáig isat scítha ar neich ⁊ it mertnig ar naraid ⁊ in tráth ata scítha íat cid dúnni nábad scítha sind dano acus is amlaid ra buí gá rád</w:t>
        <w:br/>
        <w:t>⁊ rabert na briathra and</w:t>
        <w:br/>
        <w:br/>
        <w:t>ní dlegar dín cuclaigibar ésiun</w:t>
        <w:br/>
        <w:t>ra fomórchaib feidm</w:t>
        <w:br/>
        <w:t>curther fóthu a nurchomail</w:t>
        <w:br/>
        <w:t>áro scáich a ndeilm</w:t>
        <w:br/>
        <w:br/>
        <w:t>scoirem ám écin má thánic a thráth bar fer diad ra scorsetar facheirdset a nairm úathu i llámaib a narad tánic cách díb d innaigid a chéile rabert cách lám dar brágit araile ⁊ ra thairbir teora póc ra bátar a neich i nóenscur in aidchi sin ⁊ a naraid oc óentenid bógníset a naraid cossairleptha úrlúachra dóib go</w:t>
        <w:br/>
        <w:t>frithadartaib fer ngona friu táncatar fiallach ícci ⁊ leigis dá fethium ⁊ dá fégad ⁊ dá forcomét in naidchi sin dáig ní ní aile ra chumgetar dóib ra hacbéile a cned ⁊ a créchta a nálta ⁊ a nilgona acht iptha ⁊ éle ⁊ arthana do chur riu do thairmesc a fola ⁊ a fulliugu ⁊ a ngae cró cach iptha ⁊ gach éle ⁊ gach orthana doberthea ra</w:t>
        <w:br/>
        <w:t>cnedaib ⁊ ra créchtaib con culaind ra idnaicthea comraind úad díb dar áth síar d fir diad cach bíad ⁊ cach lind soóla socharchaín</w:t>
        <w:br/>
        <w:br/>
        <w:t>somesc raberthea ó feraib hérend do fir diad ra hidnaicthea comraind úad díb dar áth fothúaith do choin chulaind dáig raptar lia bíataig fir diad andá bíataig con culaind dáig raptar</w:t>
        <w:br/>
        <w:t>bíattaig fir hérend uile d fir diad ar dingbáil con culaind díb raptar bíataig brega no do choin chulaind tictis dá acallaim fri dé .i. cach naidche</w:t>
        <w:br/>
        <w:t>dessetar in naidchi sin and atraachtatar co moch arnabárach ⁊ táncatar rempo co áth in chomraic rachondaic cú chulaind</w:t>
        <w:br/>
        <w:t>mídelb ⁊ míthemel mór in lá sin bar fer diad is olc ataí siu indiu a fir diad bar cú chulaind ra dorchaig th folt indiu ⁊ ra suamnig do rosc ⁊ dachúaid do chruth ⁊ do delb ⁊ do dénam dít ní r th ecla su ná ar th úamain form sa sain indiu ám bar fer diad dáig ní fuil i nhérind indiu láech ná dingéb sa acus</w:t>
        <w:br/>
        <w:t>ra buí cú chulaind ac écaíni ⁊ ac airchisecht fir diad ⁊ rabert na briathra and ⁊ ra frecair fer diad</w:t>
        <w:br/>
        <w:br/>
        <w:t>a fir diad mása thú</w:t>
        <w:br/>
        <w:t>demin limm isat lomthrú</w:t>
        <w:br/>
        <w:t>tidacht ar comairli mná</w:t>
        <w:br/>
        <w:br/>
        <w:t>do chomlund rit chomalta</w:t>
        <w:br/>
        <w:t>a chú chulaind comall ngaíth</w:t>
        <w:br/>
        <w:t>a fíránraith a fírlaích</w:t>
        <w:br/>
        <w:t>is éicen do neoch a thecht</w:t>
        <w:br/>
        <w:t>co sin fót forsa mbí a thiglecht</w:t>
        <w:br/>
        <w:br/>
        <w:t>findabair ingea medba</w:t>
        <w:br/>
        <w:t>gia beith d febas a delba</w:t>
        <w:br/>
        <w:t>a tabairt dait ní ar do seirc</w:t>
        <w:br/>
        <w:t>acht do fromad do rígneirt</w:t>
        <w:br/>
        <w:t>fromtha mo nert á chíanaib</w:t>
        <w:br/>
        <w:br/>
        <w:t>a chú co sin cáemríagail</w:t>
        <w:br/>
        <w:t>nech bad chalmu noco closs</w:t>
        <w:br/>
        <w:t>cosindiu nocon fuaross</w:t>
        <w:br/>
        <w:t>tú fodera a fail de</w:t>
        <w:br/>
        <w:t>a meic damain meic dáre</w:t>
        <w:br/>
        <w:br/>
        <w:t>tiachtain ar comairle mná</w:t>
        <w:br/>
        <w:t>d imchlaidbed rit chomalta</w:t>
        <w:br/>
        <w:br/>
        <w:t>dá scaraind gan troit is tú</w:t>
        <w:br/>
        <w:t>gidar comaltai a cháem chú</w:t>
        <w:br/>
        <w:t>bud olc mo briathar is mo blad</w:t>
        <w:br/>
        <w:br/>
        <w:t>ic ailill is ac meidb chrúachan</w:t>
        <w:br/>
        <w:t>noco tard bíad dá bélaib</w:t>
        <w:br/>
        <w:t>⁊ noco móo ro génair</w:t>
        <w:br/>
        <w:t>do ríg ná rígain can chess</w:t>
        <w:br/>
        <w:t>bara ndernaind sea th amles</w:t>
        <w:br/>
        <w:br/>
        <w:t>a chú chulaind tólaib gal</w:t>
        <w:br/>
        <w:t>ní tú acht medb rar marnestar</w:t>
        <w:br/>
        <w:t>béra su búaid ⁊ blaid</w:t>
        <w:br/>
        <w:t>ní fort atát ar cinaid</w:t>
        <w:br/>
        <w:t>is cáep cró mo chride cain</w:t>
        <w:br/>
        <w:br/>
        <w:t>bec nach rascloss ram anmain</w:t>
        <w:br/>
        <w:t>ní comnairt limm línib gal</w:t>
        <w:br/>
        <w:t>comrac rit a fir diad</w:t>
        <w:br/>
        <w:br/>
        <w:t>méid ataí siu ac cessacht form sa indiu bar fer diad gá gasced fora ragam indiu lett su do roga gascid chaidchi indiu</w:t>
        <w:br/>
        <w:t>bar cú chulaind dáig is missi barróega in lathe luid tiagam iaram bar fer diad barar claidbib tromma tortbullecha indiu dáig is facsiu lind dond ág inn imslaidi indiu andá dond imrubad indé tecam ám écin bar cú chulaind is and sain ra gabsatar dá leborscíath lánmóra forro in lá sain dochúatar bara claidbib</w:t>
        <w:br/>
        <w:t>tromma tortbullecha ra gab cách díb bar slaide ⁊ bar slechtad bar airlech ⁊ bar slechtad bar airlech ⁊ bar essorgain araile gomba métithir ri cend meic mís cach thothocht ⁊ gach thinmi dobeired cách díb de gúallib ⁊ de slíastaib ⁊de slinneócaib araile ra gab cách díb ac slaide araile mán cóir sin á dorblass na matni muchi</w:t>
        <w:br/>
        <w:t>co tráth funid nóna scurem do sodain badesta a chú chulaind bar fer diad scorem ám écin má thánic a thráth bar cúcúulaind ra scorsetar facheirdsetar a nairm úadaib i llámaib a narad girbo chomraicthi dá subach sámach sobbrónach somenmmach rapa scarthain dá ndubach ndobbrónach ndomenmnach a scarthain</w:t>
        <w:br/>
        <w:t>in nadichi sin ní rabatar a neich i nóenscur in naidchi sin ní rabatar a naraid oc óentenid</w:t>
        <w:br/>
        <w:br/>
        <w:t>dessetar in naidchi sin and is and sin atraacht fer diad go moch arnabárach ⁊ tánic reme a óenur co áth in chomraic dáig rafitir rap ésin lá etergleóid in chomlaind ⁊ in chomraic ⁊ rafitir</w:t>
        <w:br/>
        <w:t>co táetsad nechtar de díb in lá sain and nó co táetsaitis a ndís is and sin ra gabastar som a chatherriud catha ⁊ comlaind ⁊ comraic immi re tíachtain do choin chulaind dá saigid acus ba don chatherriud chatha ⁊ chomlaind ⁊ comraic ra gabastar a fúathbróic srebnaide sróil cona cimais d ór bricc fria gelchness ra gabastar a</w:t>
        <w:br/>
        <w:t>fúathbróic ndondlethair ndegsúata tairr side immaich anechtair ra gabastar múadchloich móir méti clochi mulind tarrsi side immuich anechtair ra gabastar a fúathbróic nimdangin nimdomain niarnaide do iurn athlegtha darin múadchloich móir méti clochi mulind ar ecla ⁊ ar úamun in gae bulga in lá sin ragabastar a chírchathbarr</w:t>
        <w:br/>
        <w:t>catha ⁊ comlaind ⁊ comraic imma chend barsa mbátar cethracha gemm carrmocail acá cháenchumtuch arna ecur de chrúan ⁊ christaill ⁊ carrmocul ⁊ de lubib soillsi airthir bethad ra gabastar a sleig mbarnig mbairendbailc ina desláim ra gabastar a chlaideb camthúagach catha bara chlíu cona imdorn óir ⁊ cona muleltaib de</w:t>
        <w:br/>
        <w:t>dergór ra gabastar a scíath mór mbúabalchaín bara túagleirg a dromma barsa mbátar coíca cobrad bara taillfed torc taisselbtha bar cach comraid díb cenmothá in comraid móir medónaig do dergór bacheird fer diad clesrada ána ilerda ingantacha imda bar aird in lá sain nád róeglaind ac nech aile ríam ac mumme ná</w:t>
        <w:br/>
        <w:t>ac aite ná ac scáthaig nach ac úathaig ná ac aífe acht a ndénum úad féin in lá sain i nagid con culaind</w:t>
        <w:br/>
        <w:br/>
        <w:t>daríacht cú chulaind dochum inn átha no ⁊ rachonnaic na clesrada ána ilerda ingantacha imda bacheird fer diad bar aird atchí siu sút a mo phopa laíg na clesrada ána ilerda ingantacha</w:t>
        <w:br/>
        <w:t>imda focheird fer diad bar aird ⁊ bocotáidfer dam sa ar núair innossa na clesrada út ⁊ is aire sin mad forum sa bus róen indiu ara nderna su mo grísad ⁊ mo glámad ⁊ olc do ráda rim gorop móite éir mfír ⁊ mfergg foromm mad romum bus róen no ara nderna su mo múnod ⁊ mo molod maithius do rád frim gorop móti lim mo</w:t>
        <w:br/>
        <w:t>menma dagéntar ám écin a chúcúc bar láeg</w:t>
        <w:br/>
        <w:br/>
        <w:t>is and sin ra gabastar cú chulaind dno a chatherriud chatha ⁊ chomlaind ⁊ comraic imbi ⁊ focheird clesrada ána ilerda ingantacha imda bar aird in lá sain nád róeglaind ac neoch aile ríam ac scáthaig ná ac úathaig ná ac aífe</w:t>
        <w:br/>
        <w:br/>
        <w:t>atchondairc fer diad na clesrada sain ⁊ rafitir go fuigbithea dó ar núair iat gá gasced ara ragam a fir diad bar cú chulaind lett su do roga gascid chaidchi bar fer diad tiagam far cluchi inn átha iarum bar cú chulaind tecam ám bar fer diad gi tubairt fer diad inní sein is air is doilgiu leis daragad dáig</w:t>
        <w:br/>
        <w:t>rafitir iss ass ra forrged cú chulaind cach caur ⁊ cach cathmílid condriced friss bar cluchi inn átha ba mór in gním ám daringned barsind áth in lá sain na dá niad na dá ánruith dá eirrgi íarthair eórpa dá ánchaindil gascid gáedel dá láim thidnaicthi ratha ⁊ tairberta ⁊ túarastail íarthairthúascirt in domain dá ánchaindil</w:t>
        <w:br/>
        <w:t>gascid gáedel ⁊ dá eochair gascid gáedel a comraicthi do chéin máir tri indlach ⁊ etarchossaít ailella ⁊ medba da gab cách díb ac díburgun araile dona clesraidib sin á dorbblass na matni muchi go midi medóin laí and ó thánic medón laí ra feochraigsetar fergga na fer ⁊ ra chomfaicsigestar cách díb d araile</w:t>
        <w:br/>
        <w:br/>
        <w:t>is and sin cindis cú chulaind fecht nóen and do ur inn átha go mbaí far cobraid scéith fir diad meic damáin do thetractain a chind do búalad dar bil in scéith ar núachtur is and sin rabert fer diad béim dá ullind clé sin scíath comdas rala coin culaind úad mar én bar ur inn átha cindis cú chulaind d ur inn átha</w:t>
        <w:br/>
        <w:t>arís co mbaí far cobraid scéith fir diad meic damáin do thetarrachtain a chind do búalad dar bil in scéith ar núachtur rabert fer diad béim dá glún chlé sin scíath gomdas rala coin culaind úad mar mac mbecc bar ur inn átha arigis láeg inní sein amae ale bar láeg rat chúr in cathmílid fail itt agid mar chúras</w:t>
        <w:br/>
        <w:t>ben baíd a mac rot snigestar mar snegair cuip a lundu rat melestar mar miles mulend múadbraich rat tregdastar mar thregdas fodb omnaid rat nascestar mar nasces féith fidu ras léic fort feib ras léic séig for mintu connach fail do dluig ná do dúal ná do díl ri gail ná ra gaisced go brunni mbrátha ⁊ betha badesta</w:t>
        <w:br/>
        <w:t>a siriti síabarthi bic bar lóeg</w:t>
        <w:br/>
        <w:br/>
        <w:t>is and sain atraacht cú chulaind i llúas na gaíthi ⁊ i nathlaimi na fandli ⁊ i ndremni in drecain ⁊ i nnirt inn aeóir in tres fecht go mbaí far comraid scéith fir diad meic damáin do thetarrachtain a chind da búalad dar bil a scéith ar núachtur is and sin rabert</w:t>
        <w:br/>
        <w:t>in cathmílid crothad barsin scíath comdas rala coin culaind úad bar lár inn átha marbad é nach arlebad ríam itir</w:t>
        <w:br/>
        <w:br/>
        <w:t>is and sin ra chétríastrad im choin culaind goros lín att ⁊ infithsi mar anáil i llés co nderna thúaig núathmair nacbéil nildathaig ningantaig de gomba métithir ra fomóir ná ra fer mara in mílid</w:t>
        <w:br/>
        <w:t>mórchalma ós chind fir diad i certarddi</w:t>
        <w:br/>
        <w:br/>
        <w:t>ba sé dlús nimairic darónsatar gora chomraicsetar a cind ar núachtur ⁊ a cossa ar níchtur ⁊ a lláma ar nirmedón dar bilib ⁊ chobradaib na scíath ba sé dlús nimaric darónsatar goro dluigset ⁊ goro dloingset a scéith á mbilib goa mbróntib ba sé dlús</w:t>
        <w:br/>
        <w:t>nimmaric darónsatar goro fillsetar ⁊ goro lúpsatar ⁊ goro gúasaigsetar a slega óa rennaib goa semannaib ba sé dlús nimaric darónsatar gora gársetar boccánaig ⁊ bánanaig ⁊ geniti glinni ⁊ demna aeóir do bilib a scíath ⁊ d imdornaib a claideb ⁊ d erlonnaib a sleg ba sé dlús nimaric darónsatar gora lásetar in nabaind assa curp ⁊</w:t>
        <w:br/>
        <w:t>assa cumachta gomba imda dérgthi do ríg nó rígain ar lár inn átha connach baí banna d usci and acht muni siled ind risin súathfadaig ⁊ risin slóetradaig daringsetar na dá curaid ⁊ na dá cathmílid bar lár inn átha ba sé dlús nimaric darónsatar goro memaid do graigib gáedel for sceóin ⁊ sceinmnig diallaib</w:t>
        <w:br/>
        <w:t>⁊ dásacht goro maidset a nidi ⁊ a nerchomail a llomna ⁊ a llethrenna goro memaid de mnáib ⁊ maccáemaib ⁊ mindóenib midlaigib ⁊ meraigib fer nhérend trisin dúnud síardess</w:t>
        <w:br/>
        <w:br/>
        <w:t>bátar sun ar fáebarchless claideb risin ré sin is and sin rasíacht fer diad úair báeguil and fecht far coin culaind ⁊ rabert béim</w:t>
        <w:br/>
        <w:t>din chulg dét dó gora folaig na chlíab go torchair a chrú na chriss corb forrúammanda in táth do chrú a chuirp in chathmíled ní faerlangair cú chulaind aní sein ára gab fer diad bara bráthbalcbémmnennaib ⁊ fótalbémmennaib ⁊ múadalbémmennaib móra fair ⁊ conattacht in ngae mbulga bar láeg mac riangabra is amlaid</w:t>
        <w:br/>
        <w:t>ra baí side ra sruth ra indiltea ⁊ i lladair ra teilgthea álad óengae leis ac techt i nduni ⁊ tríchu farrindi ri taithmech ⁊ ní gatta a curp duni go coscairthea immi</w:t>
        <w:br/>
        <w:br/>
        <w:t>acus átchúala fer diad in ngae mbolga d imrád rabert béim din scíath sís d anacul íchtair a chuirp boruaraid cú chulaind</w:t>
        <w:br/>
        <w:t>in certgae delgthi do lár a demainni dar bil in scéith ⁊ dar brollach in chonganchnis gorbo róen in leth nalltarach de ar tregtad a chride na chlíab rabert fer diad béim din scíath súas d anacul úachtair a chuirp giarb í in chobair iar nassu da indill in gilla in ngae mbolga risin sruth ⁊ ra fritháil cú chulaind i lladair a chossi</w:t>
        <w:br/>
        <w:br/>
        <w:t>⁊ tarlaic róut nurchoir de bar fer ndiad co ndechaid trisin fúathbróic nimdangin nimdomain niarnaide do iurn athlegtha go rróebris in múadchloich máir méiti clochi mulind i trí co ndechaid dar timthirecht a chuirp and gorbo lán cach nalt ⁊ cach náge de dá forrindíb leór sain badesta ale bar fer diad darochar sa</w:t>
        <w:br/>
        <w:t>de sein acht atá ní chena is trén unnsi asdo deiss acus nírbo chóir dait mo thuttim sea dot láim is amlaid ra boí gá rád ⁊ rabert na briathra</w:t>
        <w:br/>
        <w:t>a chú na cless cain</w:t>
        <w:br/>
        <w:t>nír dess dait mo guin</w:t>
        <w:br/>
        <w:br/>
        <w:t>lett in locht rom len</w:t>
        <w:br/>
        <w:t>is fort ra fer mfuil</w:t>
        <w:br/>
        <w:t>ní lossat na troich</w:t>
        <w:br/>
        <w:t>recait bernaid mbraith</w:t>
        <w:br/>
        <w:t>is galar mo guth</w:t>
        <w:br/>
        <w:br/>
        <w:t>uch doscarad scaith</w:t>
        <w:br/>
        <w:t>mebait masnae fuidb</w:t>
        <w:br/>
        <w:t>mo chride se is crú</w:t>
        <w:br/>
        <w:t>ní mad d ferus báig</w:t>
        <w:br/>
        <w:t>darochar a chú</w:t>
        <w:br/>
        <w:br/>
        <w:t>rabert cú chulaind sidi dá saigid assa aithle ⁊ ra iad a dá láim tharis ⁊ túargaib leiss cona arm ⁊ cona erriud ⁊ cona étgud dar áth fathúaid é gombad ra áth atúaid ra beth in coscur ⁊ nábad ra áth aníar ac feraib hérend da léic cú chulaind ar lár fer ndiad and ⁊ darochair nél ⁊ tám ⁊ tassi bar coin culaind ás chind fir diad and</w:t>
        <w:br/>
        <w:t>atchonnaic láeg a ní sin ⁊ atráigestar fir hérend uile do thíchtain dá saigid maith a chúcúc bar láeg comérig badesta ⁊ daroisset fir hérend dar saigid ⁊ níba cumland óenfir démait dúinn á darochair fer diad mac damáin meic dáre lat su can dam sa éirgi a gillai bar ésium ⁊ intí darochair limm is amlaid ra baí in gilla</w:t>
        <w:br/>
        <w:t>gá rád ⁊ rabert na briathra and ⁊ ra frecair cú chulaind</w:t>
        <w:br/>
        <w:br/>
        <w:t>érig a árchu emna</w:t>
        <w:br/>
        <w:t>córu a chách duit mórmenma</w:t>
        <w:br/>
        <w:t>ra láis dít fer ndiad na ndrong</w:t>
        <w:br/>
        <w:t>debrad is crúaid do chomlond</w:t>
        <w:br/>
        <w:br/>
        <w:t>gá chana dam menma mór</w:t>
        <w:br/>
        <w:t>ram immart báeis ⁊ brón</w:t>
        <w:br/>
        <w:t>aithle inn échta doringnius</w:t>
        <w:br/>
        <w:t>iss in chuirp ra chrúadchlaidbius</w:t>
        <w:br/>
        <w:t>níra chóir dait a chaíniud</w:t>
        <w:br/>
        <w:br/>
        <w:t>córu dait a chommaídium</w:t>
        <w:br/>
        <w:t>rat rácaib in rúad rinnech</w:t>
        <w:br/>
        <w:t>caíntech créchtach crólindech</w:t>
        <w:br/>
        <w:t>dá mbenad mo lethchoiss sláin</w:t>
        <w:br/>
        <w:t>dím is cor benad mo lethláim</w:t>
        <w:br/>
        <w:br/>
        <w:t>trúag nach fer diad boí ar echaib</w:t>
        <w:br/>
        <w:t>tri bithu na bithbethaid</w:t>
        <w:br/>
        <w:t>ferr leó som na ndernad de</w:t>
        <w:br/>
        <w:t>ra ingenaib cráebrúade</w:t>
        <w:br/>
        <w:t>sessium d éc tussu d anad</w:t>
        <w:br/>
        <w:br/>
        <w:t>leó ní bec bar mbithscarad</w:t>
        <w:br/>
        <w:t>án ló thánac a cúalnge</w:t>
        <w:br/>
        <w:t>i ndiaid medba mórglúare</w:t>
        <w:br/>
        <w:t>is ár daíni lé co mblaid</w:t>
        <w:br/>
        <w:t>ra marbais dá míledaib</w:t>
        <w:br/>
        <w:br/>
        <w:t>níra chotlais i ssáma</w:t>
        <w:br/>
        <w:t>i ndegaid da mórthána</w:t>
        <w:br/>
        <w:t>giarb úathed do dám malle</w:t>
        <w:br/>
        <w:t>mór maitne ba moch th éirge</w:t>
        <w:br/>
        <w:br/>
        <w:t>ra gab cú chulaind ac écaíne ⁊ ac airchisecht fir diad and ⁊</w:t>
        <w:br/>
        <w:t>rabert na briathra</w:t>
        <w:br/>
        <w:br/>
        <w:t>maith a fir diad bá dursan dait nach nech dind fiallaig rafitir mo chertgnímrada sa gaile ⁊ gascid ra acallais re coimríachtain dúin comrac nimmairic</w:t>
        <w:br/>
        <w:t>ba dirsan dait nach láeg mac riangabra rúamnastar comairle</w:t>
        <w:br/>
        <w:t>ar comaltais</w:t>
        <w:br/>
        <w:t>ba dirsan duit nách athesc fírglan ferugsa forémais</w:t>
        <w:br/>
        <w:t>ba dirsan duit nach conall cáem coscarach commaídmech cathbúadach cobrastar comairle ar comaltais</w:t>
        <w:br/>
        <w:br/>
        <w:t>dáig ní adiartaís ind fir sein de fessaib ná dúlib ná dálib ná</w:t>
        <w:br/>
        <w:t>briathraib brécingill ban cendfind connacht dáig rafetatar ind fir sin ná gigne géin gabas gnímrada cutrumma commóra connachtaig rut su go brunni mbrátha ⁊ betha eter imbeirt scell ⁊ scíath eter imbeirt gae ⁊ chlaideb eter imbeirt mbrandub ⁊ fidchell eter imbeirt ech ⁊ charpat</w:t>
        <w:br/>
        <w:br/>
        <w:t>níba lám laích lethas cárna caurad mar fer ndiad nelinn ndatha níba búriud berna baidbi béldergi do scoraib sciathcha scáthbricci níba crúachain cossénas nó gébas curu cutrumma rut sa go brunni mbrátha ⁊ betha badesta a meic drechdeirg damáin bar cú chulaind</w:t>
        <w:br/>
        <w:br/>
        <w:t>is and sin ra érig cú chulaind ás chind fir diad maith a fir diad bar cú chulaind is mór in brath ⁊ in trécun dabertatar fir hérend fort do thabairt do chomlund ⁊ do chomruc rum sa dáig ní réid comlund ná comrac rum sa bar táin bó cúalnge</w:t>
        <w:br/>
        <w:br/>
        <w:t>is amlaid ra baí gá rád ⁊ rabert na briathra</w:t>
        <w:br/>
        <w:br/>
        <w:t>a fir diad ardotchlóe brath</w:t>
        <w:br/>
        <w:t>dursan do dál dédenach</w:t>
        <w:br/>
        <w:t>tussu d éc missi d anad</w:t>
        <w:br/>
        <w:t>sírdursan ar sírscarad</w:t>
        <w:br/>
        <w:t>mad dá mmámar alla anall</w:t>
        <w:br/>
        <w:br/>
        <w:t>ac scáthaig búadaig búanand</w:t>
        <w:br/>
        <w:t>indar lind go bruthe bras</w:t>
        <w:br/>
        <w:t>nocho bíad ar nathchardes</w:t>
        <w:br/>
        <w:t>inmain lemm do ruidiud rán</w:t>
        <w:br/>
        <w:t>inmain do chruth cáem comlán</w:t>
        <w:br/>
        <w:br/>
        <w:t>inmain do rosc glass glanba</w:t>
        <w:br/>
        <w:t>inmain tálaig is tirlabra</w:t>
        <w:br/>
        <w:t>nír ching din tress tinbi chness</w:t>
        <w:br/>
        <w:t>nír gab feirg ra ferachas</w:t>
        <w:br/>
        <w:t>níra chongaib scíath ás leirg láin</w:t>
        <w:br/>
        <w:br/>
        <w:t>th aidgin siu a meic deirg damáin</w:t>
        <w:br/>
        <w:br/>
        <w:t>ní tharla rumm sund co se</w:t>
        <w:br/>
        <w:t>á bacear óenfer aífe</w:t>
        <w:br/>
        <w:t xml:space="preserve">da mac samla galaib gliad </w:t>
        <w:br/>
        <w:t>ní fuaras sund a fir diad</w:t>
        <w:br/>
        <w:br/>
        <w:t>findabair ingea medba</w:t>
        <w:br/>
        <w:t>gé beith d febas a delba</w:t>
        <w:br/>
        <w:t>is gat im ganem ná im grían</w:t>
        <w:br/>
        <w:t>a taidbsiu duit siu a fir diad</w:t>
        <w:br/>
        <w:br/>
        <w:t>ra gab cú chulaind ac fégad fir diad and maith a mo phopa</w:t>
        <w:br/>
        <w:t>laíg bar cú chulaind fadbaig fer ndiad badesta ⁊ ben a erriud ⁊ a étgud de go faccur sa in delg ara nderna in comlund ⁊ in comrac táinic láeg ⁊ ra fadbaig fer ndiad ra ben a erriud ⁊ a étgud de ⁊ rachonnaic cú chulaind in delg acus ra gab gá écaíne ⁊ gá airchisecht ⁊ rabert na briathra</w:t>
        <w:br/>
        <w:br/>
        <w:t>dursan a eó óir</w:t>
        <w:br/>
        <w:t>a fir diad na ndám</w:t>
        <w:br/>
        <w:t>a balcbémnig búain</w:t>
        <w:br/>
        <w:t>ba búadach do lám</w:t>
        <w:br/>
        <w:t>do barr bude brass</w:t>
        <w:br/>
        <w:br/>
        <w:t>ba cass ba caín sét</w:t>
        <w:br/>
        <w:t>do chriss duillech máeth</w:t>
        <w:br/>
        <w:t>immut táeb gut éc</w:t>
        <w:br/>
        <w:t>ar comaltus caín</w:t>
        <w:br/>
        <w:t>radarc súla saír</w:t>
        <w:br/>
        <w:br/>
        <w:t>do scíath go mbil óir</w:t>
        <w:br/>
        <w:t>th fidchell ba fíu maín</w:t>
        <w:br/>
        <w:t>do thuittim dom láim</w:t>
        <w:br/>
        <w:t>tucim nárb é chóir</w:t>
        <w:br/>
        <w:t>nírba chomsund chaín</w:t>
        <w:br/>
        <w:br/>
        <w:t>dursan a eó óir</w:t>
        <w:br/>
        <w:br/>
        <w:t>maith a mo phopa laíg bar cú chulaind coscair fer ndiad fadesta ⁊ ben in ngae mbolga ass dáig ní fétaim se beith i nécmais</w:t>
        <w:br/>
        <w:br/>
        <w:t>mairm tánic láeg ⁊ ra choscair fer ndiad ⁊ ra ben in ngae mbolga ass acus rachonnaic sium a arm fuilech forderg ra táeb</w:t>
        <w:br/>
        <w:t>fir diad ⁊ rabert na briathra</w:t>
        <w:br/>
        <w:t>a fir diad is trúag in dál</w:t>
        <w:br/>
        <w:t>tacsin dam go rúad robán</w:t>
        <w:br/>
        <w:t>missi gan marm do nigi</w:t>
        <w:br/>
        <w:t>tussu it chossair chróligi</w:t>
        <w:br/>
        <w:br/>
        <w:t>mád dá mmámar allá anair</w:t>
        <w:br/>
        <w:t>ac scáthaig is ac úathaig</w:t>
        <w:br/>
        <w:t>nocho betis beóil bána</w:t>
        <w:br/>
        <w:t>etraind is airm ilága</w:t>
        <w:br/>
        <w:t>atubairt scáthach go scenb</w:t>
        <w:br/>
        <w:br/>
        <w:t>a athesc rúanaid roderb</w:t>
        <w:br/>
        <w:t>érgid uli don chath chass</w:t>
        <w:br/>
        <w:t>barficfa germán garbglass</w:t>
        <w:br/>
        <w:t>atubart sa ra fer ndiad</w:t>
        <w:br/>
        <w:t>⁊ ra lugaid lánfíal</w:t>
        <w:br/>
        <w:br/>
        <w:t>⁊ ra mac mbaetáin mbáin</w:t>
        <w:br/>
        <w:t>techt dún i nagid germáin</w:t>
        <w:br/>
        <w:t>lodmar go haille in chomraic</w:t>
        <w:br/>
        <w:t>ás leirg locha lindformait</w:t>
        <w:br/>
        <w:t>tucsam chethri chét immach</w:t>
        <w:br/>
        <w:br/>
        <w:t>a indsib na náthissech</w:t>
        <w:br/>
        <w:t>dá mbá sa is fer diad inn áig</w:t>
        <w:br/>
        <w:t xml:space="preserve">i ndorus dúne germáin </w:t>
        <w:br/>
        <w:t>ro marbusa rind mac níuil</w:t>
        <w:br/>
        <w:t>ro marb som rúad mac forníuil</w:t>
        <w:br/>
        <w:br/>
        <w:t>ra marb fer báeth arin leirg</w:t>
        <w:br/>
        <w:t>bláth mac colbai chlaidebdeirg</w:t>
        <w:br/>
        <w:t>ro marb lugaid fer duairc dían</w:t>
        <w:br/>
        <w:t>mugairne mara torrían</w:t>
        <w:br/>
        <w:t>ro marbusa ar ndula innund</w:t>
        <w:br/>
        <w:br/>
        <w:t>cethri choícait férn ferglond</w:t>
        <w:br/>
        <w:t>ro marb fer diad duairc in drem</w:t>
        <w:br/>
        <w:t>dam ndreimed is dam ndílend</w:t>
        <w:br/>
        <w:br/>
        <w:t>ra airgsem dún ngermáin nglicc</w:t>
        <w:br/>
        <w:t>ás fargi lethain lindbricc</w:t>
        <w:br/>
        <w:br/>
        <w:t>tucsam germán i mbethaid</w:t>
        <w:br/>
        <w:t>lind go scáthaig scíathlethain</w:t>
        <w:br/>
        <w:t>da naisc ár mummi go mblad</w:t>
        <w:br/>
        <w:t>ar cró cotaig is óentad</w:t>
        <w:br/>
        <w:t>conná betis ar ferga</w:t>
        <w:br/>
        <w:br/>
        <w:t>eter fini findelga</w:t>
        <w:br/>
        <w:t>trúag in maten maten máirt</w:t>
        <w:br/>
        <w:t>ros bí mac damáin díthráicht</w:t>
        <w:br/>
        <w:t>uchán do chara in cara</w:t>
        <w:br/>
        <w:t>dara dálius dig ndergfala</w:t>
        <w:br/>
        <w:br/>
        <w:t>dámbad and atcheind sea th éc</w:t>
        <w:br/>
        <w:t>eter míledaib mórgréc</w:t>
        <w:br/>
        <w:t>ní beind se i mbethaid dar th éis</w:t>
        <w:br/>
        <w:t>gombad aróen atbailméis</w:t>
        <w:br/>
        <w:t>is trúag aní nar tá de</w:t>
        <w:br/>
        <w:br/>
        <w:t>nar ndotdaltánaib scáthaiche</w:t>
        <w:br/>
        <w:t>missi créchtach ba chrú rúad</w:t>
        <w:br/>
        <w:t>tussu gan charptiu d imlúad</w:t>
        <w:br/>
        <w:t>is trúag aní nar tá de</w:t>
        <w:br/>
        <w:t>nar ndaltánaib scáthaiche</w:t>
        <w:br/>
        <w:br/>
        <w:t>missi créchtach ba chrú garb</w:t>
        <w:br/>
        <w:t>⁊ tussu ulimarb</w:t>
        <w:br/>
        <w:t>is trúag aní nar tá de</w:t>
        <w:br/>
        <w:t>nar ndaltánaib scáthaige</w:t>
        <w:br/>
        <w:t>tussu d éc missi beó brass</w:t>
        <w:br/>
        <w:br/>
        <w:t>is gleó ferge in ferachas</w:t>
        <w:br/>
        <w:br/>
        <w:t>maith a chúcúc bar láeg fácbam in náth sa fadesta is rofata atám and fáicfimmít ám écin a mo phopa laíg bar cú chulaind acht is cluchi ⁊ is gaíni lem sa cach comlond ⁊ cach comrac darónus i farrad chomlaind ⁊ comraic fir diad acus is amlaid ra baí</w:t>
        <w:br/>
        <w:t>gá rád ⁊ rabert na briathra</w:t>
        <w:br/>
        <w:br/>
        <w:t>cluchi cách gaíne cách</w:t>
        <w:br/>
        <w:t>co roich fer ndiad i ssin náth</w:t>
        <w:br/>
        <w:t>inund foglaim fríth dúinn</w:t>
        <w:br/>
        <w:t>innund rograim ráth</w:t>
        <w:br/>
        <w:br/>
        <w:t>inund mummi máeth</w:t>
        <w:br/>
        <w:t>ras slainni sech cách</w:t>
        <w:br/>
        <w:t>cluchi cách gaíne cách</w:t>
        <w:br/>
        <w:t>go roich fer diad i ssin náth</w:t>
        <w:br/>
        <w:t>inund aisti arúath dúinn</w:t>
        <w:br/>
        <w:br/>
        <w:t>inund gasced gnáth</w:t>
        <w:br/>
        <w:t>scáthach tuc dá scíath</w:t>
        <w:br/>
        <w:t>dam sa is fer diad tráth</w:t>
        <w:br/>
        <w:t>cluchi cách gaíne cách</w:t>
        <w:br/>
        <w:t>go roich fer diad i ssin náth</w:t>
        <w:br/>
        <w:br/>
        <w:t>inmain úatni óir</w:t>
        <w:br/>
        <w:t>ra furmius ar áth</w:t>
        <w:br/>
        <w:t>a tarbga na túath</w:t>
        <w:br/>
        <w:t>ba calma ná cách</w:t>
        <w:br/>
        <w:t>cluchi cách gaíne cách</w:t>
        <w:br/>
        <w:br/>
        <w:t>go roich fer diad i ssin náth</w:t>
        <w:br/>
        <w:t>in leóman lassamain lond</w:t>
        <w:br/>
        <w:t>in tond báeth borr immar bráth</w:t>
        <w:br/>
        <w:t>cluchi cách gaíne cách</w:t>
        <w:br/>
        <w:t>go roich fer diad i ssin náth</w:t>
        <w:br/>
        <w:br/>
        <w:t>indar lim sa fer dil diad</w:t>
        <w:br/>
        <w:t>is am díaid ra bíad go bráth</w:t>
        <w:br/>
        <w:t>indé ba métithir slíab</w:t>
        <w:br/>
        <w:t>indiu ní fuil de acht a scáth</w:t>
        <w:br/>
        <w:t>trí díríme na tána</w:t>
        <w:br/>
        <w:br/>
        <w:t>darochratar dom láma</w:t>
        <w:br/>
        <w:t>formna bó fer ⁊ ech</w:t>
        <w:br/>
        <w:t>roda slaidius ar cech leth</w:t>
        <w:br/>
        <w:t>girbat línmara na slúaig</w:t>
        <w:br/>
        <w:t>táncatar ón chrúachain chrúaid</w:t>
        <w:br/>
        <w:br/>
        <w:t>mó trín is lugu lethi</w:t>
        <w:br/>
        <w:t>ro marbus dom garbchluchi</w:t>
        <w:br/>
        <w:br/>
        <w:t>nocho tarla co cath cró</w:t>
        <w:br/>
        <w:t>níra alt banba dá brú</w:t>
        <w:br/>
        <w:t>níra chind de muir ná thír</w:t>
        <w:br/>
        <w:br/>
        <w:t>de maccaib ríg bud ferr clú</w:t>
        <w:br/>
        <w:br/>
        <w:t>aided fir diad gonnici sin</w:t>
        <w:br/>
        <w:br/>
        <w:t>and sain daríachtatar óendóene d ultaib and so innossa d fortacht ⁊ d fórithin con culaind .i. senall uathach ⁊ dá mac gégge .i. muridach ⁊ cotreb ⁊ rucsatar leó é go glassib ⁊</w:t>
        <w:br/>
        <w:t>go aibnib críchi conaille murthemne do thúargain ⁊ do nige a chneda ⁊ a chréchta a álaid ⁊ a ilgona i nagthib na srotha sain ⁊ na naband dáig dabertis túatha dé danand lubi ⁊ lossa ícce ⁊ slánsén for glassib ⁊ aibnib críchi conailli murthemne do fortacht ⁊ do fórithin con culaind comtís brecca barrúani na srotha díb</w:t>
        <w:br/>
        <w:br/>
        <w:t>conid ed and so anmanda na naband legis sain con culaind sáis búain bithláin findglais gleóir glenamain bedg tadg telaméit rind bir brenide dichaem muach miliuc cumung cuilend gáinemain drong delt dubglass</w:t>
        <w:br/>
        <w:br/>
        <w:t>is and sain ra ráidset fir hérend ri mac roth risin prímechlaig</w:t>
        <w:br/>
        <w:t>techta d foraire ⁊ do freccomét dóib go slíab fúait arná tíastais ulaid gen robud gen rathugud dá saigid tánaic mac roth reme no go slíab fúait nírbo chían do mac roth dia mbaí and co nfacca ní in óencharptech i slíab fúait atúaid cach ndíriuch dá saigid fer díscir derglomnocht i sin charput dá saigid gan nach</w:t>
        <w:br/>
        <w:t>narm gan nach nétgud itir acht bir iairn ina láim is cumma congonad a araid ⁊ a eocho acus indar leis ní hé rafársed na slúago na mbethaid itir acus tánic mac roth co ninnisin in sceóil sin go airm i mbáe ailill ⁊ medb ⁊ fergus ⁊ mathe fer nhérend atfócht ailill scéla de ar rochtain maith a meic roth bar ailill in</w:t>
        <w:br/>
        <w:t>faccasa nech d ultaib ar slicht in tslúaig seo indiu nád fetar sa ém ar mac roth acht atchonnac ní óencharptech dar slíab fúait cach ndíriuch fer díscir derglomnocht i sin charput gan nach narm gan nach nétgud itir acht bir iairn ina láim is cumma congonand a araid ⁊ a eocho dar leis ní hé dafársed in slúag sa</w:t>
        <w:br/>
        <w:t>na mbethaid itir</w:t>
        <w:br/>
        <w:br/>
        <w:t>cia bad dóig lat su and sút a ferguis bar ailill is dóig lim sa ém bar fergus combad é cethern mac fintain darossed and bá fír ám d fergus aní sin gombad é cethern mac fintain darossed and acus doríacht cethern mac fintain dá saigid no</w:t>
        <w:br/>
        <w:t xml:space="preserve">acus focress in dúnad ⁊ in longphort foraib ⁊ no ngonand cách imme do cach aird ⁊ do cach airchind ra ngontar som dano do cech aird ⁊ do cech airchind ocus tánic úadib assa aithle a fobach ⁊ a inathar fair anechtair go hairm i mbaí cú chulaind dá ícc ⁊ dá leges ⁊ conattacht liaig bar coin culaind dá ícc ⁊ dá leges </w:t>
        <w:br/>
        <w:t>maith a phopa laíg bar cú chulaind dó dait siu i ndúnad ⁊ longphort fer nhérend ⁊ ráid ri legib techt ass do legess chethirn meic fintain natiur sa bréthir manu thísat gid fó thalmain beit nó i tig fo íadad is missi conáirgeba bás ⁊ éc ⁊ aided forro sul bus trásta imbárach manu thísat tánic lág reme i ndúnad</w:t>
        <w:br/>
        <w:t>⁊ i longphort fer nhérend ⁊ ra ráid ri legib fer nhérend tíachtain ass do legess chethirn meic fintain nírbo réid ám la legib fer nhérend aní sin techta do leges a mbidbad ⁊ a námat ⁊ a nechtrand acht atráigsetar coin culaind d imbirt báis ⁊ éca ⁊ aideda forro monu thíastaís dotháegat som dano</w:t>
        <w:br/>
        <w:t>cach fer díb mar dosroched barasfénad cethern mac fintain a chneda ⁊ a chréchta a álta ⁊ a fuli dó cach fer díb atdered níba beo níba hindlega da benad cethern mac fintain béim dá durn dess i tulchlár a étain dó go tabrad a inchind dar senistrib a chlúas ⁊ dar comfúammannaib a chind dó cid trá acht</w:t>
        <w:br/>
        <w:t>marbais cethern mac fintain go ráncatar cóic lega déc leis do legib fer nhérend ⁊ gid in cóiced líaig déc iss ind mbémmi ris ránic acht dorala sain marb di múaid móir eter collaib na lega aile ri ré cían ⁊ ri remes fata íthall líaig ailella ⁊ medba ba sed a chomainm</w:t>
        <w:br/>
        <w:br/>
        <w:t>and sain conattacht cethern mac fintain liaig aile bar coin culaind dá ícc ⁊ dá leges maith a phopa laíg bar cú chulaind dó dam sa go fíngin fáthlíaig go ferta fíngin go leccain slébe fúait co líaig conchobuir ticed ass do leiges chethirn meic fintain tánic láeg reme go fíngin fáthlíaig go ferta fíngin</w:t>
        <w:br/>
        <w:t>go lecain sléibi fúait go líaig conchobuir acus ra ráid ris taidecht do leiges chethirn meic fintain tánic dano fíngin fáthlíaig acus and úair doríacht barasfén cethern mac fintain a chneda ⁊ a chréchta a álta ⁊ a fule dó</w:t>
        <w:br/>
        <w:br/>
        <w:t>féga latt dam in fuil se a mmo phopa fíngin fégais</w:t>
        <w:br/>
        <w:br/>
        <w:t>fíngin in fuil sin fingal étrom indúthrachtach and so ale bar in líaig ⁊ nít bérad i mmucha is fír ám ale bar cethern domríacht sa óenfer and tuidmaíle fair bratt gorm i filliud imme delg nargit i sin brutt ása bruinne crommscíath go fáebur chondúalach fair sleg chúicrind inna láim faga faegablaige</w:t>
        <w:br/>
        <w:t>na farrad dobert in fuil sain ruc som fuil mbic úaim se no ratafetammar in fer sain ale bar cú chulaind illand ilarchless mac fergusa sain ⁊ níba dúthracht leis do thuttim siu dá láim acht rabert in ngúfargam sain fort arná hapraitis fir hérend rapa dá mbrath nó dá trécun muni thardad</w:t>
        <w:br/>
        <w:br/>
        <w:t>féga latt dam in fuil seo dano a mmo phopa fíngin bar cethern féchais fíngin in fuil sin bangala banúallach and so ale bar in líaig is fír ám ale bar cethern domríacht sa óenben and ben chaín bánainech leccanfata mór mong órbuide furri bratt corcra gen daithi impi eó óir i sin brutt ósa brunni sleg díriuch</w:t>
        <w:br/>
        <w:t>drumnech ar derglassad na láim rabert in fuil sin form sa ruc si fuil mbic úaim se nó ratafetammar in mnaí sin ale bar cú chulaind medb ingen echach feidlig ingen ardríg hérend as í danríacht fán congraimmim sin bá búaid ⁊ choscor ⁊ commaídium lé gia dofaítheste su dá lámaib</w:t>
        <w:br/>
        <w:br/>
        <w:t>fécha latt dam in fuil se no a mo phopa fíngen bar cethern féchais fíngin in fuil sein galach dá fénned and so ale bar in líaig is fír ám bar cethern damríachtatar sa días and dá thodmaíle foraib dá bratt gorma i filliud impu delgi argait isna brattaib ósa mbrunnib munchobrach argit óengil im brágit</w:t>
        <w:br/>
        <w:t>chechtar naí díb rodafetammar in dís sein ale bar cú chulaind oll ⁊ othine sain do sainmuntir ailella ⁊ medba ní thecat sain i nnóenden acht ra hirdalta gona duine do grés ba búaid ⁊ coscur ⁊ commaídium leó géa dofáethaisté su dá lámaib</w:t>
        <w:br/>
        <w:br/>
        <w:t>fécha latt dam in fuil seo no a mo phopa fíngin for cethern</w:t>
        <w:br/>
        <w:t>féchais fíngin in fuil sain domríachtatar sa días óac féinne and congraim nán ferdaide forro cumaing bir innium sa cechtar naí díb cumang sa in mbir sa trisin dara naí díb sium féchais fíngin in fuil sin dub ule in fuil seo ale ar in líaig trít chride dochúatar dait co nderna chrois díb trít chride ⁊ ní</w:t>
        <w:br/>
        <w:t>furchanaim sea ícc and so acht dogébaind se dait seo do lossaib ícci ⁊ slánsén ní nachat bertais i mmucha ratafetammar in dís sain ale bar cú chulaind bun ⁊ mecconn sain do sainmuntir ailella ⁊ medba ba dúthracht leó géa dofáethaiste su dá lámaib</w:t>
        <w:br/>
        <w:br/>
        <w:t>fécha lat dam in fuil sea no a mo phopa fíngin ar cethern</w:t>
        <w:br/>
        <w:t>féchais fíngin in fuil sain dergrúathur dá mac ríg caille and so ale ar in líaig is fír ám bar cethern domríachtatar sa dá óclách aigfinna abratgorma móra and go mindaib óir úasu dá bratt úane i forcipul impu dá chassán gelargit isna brattaib ása mbrunnib dá sleig cúicrinni inna lámaib it immaicsi na fuli</w:t>
        <w:br/>
        <w:t>dobertatar fort ale bar in líaig it chráes dachúatar dait co comarnecgatar renna na ngae inniut ⁊ ní hassu a ícc and so ratafetammar in dís sain bar cú chulaind bróen ⁊ brudni sain meic theóra soillsi dá mac ríg caille bá búaid ⁊ choscur ⁊ chommaídib leó gia dofáethaiste su leó</w:t>
        <w:br/>
        <w:br/>
        <w:t>fécha latt dam in fuil sea no a mo phopa fíngin ar cethern féchais fíngin in fuil sain congas dá mbráthar and so ale ar in líaig is fír ám bar cethern domriachtatar sa días cétríglach and fuilt buide forro bruitt dubglassa fá loss i forcipul impu delgi duillecha do findruinu isna brattaib ósa mbrunnib manaísi</w:t>
        <w:br/>
        <w:t>lethanglassa na lámaib ratafetammar in dís sain ale bar cú chulaind cormac coloma ríg sain ⁊ cormac mac maele foga do sainmuntir ailella ⁊ medba ba dúthracht leó géa dofáethaiste su dá lámaib</w:t>
        <w:br/>
        <w:br/>
        <w:t xml:space="preserve">fécha latt dam in fuil seo no a mo phopa fíngin ar cethern </w:t>
        <w:br/>
        <w:t>féchais fíngin in fuil sain attach dá nderbráthar and so ale ar ín liaig is fír ám ale ar cethern domríachtatar sa días máethóclách and it íat comchosmaile díb línaib folt cassdond bar indara naí díb folt cassbuide bar aile dá bratt úanide i forcipul impu dá chassán gelargit isna brattaib ása mbrunnib</w:t>
        <w:br/>
        <w:t>dá léni di slemainsíta buide fria cnessaib claidbi gelduirn ara cressaib dá gelscíath co túagmílaib argit findi foraib dá sleig cúicrind go féthanaib argit óengil ina lámaib ratafetammar in dís sain ale bar cú chulaind mane máthremail sain ⁊ mane athremail dá mac ailella is medba ⁊ ba búaid ⁊ coscur ⁊ commaídium</w:t>
        <w:br/>
        <w:t>leó gá rofáethaiste su dá lámaib</w:t>
        <w:br/>
        <w:br/>
        <w:t>fécha lat dam in fuil sea a mo phopa fíngin bar cethern domriachtatar días óac féinne and congraim néc side forro it é erarda ferdaide étaige allmarda ingantacha impo cumaing bir innium sa cechtar naí díb cumang sa trí chechtar naí</w:t>
        <w:br/>
        <w:t>díb sium féchais fíngin in fuil sain at amainsi na fuili rabertatar fort ale ar in líaig go ndarubdatar féithe do chride inniut conda nimbir do chride it chlíab immar ubull i fabull ná</w:t>
        <w:br/>
        <w:br/>
        <w:t>mar chertli i fásbulg connach fail féith itir icá immulung ⁊ ní dergenaim se ícc and so ratafetamar in dís sain ale bar cú</w:t>
        <w:br/>
        <w:t>chulaind días sain de fénnedaib na hirúade forróeglass d óentoisc ó ailill ⁊ ó meidb ar dáig do gona su dáig ní comtig beó dá mbágaib do grés dáig ba dúthracht leó gé dofáethaiste su dá lámaib</w:t>
        <w:br/>
        <w:t xml:space="preserve">fécha latt dam in fuil se no a mo phopa fíngin bar cethern </w:t>
        <w:br/>
        <w:t>féchais fíngin in fuil sain no imrubad meic ⁊ athar and so ale ar in líaig is fír ám bar cethern domríachtatar sa dá fer móra gaindelderca and go mindaib óir órlasraig úasu erriud rígdaidi impu claidbi órduirn intlassi bara cressaib go ferbolgaib argit óengil go frithathartaib óir bricc friu anechtair ratafetamar</w:t>
        <w:br/>
        <w:t>in dís sain ale bar cú chulaind ailill ⁊ a mac sain mane condasgeib ule ba búaid ⁊ coscur ⁊ commaídium leó géa rofáethaiste su dia lámaib</w:t>
        <w:br/>
        <w:br/>
        <w:t>fuli tána connici sein</w:t>
        <w:br/>
        <w:br/>
        <w:t>maith a fíngin a fáthlíaig bar cethern mac fintain gá</w:t>
        <w:br/>
        <w:t>cumcaisi ⁊ gá comairle doberi form sa fadesta iss ed atderim sea rit ám bar fíngin fáthlíaig nír ármea do bú móra bar dartib i ssin bliadain se dáig gia dosrine ní tú ros méla ⁊ ní tharmnaigfet dait is í sein cumcaisin ⁊ comairli dobertatar na lega aile form sa acus is airchind ní ruc búaid ná</w:t>
        <w:br/>
        <w:t>bissech dóib ⁊ darochratar lim sa ⁊ ní mó béras búaid ná bissech dait siu ⁊ dofaíthaisiu limm acus dabretha trénlúa tarpech dá choiss úad riss go tarla eter díb rothaib in charpait is dúaig in lúa sengrintid sin ale bar cú chulaind gorop de atá úachtur lúa i crích roiss ó sein anall gosindiu</w:t>
        <w:br/>
        <w:br/>
        <w:t>araí sein barróega fíngin fáthlíaig a roga do chetharn mac fintain serglegi fada fair ⁊ fortacht ⁊ fórithin d fagbáil assa athli ná dergleges teóra lá ⁊ teóra naidchi go nimre féin a nert fora námtib is ed ón barróega cethern mac fintain dergleges teóra lá ⁊ teóra naidchi go nimred féin a nert fora námtib dáig iss ed</w:t>
        <w:br/>
        <w:t>ra ráidestar som ná faigbed dá éis nech bud ferr leis dá athe nó dá dígail andás badessin is and sin conattacht fíngin fáthlíaig smirammair for coin culaind do ícc ⁊ do leigess chethirn meic fintain tánic cú chulaind reme i ndúnud ⁊ i llongphort fer nhérend ⁊ na fúair d almaib ⁊ d étib ⁊ d indilib and tuc leis ass</w:t>
        <w:br/>
        <w:br/>
        <w:t>íat acus dogní smirammair díb eter feóil ⁊ chnámaib ⁊ lethar acus tucad cethern mac fintain sin smirammair co cend teóra lá ⁊ teóra naidche ⁊ ra gab ac ól na smiramrach imme acus raluid in smirammair and etera chnedaib ⁊ etera chréchtaib dara áltaib ⁊ dara ilgonaib and sin atracht som assin smirammair i cind teóra lá ⁊ teóra</w:t>
        <w:br/>
        <w:t>naidche acus is samlaid attracht ⁊ clár a charpait re broind arná tuitted a fobach ⁊ a inathar ass</w:t>
        <w:br/>
        <w:t>is í sain amser luid a banchéile atúaid á dún da bend ⁊ a chlaideb lée dó .i. finda ingen echach tánic cethern mac fintain d indsaigid fer nhérend acht atá ní chena bertis robod reme seom</w:t>
        <w:br/>
        <w:t>d ítholl líaig ailella ⁊ medba dorala saide marb de múaid móir eter chollaib na llega aile ra ré cían ⁊ ra remis fata maith a firu hérend bar in líaig daria cethern mac fintain dabar saigid arna ícc ⁊ arna leges do fíngin fáthlíaig acus frithálter acaib é is and sain faítsetar fir hérend étgud ailella ⁊ a imscing nórda</w:t>
        <w:br/>
        <w:t>immon corthe i crích ross combad fair no imbred cethern mac fintain a feirg ar tús ar torachtain atchondairc cethern mac fintain aní sin étgud ailella ⁊ a imscing nórda immun corthe i crích ross ⁊ andar leiss i nécmaiss a fessa ⁊ a eólais bá sé ailill bóe and fodessin acus rabert side dá saigid ⁊ ra sáid in claideb</w:t>
        <w:br/>
        <w:t>tresin corthe co ránic gonnice a irdorn bréc and so bar cethern mac fintain ⁊ immum sa rabertad in bréc sa acus atiur sa bréthir ná co fagaither acaib si nech gabas in nerriud rígdaide út imme ⁊in nimscing nórda ná scér sa láma riu cá slaide ⁊ icá nessargain rachúala sain mane andóe mac ailella ⁊ medba</w:t>
        <w:br/>
        <w:t>acus ra gab in nerriud rígdaide imme ⁊ in nimscing nórda ⁊ tánic reme tri lár fer nhérend lilis cethern mac fintain co mór de acus tarlaic rót nurchair dá scíath fair coro raind bil chondúail in scéith i trí co talmain hé eter charpat ⁊ araid ⁊ eocho and sain ra théigsetar na slúaig imme da díb lethib co torchair accu i ssin</w:t>
        <w:br/>
        <w:t>chalad i rrabe</w:t>
        <w:br/>
        <w:br/>
        <w:t>conid caladgleó cethirn and sin ⁊ fule cethirn</w:t>
        <w:br/>
        <w:br/>
        <w:t>fiacalgleó fintain and so innossa</w:t>
        <w:br/>
        <w:t>fintan ésede mac néill niamglonnaig á dún da bend athair side cethirn meic fintain acus radeochaid side do tharrachtain</w:t>
        <w:br/>
        <w:t>ainig ulad ⁊ do dígail a meic barna slúagaib trí choícait bá sed a llín acus is samlaid táncatar saide ⁊ dá gae for cach nóencrand leó gae for renn ⁊ gae for erlond gombad chumma ra gontais do rennaib ⁊ d erlonnaib na slúagu dobertatar teóra</w:t>
        <w:br/>
        <w:br/>
        <w:t>catha dona slúagaib acus dorochratar a tri comlín leó ⁊ torchratar</w:t>
        <w:br/>
        <w:t>no munter fintain meic néill acht crimthann mac fintain ro hainced saide fo amdabaig scíath la hailill ⁊ la meidb is and sain ra ráidsetar fir hérend nárbad athis d fintan mac néill dúnad ⁊ longphort d falmugud dó ⁊ a mac do lécud dó ass .i. crimthann mac fintain acus na slúaig do thigecht uidi laí for cúlu fathúaid</w:t>
        <w:br/>
        <w:t>doridisi ⁊ a gníma gascid do scur dona slúagaib ar co tísed chucu do ló in mórchatha airm condricfaitis cethri ollchóicid hérend for gárig ⁊ ilgárig i cath tána bó cúalnge feib ra tharngirset druídi fer nhérend faímais fintan mac néill aní sin ⁊ ra léiced a mac dó ass ra falmaiged dúnad ⁊ longphort dó acus lotar na slúaig</w:t>
        <w:br/>
        <w:t>ude lá for cúlu fathúaid doridisi dá fastúd ⁊ dá nimmfuirech is amlaid ra geibthe in fer de muntir fintain meic néill ⁊ in fer d feraib hérend ⁊ beóil ⁊ sróna cáich díb i ndétaib ⁊ i fiaclaib a chéile atchondcatar fir hérend aní sein is é in fiacalgleó dún so bar íat som fiacalgleó muntiri fintain ⁊ fintain badesin</w:t>
        <w:br/>
        <w:br/>
        <w:t>conid fiacalgleó fintain and sain</w:t>
        <w:br/>
        <w:br/>
        <w:t>ruadrucce mind and so innossa</w:t>
        <w:br/>
        <w:t>mend mac sálcholgán é side ó rénaib na bóinne dá fer déc ba sed a lín saide is amlaid táncatar saide ⁊ dá gae for cach óencrand leó gae for rend ⁊ gae for erlond combad chumma</w:t>
        <w:br/>
        <w:t>da gontais do rennaib ⁊ do erlonnaib na slúagu rabertsatar teóra fúaparta dona slúagaib torchratar a trí comlín leó ⁊ torchratar dá fer déc muntiri mind acht ra gáet mend féin calad gor rusti rúadderg fair and sain ra ráidsetar fir hérend is rúad in rucce se bar íat sum do mend mac sálcholgán a munter</w:t>
        <w:br/>
        <w:t>do marbad ⁊ do mudugud ⁊ a guin féin corop rusti rúadderg fair corop ruadrucce mind and so</w:t>
        <w:br/>
        <w:br/>
        <w:t>is and sain ra ráidsetar fir hérend nárbad athis do mend mac sálcholgán dúnad ⁊ longphort d falmugud dó ⁊ na slúaig do thecht uide lá for cúlu fathúaid daridisi ⁊ a guin gascid do scor dona</w:t>
        <w:br/>
        <w:t>slúagaib go néirsed conchobor assa chess nóenden co tucad cath dóib for gárig ⁊ ilgárig feib ra tharngirsetar druídi ⁊ fádi ⁊ fissidi fer nhérend</w:t>
        <w:br/>
        <w:br/>
        <w:t>fáemais mend mac sálcholgán aní sein dúnad ⁊ longphort d falmugud dó ⁊ lotar na slúaig uide lá for cúlu doridisi dá</w:t>
        <w:br/>
        <w:t>fostud ⁊ dá immfuirech</w:t>
        <w:br/>
        <w:br/>
        <w:t>airecur narad and innossa</w:t>
        <w:br/>
        <w:t>is and sain daríachtatar chucu som araid ulad trí choícait bá sed a llín rabertsatar teóra catha dona slúagaib darochratar a trí comlín leó ⁊ torchratar na haraid barsin</w:t>
        <w:br/>
        <w:t>róe i rrabatar</w:t>
        <w:br/>
        <w:br/>
        <w:t>corop airecor narad and sain</w:t>
        <w:br/>
        <w:br/>
        <w:t>bángleó rochada and so innossa</w:t>
        <w:br/>
        <w:t>reochaid mac fathemain é side d ultaib trí choícait láech ba sed a lín acus ra gab tilaig agid i nagid dona slúagaib</w:t>
        <w:br/>
        <w:t>atchondaic findabair ingen ailella ⁊ medba anísein acus ra baí si gá rád ria máthair ri meidb ra charusa in láech út úair chéin ám bar sí ⁊ iss é mo lennán é ⁊ mo roga tochmairc má ra charais a ingen fáe leis dádaig ⁊ guid fossad dún fair dona slúagaib go tí chucaind do ló in mórchatha airm condricfat cethri</w:t>
        <w:br/>
        <w:t>ollchóicid hérend for gárig ⁊ ilgárig i cath tána bó cúalnge fáemais reochaid mac fathemain anísein ⁊ fáeiss ind ingen dádaig leis</w:t>
        <w:br/>
        <w:br/>
        <w:t>rachúala sein airrí de mumnechaib ra boí sin longphurt báesium gá rád ria muntir banassa dam sa ind ingen út uair chéin</w:t>
        <w:br/>
        <w:t>ám bar ésium ⁊ is aire thánac sa in slúaged sa don chur sá cid trá acht airm i mbátar na secht nairríg de mumnechaib iss ed ra ráidsetar uile conid aire sin táncatar cid dúnni no bar íat som ná ragmais ni do dígail ar mná ⁊ ar nainig arna manib fuil ac foraire dar éis in tslúaig ic imlig in glendamrach</w:t>
        <w:br/>
        <w:br/>
        <w:t>is hí sin comairle ba nirt leó som ⁊ atraachtatar som cona secht tríchtaib cét atracht ailill dóib cona tríchait chét atraacht medb cona tríchait chét atraachtatar meic mágach cona tríchtaib chét atraacht in galéoin ⁊ in mumnig ⁊ popul na temrach acus fogníthea etargaire eturru co ndessid cách díb i fail araile ⁊ i fail</w:t>
        <w:br/>
        <w:t>a arm cid trá acht sul tarraid a netráin torchratar ocht cét láech lánchalma díb atchúala sain findabair ingen ailella ⁊ medba in comlín sain d feraib hérend do thuttim trena ág ⁊ trena accais ⁊ ro maid cnómaidm dá cride na clíab ar féile ⁊ náre conid findabair slébe comainm ind inaid i torchair is and sain</w:t>
        <w:br/>
        <w:t>ra ráidsetar fir hérend is bán in gleó sa bar íat som do reochaid mac fathemain ocht cét láech lánchalma do thuttim trina ág ⁊ trina accais ⁊ a dul féin cen fuligud gen fordergad fair</w:t>
        <w:br/>
        <w:br/>
        <w:t>conid bángleó rochada and sain</w:t>
        <w:br/>
        <w:br/>
        <w:t>mellgleó níliach and so innossa</w:t>
        <w:br/>
        <w:br/>
        <w:t>iliach é side mac caiss meic baicc meic rosa rúaid meic rudraige racúas dó saide cethri ollchóiceda hérend oc argain ⁊ oc indred ulad ⁊ chruthni ó lúan taite samna co taite nimbuilc ⁊ ra mídair sium a chomairle aice rea muntir cid bad ferr dam sa in chomairle dogénaind ná techta d fúapairt fer nhérend ⁊ mo</w:t>
        <w:br/>
        <w:t>choscur do chur díb remum ⁊ ainech ulad do tharrachtain ⁊ is cumma géa rafóethus féin assa aithle acus is sí sin comairle ba nirt leiseom acus ra gabait dó som a dá sengabair chrína chremmanncha bátar for tráig do tháeib in dúnaid acus ra indled a sencharpat forro cen fortga cen forgemne itir ra gabastar som</w:t>
        <w:br/>
        <w:t>a garbscíath odor iarnaide fair co mbil chaladairgit ina imthimchiull ra gabastar a chlaideb ngarb nglasseltach nglondbémnech bara chlíu ra gabastar a dá sleig chendchritháncha bernacha i sin charpat ina farrad ra ecratar a munter in carpat imme do chlochaib ⁊ chorthib ⁊ táthleccaib móra tánic reime fán cóir sin</w:t>
        <w:br/>
        <w:t>d indsaigid fer nhérend ⁊ is amlaid tánic ⁊ lebarthrintall a chlaip triana charpat sís dó rapad maith lind ám ar fir hérend combad hí sein túarascbáil fá tístais ulaid uile dar saigid</w:t>
        <w:br/>
        <w:br/>
        <w:t>barrecgaib dóche mac mágach dó som ⁊ firis fáilte friseom mo chen do thíchtu a ílíaich bar dóche mac mágach tarissi</w:t>
        <w:br/>
        <w:t>limm inní inn fálte bar íliach acht tair chucum mán úair innossa in tráth scáigfit mo gala ⁊ sergfait mo gala corop tú benas mo chend dím ⁊ nárop nech aile d feraib hérend acht maired mo chlaideb acut chena do laígaire</w:t>
        <w:br/>
        <w:br/>
        <w:t>ra gab som dá armaib for feraib hérend coro scáigsetar dó</w:t>
        <w:br/>
        <w:t>acus áro scáigsed a airm dó ra gabastar de chlochaib ⁊ chorthib ⁊ táthleccaib móra bar feraib hérend coro scáigsetar dó ⁊ áro scáigsetar dó airm i mbered farin fer d feraib hérend dabered díanchommilt fair etera rigthib ⁊ a dernannaib co ndénad smirammair de eter feóil ⁊ chnámib ⁊ féthib ⁊ lethar corod marthanach</w:t>
        <w:br/>
        <w:t>táeb ri táeb fós in dá smirammair smirammair fogní cú chulaind do chnámib chethra ulad do leges chethirn meic fintain ⁊ smirammair bogní íliach do chnámib fer nhérend gorop hí tres dírím na tána na torchair leis díb gorop mellgleó nílíach and sain</w:t>
        <w:br/>
        <w:br/>
        <w:t>is aire atberar mellgleó níliach ris dáig de chlochaib ⁊ chorthib ⁊</w:t>
        <w:br/>
        <w:t>táthleccaib móra fogní seom a gleó</w:t>
        <w:br/>
        <w:br/>
        <w:t>barrecaib dóche mac mágach dó som nach é iliach bar dóche mac mágach is mé ám écin bar íliach acht tair chucum fodechtsa ⁊ ben mo chend dím ⁊ maired mo chlaideb acut chena dot charait do lóegaire tánic dóche dá saigid ⁊ tuc béim</w:t>
        <w:br/>
        <w:t>claidib dó co tópacht a chend de</w:t>
        <w:br/>
        <w:br/>
        <w:t>conid mellgleó íliach gonici sein</w:t>
        <w:br/>
        <w:br/>
        <w:t>oisligi amargin i taltin and so annossa</w:t>
        <w:br/>
        <w:t>amairgin é side mae caiss meic baicc meic rosa rúaid meic rudraigi ruc saide barna slúagaib ac techt dar taltin síar ⁊</w:t>
        <w:br/>
        <w:t>imsóe reme dar taltin sathúaid íat ⁊ tuc a ulli chlé fáe i taltin ⁊ ra ecratar a munter é de chlochaib ⁊ chorthib ⁊ táthleccaib móra acus ra gab ac díburgun fer nhérend co cend teóra lá ⁊ teóra naidche</w:t>
        <w:br/>
        <w:br/>
        <w:t>imthúsa chon ruí meic dáire sund innossa</w:t>
        <w:br/>
        <w:br/>
        <w:t>racúas dó saide óenfer ac fostod ⁊ ac immfuirech chethri nollchúiced hérend ó lúan taite samna co taite nimboilg acus ba dimbág laisium anísein ⁊ ba rochían leis bátar a munter na écmais ⁊ tánic reme do chomlund ⁊ do chomruc ra coin culaind acus and úair ránic sium go airm i mbaí cú chulaind</w:t>
        <w:br/>
        <w:t>rachonnaic sium coin culaind and caíntech créchtach tretholl ⁊ níro miad ⁊ níro maiss leisium comlund ná chomrac do dénam riss aithle chomraic fir diad ar bíth arnábad mó bud marb cú chulaind dina cnedaib ⁊ dina créchtaib dorat fer diad fair inn úair reime acus gid ed tarcid cú chulaind dó som comrac ⁊ comlund do</w:t>
        <w:br/>
        <w:t>dénam ris seom</w:t>
        <w:br/>
        <w:br/>
        <w:t>tánic cú ruí reime assa aithle d indsaigid fer nhérend acus and úair ránic sium atchondairc sium amairgin and ⁊ a uille chlé fáe ri taltin aníar tánic cú ruí ri feraib hérend atúaid ra ecratar a munter é de chlochaib ⁊ chorthib ⁊ táthleccaib móra ⁊</w:t>
        <w:br/>
        <w:t>ra gab ac díburgun i nagid i nagid .i. i nagid amargin combofrecraitis na bairendlecca bodba i nnélaib ⁊ i naéraib úasu co ndénad chét cloch di cach óenchloich díb ar fír do gascid fritt a chú</w:t>
        <w:br/>
        <w:br/>
        <w:t>ruí ar medb scuir dún díburgun dáig ní furtacht ná fórithin tic dún de acht is mífurtacht tic dún de tiur sa bréthir bar cú</w:t>
        <w:br/>
        <w:t>ruí ná scuriub sa co brunni brátha ⁊ betha coro scuirea amargin scoirfet sa bar amargin ⁊ geib siu fort ná ticfa d fortacht ná d fórithin fer nhérend ní bas mó fáemais cú ruí anísein acus tánic cú ruí reme d indsaigid a chríche ⁊ a muntire</w:t>
        <w:br/>
        <w:t>ráncatar dar taltin síar risin ré sin ní hed ra nasced bar</w:t>
        <w:br/>
        <w:t>amargin itir gan na slúaig do díburgun arís acus tánic riu aníar ⁊ imsóe reme dar taltin sairtúaid íat ⁊ ra gab gá ndíburgun ra ré cían ⁊ ra reimes fata</w:t>
        <w:br/>
        <w:br/>
        <w:t>is and sain dano ra ráidsetar fir hérend nábad athis d amargin dúnad ⁊ longphort d falmugud dó ⁊ na slúaig do thecht uide lá</w:t>
        <w:br/>
        <w:t>for cúlu fathúaid doridisi dá fostud ⁊ dá nimfuirech ⁊ a gním gascid do scur dona slúagaib ar co tíssed chuccu do ló in mórchatha airm condricfaitis cethri ollchóicid hérend for gárig ⁊ ilgárig i cath tánad bó cúalnge fáemais amargin a ní sin acus lotar na slúaig uide lá for cúlu fathúaid doridisi</w:t>
        <w:br/>
        <w:br/>
        <w:t>conid ossligi amargin i taltin and sain</w:t>
        <w:br/>
        <w:br/>
        <w:t>sírrobud sualtaim and so innossa</w:t>
        <w:br/>
        <w:t>sualtaim é side mac becaltaig meic móraltaig athair side con culaind meic sualtaim rachúas dó saide búadrugud a meic ac comrac ra écomlund for táin bó cúalnge .i. ri calatín</w:t>
        <w:br/>
        <w:t>ndána cona secht maccaib fichet ⁊ rá húa ra glass mac ndelga is do chéin gid so bar sualtaim in nem maides ná in muir thráges ná in talam condascara ná inn é búadrugud mo meic sea so ac comrac ra écomlund for táin bó cúalnge bá fír ám do sualtaim anísein ⁊ raluid dá fis ár tain cenco dechaid a chétóir</w:t>
        <w:br/>
        <w:t>acus and úair ránic sualtaim go airm i mbáe cú chulaind ra gab sualtaim ac écgaíne ⁊ ac airchisecht de nírbo míad ⁊ nírbo maiss ám ra coin culaind a ní sin sualtaim do écgaíne nó d airchisecht de dáig rafitir cú chulaind géara gonta ⁊ géara créchtnaigthe é náabad gress dá dígail sualtaim ór is amlaid ra boí sualtaim</w:t>
        <w:br/>
        <w:t>acht nírbo drochláech é ⁊ nírbo degláech acht múadóclách maith ritacaemnacair maith a mo phopa sualtaim bar cú chulaind dó duit siu go hemain go ultu ⁊ ráid ríu techt i ndíaid a tána fadechtsa dáig nídam tualaing sea a nimdecgail ní as mó for</w:t>
        <w:br/>
        <w:br/>
        <w:t>bernadaib ⁊ belgib críche conaille murthemne atú sa móenur</w:t>
        <w:br/>
        <w:t>i nagid chethri nollchóiced nhérend ó lúan tate samna co taite nimboilg ic marbad fir ar áth cach laí ⁊ cét láech cach naidchi nídamar fír fer dam ná comlond óenfir ⁊ ní thic nech dom fortacht ná dom fórithin is stúaga úrchuill congabat mo bratt torom is suipp sesca fuilet im áltaib ní fuil finna fora tairised rind</w:t>
        <w:br/>
        <w:t>snáthaite ádám berrad gom bonnaib gan drúcht fola forrderge ar barrúachtur cach findae acht in lám chlé fail ac congbáil mo scéith ⁊ cid hí side filet teóra coíca fuile fuirri acus munu díglatsom a chétóir sein ní dígélat co brunni mbrátha ⁊ betha</w:t>
        <w:br/>
        <w:t>tánic sualtaim reime forin líath macha d óeneoch go robtaib</w:t>
        <w:br/>
        <w:t>leis do ultaib acus and úair ránic do tháeib na hemna rabert na briathra sa and fir gontair mná berdair báe aegdair a ultu bar sualtaim</w:t>
        <w:br/>
        <w:br/>
        <w:t xml:space="preserve">ní fúair in frecra ba leór leis ó ultaib ⁊ dáig ná fúair tánic reme fa fordreich na hemna acus rabert na briathra cétna and </w:t>
        <w:br/>
        <w:t xml:space="preserve">fir gontair mná bertair báe aegtair a ultu bar sualtaim ní fuair in frecra rabu leór leis ó ultaib is amlaid ra bátar ulaid geiss d ultaib labrad rena ríg geis don ríg labrad rena druídib tánic reme assa aithle for licc na ngíall i nemain macha rabert na briathra cétna and fir gondair mná berdair báe aegtair </w:t>
        <w:br/>
        <w:t>cia rodas gon ⁊ cia rotas brat ⁊ cia rodas beir ale for cathbath druí rabar nairg ailill ⁊ medb bar sualtaim tuctha far mná ⁊ far meic ⁊ far maccáemi far neich ⁊ far nechrada far nalbi ⁊ far néiti ⁊ far ninnili atá cú chulaind a óenur ac fostud ⁊ ac imfuirech cethri nollchóiced nhérend for bernaib ⁊ belgib críche</w:t>
        <w:br/>
        <w:t>conaille murthemne ní damar fír fer dó ná chomlund óenfir ní thic nech dá fortacht ná dá fórithin ra gáet in mac raluid a háltaib dó is stúaga úrchuill congabat a bratt taris ní fuil finna ara tairissed rind snáthaite ódá berrad coa bonnaib cana driúcht fola forrderge co barrúachtur cach óenfindae dó acht</w:t>
        <w:br/>
        <w:t>in lám chlé fail ac congbáil a scéith fair ⁊ gid hí side fuilet teóra coíca fuili fuirri acus manu dígailti si a chétóir sein ní dígéltai go brunni mbrátha ⁊ betha is uissiu a bás ⁊ a éc ⁊ a aided ind fir congreiss in ríg samlaid for cathbath druí is fír ám uile annaide tánic sualtaim reme tria lunne ⁊ anseirc dáig ná</w:t>
        <w:br/>
        <w:t>fúair in frecra ba leór leis ó ultaib and sein driuchtrais in líath macha ba sualtaim ⁊ tánic reme fa urdreich na hemna</w:t>
        <w:br/>
        <w:br/>
        <w:t>is and sain imsuí a scíath féin bar sualtaim co tópacht bil a scéith féin a chend de sualtaim luid in tech féin bar cúlu aris i nemain ⁊ in scíath barsinn eoch ⁊ in cend barsin scíath agus rabert cend</w:t>
        <w:br/>
        <w:t>sualtaim na briathra cétna fir gondair mná berdair báe aegdair a ultu bar cend sualtaim romór bic in núall sa bar conchobor dáig nem úasaind ⁊ talam ísaind ⁊ muir immaind immácúaird acht munu tháeth in firmimint cona frossaib rétland bar dunadgnúis in talman ná mono máe in talam assa thalamchumscugud ná</w:t>
        <w:br/>
        <w:t>mono thí inn fairge eithrech ochorgorm for tulmoing in bethad dobér sa cach bó ⁊ cach ben díb cá lias ⁊ cá machad coaitte ⁊ coadbai fadessin ar mbúaid chatha ⁊ chomlaind ⁊ chomraic acus iss and sain barrecgaim echlach dá muntir fadessin do chonchobur findchad fer bend uma mac fraechlethain ⁊ ra ráid riss techt</w:t>
        <w:br/>
        <w:t>do thinól ⁊ do thóchostul ulad acus is cumma barrurim bíu ⁊ marbu dó trí mesci a chotulta ⁊ a chessa nóenden ⁊ rabert na briathra</w:t>
        <w:br/>
        <w:t>ardotraí a findchaid ardotfáedim ní hadlicgi álsidi a fasnís do ócaib ulad ercc uaim co derg co dedaid gó inber co</w:t>
        <w:br/>
        <w:t>lemain co follach co hillaind go gabair co dornaill féic co imchlár co derg indirg co feidlimid chilair chétaig go hellond co rígdond co reochaid co lugaid co lugdaig co cathbath coa inber co carpre co hellne co láeg coa thóchur co geimen coa glend co senall úathach co diabul narda co cethern</w:t>
        <w:br/>
        <w:t>mac fintain go carrlóig co tarothor co mulaig coa dún co sin rígfilid co amargin co sin núathaig mbodba co sin morrígain co dún sobairche co heit co roth co fiachna có fert co dam ndrend co andiaraid co mane macbriathrach co dam nderg co mod co mothus co iarmothus co corp cliath co gabarlaig</w:t>
        <w:br/>
        <w:t>i llíne co eocho semnech i semne co celtchair mac cuthechair i llethglais co herrgi echbél co brí errgi co huma mac remarfessaig co fedain cúalnge co munremur mac gerrcind co moduirn co senlabair co canaind ngall co follomain co lugdaig co ríg mbuilg co lugdaig líne co búadgalach co habach co háne</w:t>
        <w:br/>
        <w:t>co hániach co lóegaire milbél coa breó co trí maccaib trosgail co bacc ndraigin co drend co drenda co drendus co cimm co cimbil co cimmin co fán na coba co fachtna mac sencha coa ráith co sencha co sencháinte co briccni co briccirni co</w:t>
        <w:br/>
        <w:br/>
        <w:t>brecc co búan co barach co hóengus mbolg co hóengus mac</w:t>
        <w:br/>
        <w:t>lethi co mall ar fíach ar fénned co brúachar co slánge co conall cernach mac amargin co midlúachair co coin culaind mac sualtaim co murthemne co mend mac sálcholcán coa rénaib co tri maccaib fiachnai co ross co dáre co imchaid co cúalnge co connud mac mornai co callaind co condraid mac amargin</w:t>
        <w:br/>
        <w:t>coa ráith co amargin co ess rúaid co lláeg co lléire co óengus fer bend uma co hogma ngrianainech co brecc co heo mac forne co tollcend co súde co mag néola co mag ndea co conla sáeb co húarba co loegaire co himmail co hamargin iarngiunnaig co taltin co furbaide fer bend mac conchobuir co síl</w:t>
        <w:br/>
        <w:t>co mag ninis co causcraid mend macha mac conchobuir co macha co fíngin co fíngabair co blae fichet co blai mbriuga co fésser co eogan mac ndurthacht co fernmag co hord co serthig co hoblán co hobail co culend co curethar co liana co hethbenna co fer néll co findchad slébe betha co talgobaind</w:t>
        <w:br/>
        <w:t>co bernos co mend mac fir chúaland co maigi dula co híroll co blárine co hialla nilgremma co ros mac nulchrothaig co mag nobla co ailill find co fethen mbec co fethen mór co fergna mac findchona co búrach co holchar co hebadcha co uathchar co hetatchar co óengus mac óenláme gábe co ruadraig co</w:t>
        <w:br/>
        <w:t>mag táil co beothag co beothaig co briathraig coa ráith co nárithlaind co lothar co dá mac feicge co muridach co cótreib co fintan mac néill níamglonnaig co dún da bend co feradach find fechtnach co neimed slébe fúait co hamargin mac ecelsalaig goband co búais co bunni mac munremair co</w:t>
        <w:br/>
        <w:t>fidach mac doraire</w:t>
        <w:br/>
        <w:t>níra dulig ám do findchad in tinól ⁊ in tóchostul sain rabert conchobor riss do dénam dáig in neoch ra boí ó emain sair ⁊ ó emain síar ⁊ ó emain sathúaid rathóegat saide ass a chétóir co faítar i nemain ra costud a ríg ⁊ ra bréthir a flatha ⁊ ra frithálim</w:t>
        <w:br/>
        <w:t>comérgi conchobuir in neoch ra boí ó emain sadess no ratháegatsaide ass a chétóir ar slicht in tslúaig ⁊ i ningenbóthur na tánad</w:t>
        <w:br/>
        <w:br/>
        <w:t>in cétna uide bachomluisetar ulaid im chonchobor co faítar i niraird chullend in naidchi sin cid risa nidnaidem ni so itir a firo bar conchobor anmmaít ni rit maccaib siu bar</w:t>
        <w:br/>
        <w:t>íat som ri fiachaig ⁊ ra fiachna lotar úain ar cend eirc</w:t>
        <w:br/>
        <w:br/>
        <w:t>meic feidilmthe nóchruthaige meic th ingini siu mac saide carpri nia fer ar co tí co llín a slúaig ⁊ a sochraite a thinóil ⁊ a thóchostail nar sochraiti ni din chur sa tiur sa bréthir bar conchobor nachas idnaidiub sa and so ní bas mó ná co clórat fir hérend mo</w:t>
        <w:br/>
        <w:t>chomérgi sea assin león ⁊ assin chess i rraba dáig ní fetatar fir hérend inad beó sa mad co se itir</w:t>
        <w:br/>
        <w:t>and sain raluid conchobor ⁊ celtchair tríchu cét carpdech nimrindi co háth nirmidi ⁊ baralsat dóib and ocht fichti fer mór do sainmuntir ailella ⁊ medba ⁊ ocht fichti ban braiti accu bá</w:t>
        <w:br/>
        <w:t>sed a nernail do brait ulad ben braiti i lláim cach fir díb éscis conchobor ⁊ celtchair a nocht fichti cend díb ⁊a nocht fichti ban mbraiti áth nírmidi a ainm mad co sin áth féinne a ainm ó sain ille is aire atberar áth féinne riss dáig concomairnectar inn óic féinne anair ⁊ inn óic féinne aníar cathugud ⁊ imbúalad im</w:t>
        <w:br/>
        <w:t>urbrunni inn átha</w:t>
        <w:br/>
        <w:br/>
        <w:t>tánic conchobor ⁊ celtchair for cúlu co faítar i nirard chullend in naidchi sin i farrad ulad búadris celtchair and so innossa</w:t>
        <w:br/>
        <w:br/>
        <w:t>is and sain rabert celtchair na briathra sa innossa ac ultaib i niraird chullend in naidchi sin</w:t>
        <w:br/>
        <w:br/>
        <w:t>taible lethderg for ríg nágather án samlaide co fodma féit deisme néomain im chét cráeb tri ⁊cha chét narad cét crúaid nechdámach cét im chét drúad dar tús imdesfíaid fer feraind im drumnib conchobor faichlethar cath claidid a féinne gongáinethar cath for gárich ⁊ ilgárich</w:t>
        <w:br/>
        <w:t>i ssin matin sea monairther</w:t>
        <w:br/>
        <w:br/>
        <w:t>is í inn adaig cétna rabert cormac cond longas mac conchobuir na briathra sa ac feraib hérend ac slemain mide in naidchi sin</w:t>
        <w:br/>
        <w:br/>
        <w:t>amra maitne amra mithisi mescfaiter slúaig sáifiter slúaig con máe re secht cléithe slúaig ulad im chonchobor cossénait</w:t>
        <w:br/>
        <w:t>a mná raseiset a néite for gárig ⁊ ilgárig i sin matin sea monairther</w:t>
        <w:br/>
        <w:br/>
        <w:t>is hí inn adaig cétna rabert dubthach dáel ulad na briathra sa oc feraib hérend i slemain mide in naidchi sin</w:t>
        <w:br/>
        <w:br/>
        <w:t>móra maitne maitne mide móra ossud ossud cullend móra cundscliu cundscliu chláthra móra echrad echrad assail</w:t>
        <w:br/>
        <w:t>móra tedmand tedmand tuath bressi móra in chlóe clóe ulad im chonchobor cossénait a mná raseisset a néiti for gárig ⁊ ilgárig i sin matin se monairther</w:t>
        <w:br/>
        <w:br/>
        <w:t>and sain confuchtraither dubthach trina chotlud coro mesc ind neamain barsin slóg co llotar i narmgrith ba rennaib a sleg</w:t>
        <w:br/>
        <w:t>⁊ a fáebor co nébailt cét laéch díb ar lár a ndúnaid ⁊ a llongphuirt re úathgráin na gáre rabertatar ar aird cid trá acht ní hí sin aidche ba sáime d feraib hérend fúaratar ríam ná híaram risin tairchetul ⁊ risin tarngiri risna fúathaib ⁊ risna haslingib facessa dóib</w:t>
        <w:br/>
        <w:br/>
        <w:t>and sain atbert ailill rasetarrad sa ám bar ailill arggain ulad ⁊ cruthni ó lúan tati samna co tate nimbuilg tucsam a mnáa ⁊ a meic ⁊ a maccáemi a neich ⁊ a nechrada a nalbi ⁊ a néiti ⁊ a nindili barrallsam a tilcha dá néis co failet ina fántaib comtís comarda síat is aire nachass idnaidib sa and so ní bas</w:t>
        <w:br/>
        <w:t>mó acht tabrat chath dam sa ar maig áe madi tecra leó acht ci atberam ni and so no táeit nech d farcsin maigi mórfarsing mide dá fiss in tecat ulaid ind ocus má thecait ulaid ind ní thechiub sa da ráith itir dáig ní robés ríg rotheched do grés itir cia bad chóir do thecht and bar cách cia acht mac roth</w:t>
        <w:br/>
        <w:t>in rímechlach and sút</w:t>
        <w:br/>
        <w:br/>
        <w:t>tánic mac roth reime d farcsi maigi mórfarsing mide nírbo chían do mac roth dá mbáe and co cúala inní in fúaim ⁊ in fothrom in sestán ⁊ in sésilbi nír súail ní risbud samalta leiss acht marbad hí in firmimint dothuitted bar dunegnúis in talman ná marbad</w:t>
        <w:br/>
        <w:t>hí ind fairrge eithrech ochargorm tísad for tulmoing in bethad ná marbad é in talam barrálad assa thalamchumscugud ná marbad hí ind fidbad ra thuitted cách díb i nglaccaib ⁊ gablaib ⁊ géscaib araile cid trá acht barrafnit na fíadmíla barsin mag connárbo réil tulmonga maige mide fóthib</w:t>
        <w:br/>
        <w:br/>
        <w:t>tánic mac roth co ninnisin in sceóil sein co airm i mbáe ailill ⁊ medb ⁊ fergus ⁊ mathi fer nhérend dochúaid mac roth dóib a ní sin cid and sút a ferguis bar ailill ní handsa bar fergus is é fúaim ⁊ fothromm ⁊ fidréan atchúala som bar fergus toirm ⁊ torand sestainib ⁊ sésilbi at ulaid barfópartatar</w:t>
        <w:br/>
        <w:t>in fid imdrong na curad ⁊ na cathmíled ac slaide ind feda cona claidbib rena carpdib iss ed ón barraffind na fíadmíla barsin mag connach réil tulmonga maige mide fóthib</w:t>
        <w:br/>
        <w:br/>
        <w:t>fecht naill forréccaig mac roth in mag confacca ní in nglascheó mór ra ercc in comás eter nem ⁊ talmain andar leiss</w:t>
        <w:br/>
        <w:t>batar indsi ás lochaib atchondaic ás fánglentaib na cíach andar leis batar úama ursloicthi atchonnaic and i rremthús na cíach</w:t>
        <w:br/>
        <w:br/>
        <w:t>cétna andar leis ba línanarta lín lángela ná bá snechta síthalta ac snigi ratafarfáit and tri urdluich na cíach cétna ná andar leis ba éochain de ilénaib ilerda ingantacha imda ná ba hilbrechtnugud rétland roglan i naidchi reóid rosolais nó ba haíble teined trichemrúaid atchúala ní in fúaim ⁊ in fothrom ⁊ in fidréan in toirm ⁊ in torand in sestainib ⁊ in sésilbi tánic remi co ninnisin in sceóil sin co hairm i mbaí ailill ⁊ medb ⁊ fergus ⁊ mathi fer nhérend dachúaid dóib anísein</w:t>
        <w:br/>
        <w:br/>
        <w:t>cid and sút ale a ferguis bar ailill ní handsa bar fergus is é glascheó mór atchondaic sium ra erc in comás eter nem ⁊ talmain imthinnsaitin anála na nech ⁊ na curad smútgur in láir ⁊ lúathred na conar conas ecgaib ri seól ngaíthe úasu co nderna tromchiaich treglaiss de i nnélaib ⁊ i náeraib</w:t>
        <w:br/>
        <w:br/>
        <w:t>batar íat indsi ás lochaib atchonnaic sium and cind na cnocc ⁊ na tilach ás fánglentaib na cíach cind na curad ⁊ na cathmíled ósna carptib ⁊ na carpait archena batar íat úama urslocthi atchondaic sium and i rremthús na cíach cétna beóil ⁊ sróna na nech ⁊ na curad ac súgud gréne ⁊ gaíthe úathu ⁊ chuccu ra tricci</w:t>
        <w:br/>
        <w:t>na dírma</w:t>
        <w:br/>
        <w:br/>
        <w:t>batar íat línanarta lín lángela atchondairc sium and ná snechta síthalta ac snigi in túanbach ⁊ in chubrach curit glomraigi na srían a bélbaigib na nech rúanaid rothend ri dremna ndírma ba hí éochain de ilénaib ilerda ingantacha imda atchondaic sium and gand in láir ⁊</w:t>
        <w:br/>
        <w:t>adúchtur in talman curit na eich assa cossaib ⁊ assa crúib conas ecgaib ra seól ngaíthi úasa</w:t>
        <w:br/>
        <w:br/>
        <w:t>is é in fúaim ⁊ fothromm ⁊ fidréan toirm ⁊ torand sestainib ⁊ sésilbi atchúala som and scellgur na scíath ⁊ slicgrech na sleg ⁊ glondbéimnech na claideb ⁊ bressimnech na cathbarr drongáir na</w:t>
        <w:br/>
        <w:t>lúrech ⁊ immchommilt na narm ⁊ dechairdecht na cless tétimnech na tét ⁊ núallgrith na roth ⁊ baschaire na nech ⁊ culgaire na carpat ⁊ tromchoblach na curad ⁊ na cathmíled sund chucaind</w:t>
        <w:br/>
        <w:br/>
        <w:t>ba hé ilbrechtnugud rétland roglan i naidche rosolais rotafárfáid sium and ná haíble tened trichemrúaid súli cichurda adúathmara</w:t>
        <w:br/>
        <w:t>na curad ⁊ na cathmíled ásna cathbarraib caíni cummaidi cumtachglana lán din feirg ⁊ din baraind rabertatar leó risná ragbad ríam ná híaram fír catha ná fornert comlaind ⁊ risná gébthar co brunni brátha ⁊ betha</w:t>
        <w:br/>
        <w:br/>
        <w:t>ní dénam robríg de bar medb atethatar daglaích ⁊ degóic</w:t>
        <w:br/>
        <w:t>acainni dá nacallaim ní ármim sea ón om a medb bar fergus</w:t>
        <w:br/>
        <w:br/>
        <w:t>dáig atiur sa bréthir nach raichnea i nhérind nach i nalpain slúag acallma ulad á rasfecgat a fergga do grés</w:t>
        <w:br/>
        <w:t>is and sain ra gabsatar cethri ollchóiceda hérend dúnad ⁊ longphort ac cláthra in naidchi sin ra fácsatar fiallach foraire ⁊ freccométa</w:t>
        <w:br/>
        <w:t>úathu ra hagid ulad ná tístais ulaid gan robud gan rathugud dá saigid</w:t>
        <w:br/>
        <w:br/>
        <w:t>is and sin raluid conchobor ⁊ celtchair trícha chét carptech nimrindi co ndessetar i slemain mide dar éis na slúag acht ci atberam ni and so ní dessetar da ráith iter acht ratháegat ass</w:t>
        <w:br/>
        <w:t>d etarphurt do dúnud ailella ⁊ medba do thetarrachtain a lláma d furdergad re cách</w:t>
        <w:br/>
        <w:br/>
        <w:t>nírbo chían do mac roth dá mbáe and co faccae ní in nechrad ndírecra ndermór i slemain mide anairtúaid cach ndíriuch tánic reme go airm i mbáe ailill ⁊ medb ⁊ fergus ⁊ mathi fer nhérend</w:t>
        <w:br/>
        <w:t>atfócht ailill scéla de ar rochtain maith a meic roth bar ailill in faccasu nech d ultaib bar slicht in tslúaig seo indiu nád fetar sa ém ar mac roth acht adchonnac sa echraid ndírecra ndermóir i slemain mide anairtúaid cach ndíriuch garsa lín na echraidi ale bar ailill nád úatti lim trícho chét</w:t>
        <w:br/>
        <w:t>carpdech nimrindi indi .i. deich cét ar fichit chét carpdech nimrindi ar mac roth maith a ferguis bar ailill cid latt su ar mbúbthad ni de smútgur ná do dendgur ná d análfadaig mórslúaig mad gustráthsa acus ná fail latt lín catha dúnni acht sút</w:t>
        <w:br/>
        <w:br/>
        <w:t>rolúath bic narchessi forro bar fergus dáig ro bífad co</w:t>
        <w:br/>
        <w:t>mbetis na slúaig níbad liriu ná mar rádit sium déntar comairle forbthe athgarit acainni de side for medb dáig rofess rar fúabérad ni in fer romór rogarg robruthmar út conchobor mac fachtna fáthaig meic rossa rúaid meic rudraigi ardrí ulad ⁊ mac ardríg hérend déntar dunibúali urslocthi do feraib hérend</w:t>
        <w:br/>
        <w:t>ar cind conchobuir ⁊ buiden trícho chét acá hiadad dá éis ⁊ gabtar na fir ⁊ ná gondar itir dáig ní mmó ná dán cimbeda rothóegat conid hí sin in tress bríathar is génnu ra ráded bar táin bó cúalnge conchobor gana guin do gabáil ⁊ dán cimbeda do dénam dona deich cét ar fichit cét bátar na farrad de rígraid ulad acus</w:t>
        <w:br/>
        <w:t>atchúala cormac cond longas mac conchobuir a ní sin ⁊ rafitir mani díglad a chétóir a mórbréthir bar meidb ná dígélad go brunni mbrátha ⁊ betha</w:t>
        <w:br/>
        <w:br/>
        <w:t>acus is and sin atraacht cormac cond longas mac conchobuir cona budin tríchat cét d forddiglammad áig ⁊ urgaili for ailill ⁊</w:t>
        <w:br/>
        <w:t>for meidb atraacht ailill cona tríchait chét dó som atraacht medb cona tríchait cét atraachtatar na mani cona tríchtaib cét atraachtatar meic mágach cona tríchtaib cét atraacht in galeoin ⁊ in mumnig ⁊ popul na temrach ⁊ fogníthea etargaire eturru co ndessid cách díb i rail araile ⁊ i fail a arm araí sein ragníad ra</w:t>
        <w:br/>
        <w:t>meidb dunibúali ursloicthi ar cind chonchobuir ⁊ buden trícho chét acá íadad dia éis daríacht conchobor d indsaigid na dunibúaled aursloicthi ⁊ ní rabi ic íarraid a dorais don tsainruth itir acht ra minaig beirn inaid míled ar urchomair a gnúsi ⁊ a agthi i sin chath ⁊ bern chét dá leith deiss ⁊ bern cét dá leith chlí ⁊ imsoí</w:t>
        <w:br/>
        <w:t>chuccu innond ⁊ ras mesc thall fora lár ⁊ torchratar ocht cét láech lánchalma lais díb acus tánic úadíb assa athli gan fuligud gan fordergad fair co ndessid i slemain mide bar cind nulad</w:t>
        <w:br/>
        <w:br/>
        <w:t>maith a firu hérend bar aillil táet nech úan d farcsi maige mórfarsing mide dá fis cindas na hacgmi bá tecat ulaid i sin tulaig i</w:t>
        <w:br/>
        <w:t>slemuin mide dá innisin dún túarascbáil a narm ⁊ a nerriuda a curad ⁊ a cathmíled ⁊ a clíathbernadach cét ⁊ a fíallach feraind gardditi lind éistecht riss mad colléic cia doragad and bar cách cia acht mao roth in rímechlach bar ailill</w:t>
        <w:br/>
        <w:br/>
        <w:t>tánic mac roth reme co ndessid i slemain mide bar cind ulad</w:t>
        <w:br/>
        <w:t>ra gabsat ulaid ac tachim i sin tulaig sin á dorbblais na matni muchi co tráth funid na nóna iss ed mod nárbo thornocht in talam fótho risin ré sin cach drong díb imma ríg ⁊ cach buiden imma tóesech cach rí ⁊ cach toísech ⁊ cach tigerna go lín a slúag ⁊ a sochraite a thinóil ⁊ a thóchostail fo leith cid trá acht doríachtatar</w:t>
        <w:br/>
        <w:t>ulaid uile re tráth funid nóna i sin tulaig sin i slemuin mide</w:t>
        <w:br/>
        <w:br/>
        <w:t>tánic mac roth reme go túarascbáil in chétna braini díb leis go airm i mboí ailill ⁊ medb ⁊ fergus ⁊ mathi fer nhérend atfócht ailill ⁊ medb scéla de ar rochtain maith a meic roth bar ailill cindas na hecgmi nó na taicgme bá tecat ulaid i sin</w:t>
        <w:br/>
        <w:t>tulaig i slemain mide</w:t>
        <w:br/>
        <w:br/>
        <w:t>nád fetar sa ám bar mac roth acht tánic buden bruthmar brígach mórchaín i sin tulaig sin i slemuin mide bar mac roth dóig ri farcsin ⁊ ri fégad trí tríchu cét indi barallsat a nétaigi díb uile concechlatar firt fótbaig ba suide a toísig óclach seta</w:t>
        <w:br/>
        <w:br/>
        <w:t>fata nairard nardmín forúallach i nairinuch na budni sin caíniu di flaithib in domuin ritacoemnacair etera slúagaib eter urud ⁊ gráin ⁊ báig ⁊ chostud folt findbuide iss é cass dess drumnech tóbach faride cuindsiu cháem chorcarglan leis rosc roglass gossarda iss é cicharda adúathmar ina chind ulcha degablach</w:t>
        <w:br/>
        <w:t>is sí buide úrchass bá smech fúan corcra corrtharach cáeicdiabuil imbi eó óir i sin brutt ósa bruinne léine glégel chulpatach ba dergintliud do dergór fria gelchness gelscíath go túagmílaib dergóir fair claideb órduirn intlaissi isindara láim dó manaís lethanglass i sin láim anaill dessid in láech sin i nurard na tulcha</w:t>
        <w:br/>
        <w:t>go toracht cách cuce ⁊ dessetar a buden imbe</w:t>
        <w:br/>
        <w:t>tánic buiden aile and dano i sin tulaig cétna i slemuin midefar mac rothtánaise dá tríchtaib cét atacaemnacair fer caín and dano i nairinuch na budni sin caedessin folt findbuide fair ulcha éicsi imchass imma smech bratt úanide i forcipul</w:t>
        <w:br/>
        <w:t>imme cassán gelargit i sin brut ósa brunni léni donderg míleta ba dergindliud do dergór fría gelchnes i caustul go glúnib dó caindell rígthaige na láim go féthanaib argait ⁊ co fonascaib óir is ingnad reba ⁊ ábarta dogní in tsleg fil na láim na óclaige immireithet impe na féthana argit sechna fonascaib óir cachla céin</w:t>
        <w:br/>
        <w:t>ó erlond gó indsma in céind aill dano it íat na fonasca óir immireithet sechna féthanaib argit ó indsma gó hirill scíath bémmendach go fáebor chondúala fair claideb co neltaib dét ⁊ co nimdénam snáith óir bara chlíu dessid in láech sain for láim in chlí ind óclaig thóesig tánic i ssin tulaig ⁊ dessetar a buiden</w:t>
        <w:br/>
        <w:t>imbe acht ci atberam ni and so ní destetar de ráith itir acht a nglúini fri lár dóib ⁊ imbel a scíath aca smechaib dóib a fat leó go léctar chucaind acht atá ní chena domfarfáit formindi mór i ssin óclach mór borrfadach is tóesech don budin sin</w:t>
        <w:br/>
        <w:br/>
        <w:t>tánic buden aile and dano i sin tulaig cétna i slemuin mide</w:t>
        <w:br/>
        <w:t>for mac roth tánaise dá séitche eter lín ⁊ chostud ⁊ timthaige láech cáem cendlethan i nairinuch na buidni sin folt dúalach dondbuide fair rosc duillech dubgorm for folúamain ina chind ulcha éicsi imchass is sí degablach imcháel imma smech bratt dubglass ba loss i forcipul imme delg duillech de findruine</w:t>
        <w:br/>
        <w:t>sin brutt ósa bruinne léne gelchulpatach frí chness gelscíath co túagmílaib argait inti fair máeldorn findargait i nintiuch</w:t>
        <w:br/>
        <w:br/>
        <w:t>bodba fá choimm ture rígthige fria aiss dessid in láech sain issind firt fótbaig bad fiadnaisi dond óclach thóesech tháinic i sin tulaig ⁊ destetar a buiden imme acht ba binnithir lim ra fogor</w:t>
        <w:br/>
        <w:t>mendchrott i llámaib súad icá sírsenmum bindfogrugud a gotha ⁊ a irlabra inn óclaíg ac acallaim in óclaíg thóesig thánic i ssin tulaig ⁊ ac tabairt cacha comairle dó</w:t>
        <w:br/>
        <w:t>cia sút ale bar ailill ri fergus ratafetammar ám ale bar fergus is hé cétna láech cétrachlass in fert fótbaig i nurard</w:t>
        <w:br/>
        <w:t>na tulcha go toracht cách cuce conchobor mac fachtna fáthaig meic rosa rúaid meic rudraigi ardrí ulad ⁊ mac ardríg hérend is é láech formend mór dessid fora láim chlí conchobuir causcraid mend macha mac conchobuir co maccaib ríg ulad imme ⁊ co maccaib ríg hérend rafailet ina farrad is hí in tsleg atchondaic</w:t>
        <w:br/>
        <w:t>ina láim in chaindel chuscraid sein co féthanaib argit ⁊ go fonascaib óir is bés don tsleig sin nachis imrethet impe ríam ná híaram na féthana argait sechna fonasca óir acht gar ré coscur écin ⁊ is dóig gombad gar ré coscur ros imreittís impe and so inossa</w:t>
        <w:br/>
        <w:br/>
        <w:t>is hé láech cáem cendlethan dessid issind firt bad fiadnaissi</w:t>
        <w:br/>
        <w:t>don óclách thóesech thánic i ssin tulaig sencha mac ailella meic máilchló so irlabraid ulad ⁊ fer sídaigthe slóig fer nhérend acht atiur sa bréthir chena ní comairle mettachta ná midlaigechta rabeir dá thigerna i ssin ló bága sa indiu acht is comairle gaile ⁊ gascid ⁊ engnama ⁊ mathiusa do dénam acht atiur sa bréthir chena</w:t>
        <w:br/>
        <w:t>bar fergus is togaes dénma opre atraachtatar im chonchobor i mmucha lá indiu and sain ní dénam robríg díb bar medb attethatar deglaích ⁊ dagóic acainni dá nacallaim ní ármimsea ón omm bar fergus acht atiur sa bréthir nach raichnea i nhérind nach i nalpain slúag acallma ulad á rasfecat a fergga do</w:t>
        <w:br/>
        <w:t>grés</w:t>
        <w:br/>
        <w:br/>
        <w:t>tánic buden aile dano i sin tulaig cétna i slemuin mide bar mac roth fer find fata mór i nairinuch na budni sin is é grísta gormainech folt dond temin fair is é slimthanaide bara étun bratt forglass i filliud imme delg argit i sin brutt ósa</w:t>
        <w:br/>
        <w:t>brunni léni gel manaísech fri chness cromscíath comfaebur chondúalach fair sleg cúicrinni na láim colg dét iarna innud cia sút ale bar ailill ri fergus ratafetamar ám bar fergus is cur lám for debaid sin is cathmílid bar níth</w:t>
        <w:br/>
        <w:br/>
        <w:t>is bráth bar bidbadu cách tánic and eogan mac durthachta a</w:t>
        <w:br/>
        <w:t>fosta fernmaige atúaid and sin</w:t>
        <w:br/>
        <w:t>tánic buden aile and i sin tulaig cétna i slemuin mide for mac roth ní gó ám is borrfadach forfópartatar in tulaig sin is tromm in gráin is mór in turud rabertatar leó a nétaige uile dara naiss láech cendmár curata i nairinuch na budni sin is</w:t>
        <w:br/>
        <w:t>é cicharda úathmar folt nétrom ngrelliath fair súle bude móra na chind bratt buide cáiclámach imme delg óir buide sin brutt ósa bruinne léne bude chorrtharach frí chness gae semnech slindlethan slegfota co mbráen fola dara fáebor ina láim cia sút ale bar ailill ri fergus ratafetamar ám ale</w:t>
        <w:br/>
        <w:t>in láech sain bar fergus ní imgab cath ná cathróe ná comlund ná comrac cách thánic and lóegaire búadach macconnaid buide meic íliach ó immail atúaid and sain</w:t>
        <w:br/>
        <w:br/>
        <w:t>tánic buden aile and dano i sin tulaig cétna i slemuin mide for mac roth láech munremur collach i nairinuch na buidni</w:t>
        <w:br/>
        <w:t>sin folt dub tóbach fair gnúis chnedach chorcarda fúa rosc roglass lainnerda na chind gae súlech go foscadaib úasu dubscíath co caladbúalid findruini fair brat odorda bachuaslae imme bretnas bánóir i sin brut ósa bruinne léine threbraid síte fria chnes claideb co neltaib dét ⁊ co nimdénam órsnáith</w:t>
        <w:br/>
        <w:t>ara étaig immaig anechtair cia sút ale bar ailill ri fergus ratafetammar ám ale bar fergus is cur lám for ugra sain is tond romra bádes is fer trí ngreth is muir dar múru cách thánic and munremur mac gerrcind a moduirn atúaid and sain</w:t>
        <w:br/>
        <w:br/>
        <w:t>tánic buden aile and dano i sin tulaig cétna i slemuin mide</w:t>
        <w:br/>
        <w:t>for mac roth láech cetherlethan comremar i nairinuch na buidni sin is é anisc odorda is é derisc tarbda crundrosc nodorda nadardd ina chind folt bude rochass fair crundscíath derg co mbil chaladargait ina imthimchiull úasu gae slindlethan slegfota na láim bratt ríabach imme eó uma i sin brutt ása</w:t>
        <w:br/>
        <w:t>brunni léni chulpatach i caustul gá forcnib dó colg dét iarna chossliasait chlí cia sút ale ar ailill ri fergus ratafetammar ám ale bar fergus is sond catha sain is búaid cacha irgaile is fodb trescada cách thánic and connud mac morna ó challaind atúaid and sain</w:t>
        <w:br/>
        <w:br/>
        <w:t>tánic buden aile and dano i sin tulaig cétna i slemuin mide for mac roth ní gó ám is tailc ⁊ is tarbech forrópartatar in tulaig sin comro chrothsatar na slúaig conarnecar indi fora cind fer cáem gráta i nairinuch na budni sin áldem de daínib in domuin eter chruth ⁊ deilb ⁊ dénam eter arm ⁊ erriud eter mét ⁊</w:t>
        <w:br/>
        <w:t>míad ⁊ masse eter chreitt ⁊ gasced ⁊ chóra ní gó ám ale bar fergus is hí a epert chomadas som sain ní duí for lomma cách thánic and is bidba cáich is gus nád fulangar is tond anbthena bádes is luchair naga in fer álaind feidilmid chilair chetail ó elland atúaid and sain</w:t>
        <w:br/>
        <w:br/>
        <w:t>tánic buden aile and dano sin tulaig cétna i slemuin mide for mac roth ní comtig láech is cháemiu ná in láech fail i nairinuch na buidni sin folt tóbach dergbuide fair aiged fochaín forlethan laiss rosc roglass gossarda is é caindelda gárechtach na chind fer cóir cutrumma is é fata focháel</w:t>
        <w:br/>
        <w:t>folethan beóil deirg thanaide leiss deóit niamda némanda corp gel cnesta cassán gelderg i fadi úasu eó óir i sin brutt ósa brunni léne de sról ríg ina dergfilliud de dergór fri gelchness gelscíath co túagmílaib dergóir fair claideb órduirn intlassi fora chlíu gae fata fáeborglass re faga féig fóbarta co súanemnaib</w:t>
        <w:br/>
        <w:t>loga co semmannaib findruine ina láim cia sút ale bar ailill ri fergus ratafetammar ám ale bar fergus is leth nglíad sain is galiud comlaind is londbruth narchon cách tánic and reochaid mac fathemain ó rígdond atúaid and sain</w:t>
        <w:br/>
        <w:br/>
        <w:t>tánic buden aile and dano i sin tulaig cétna i slemuin mide</w:t>
        <w:br/>
        <w:t>for mac roth láech órainech remurslíastach i nairinuch na budni sin bec nach remithir fer cach nóenball de ní gó ám is fer co talmain all sé folt dond tóbach fair gnúis chorcra chrundainech fúa rosc mbrecht nurard ina chind fer án athlam and samlaid co nócaib dubartacha dubsúlib co nidna rúad</w:t>
        <w:br/>
        <w:t>lassamain co nábairt imtholta co saigit sech comlond do brissiud ar forlond co tuidmech fóbarta fair can chommairge conchobuir aca itir cia sút ale bar ailill ri fergus ratafetammar ám ale ar fergus bá hitte di gail ⁊ di gasciud cách thánic and</w:t>
        <w:br/>
        <w:br/>
        <w:t>báe itte di drúis ⁊ tarpige táthud do sluagaib ⁊ d armaib</w:t>
        <w:br/>
        <w:t>rind áig ⁊ imgona fer nhérend iar túaisciurt mo derbchomalta sa fadessin fergus mac leite ó líne atúaid and sin</w:t>
        <w:br/>
        <w:t>tánic buden aile and dano i sin tulaig cétna i slemuin mide for mac roth is hí fossaid écsamail láech álaind éscaid i nairinuch na budni sin gormanart cáel corrtharach go stúagaib fíthi figthi féta</w:t>
        <w:br/>
        <w:t>findruini go cnappib dílsi deligthi derggóir for bernadaib ⁊ brollaigib dó fri chness bratt bommannach co mbúaid cach datha thariss caechruth óir fair .i. a scíath fair claideb crúaid catut colgdíriuch i nardgabáil churad bara chlíu sleg díriuch drumnech ar derglassad na láim cia sút ale bar</w:t>
        <w:br/>
        <w:t>ailill ri fergus ratafetammar ám ale bar fergus is roga rígfiled sain is rúathar rátha is rót do báre is tarbbech a gal cách thánic and amargin mac ecelsalaig goband in file maith ó búais atúaid</w:t>
        <w:br/>
        <w:br/>
        <w:t>tánic buden aile and dano sin tulaig cétna i slemuin mide</w:t>
        <w:br/>
        <w:t>for mac roth láech find buide i nairinuch na budni sin find uile in fer sain eter folt ⁊ rosc ⁊ ulcha ⁊ abratchur ⁊ dechelt scíath búaledach fair claideb órduirn intlassi bara chlíu sleg cúicrind confaittnedar darin slúag uile ina láim cia sút ale bar ailill ri fergus ratafetammar ám ale bar fergus inmain ám láech</w:t>
        <w:br/>
        <w:t>side far túaith rarfánic and inmain bethir balcbéimnech inmain mathgamain mórglonnach fri hécratu cuncan ferglond fóparta feradach find fechtnach á nemud slébe fúait atúaid and sain</w:t>
        <w:br/>
        <w:br/>
        <w:t>tánic buden aile and dano i sin tulaig cétna i slemuin mide for mac roth días máethóclách i nairinuch na budni sin dá</w:t>
        <w:br/>
        <w:t>bratt úanide i forcipul impu dá chassán gelargait isna brattaib ása mbrunnib dá léne di slemunsítu buide fria cnessaib claidbi gelduirn fora cressaib dá sleig cúicrind co féthanaib argait óengil ina lámaib immáes bec eturru de sodain cía sút ale bar ailill ri fergus ratafetammar ám ale bar fergus dá</w:t>
        <w:br/>
        <w:t>ánrath sain dá óenmuntind dá óenlosnaid dá óenchaindill dá ching dá churaid dá chléthbriugaid dá dreicg dá thenid dá thuidmechtaid dá deil dá dána dá dásachtach dá threittell ulad imma ríg fiachaig ⁊ fiachna and sain dá mac conchobuir meic fachtna meic rossa rúaid meic rudraigi and sain</w:t>
        <w:br/>
        <w:br/>
        <w:t>tánic buden aile and dano sin tulaig cétna for mac roth is bádud ar méit is tene ar rúadlossi is cath ar lín is ald ar nirt is bráth ar bláriud is torand ar tharpigi fer ferggach úathmar irggráin i nairinuch na buidni sin is é srónmar ómar ubullruisc folt ngarb ngrelíath bratt ríbáin imme</w:t>
        <w:br/>
        <w:t>cúalli iairn i sin brutt ósa brunni congeib ón gúalaind go araile dó léne garb threbraid fri chness claideb secht mbrattomon do iurn athlegtha iarna tháebdruimm tilach dond fair .i. a scíath líathga mór co tríchait semmand trina cró na láim cid trá acht ro lá dírna dina cathaib ⁊ dina slúagaib ac déscin in laích sin</w:t>
        <w:br/>
        <w:t>⁊ a buden immi oc tíachtain sin tulaig i slemuin mide cia sút ale bar ailill ri fergus ratafetammar ám ale bar fergus is leth catha sain is cend nimresna is cend ar gail is muir dar críchu cách thánic and celtchair mór mac uthechair á lethglaiss atúaid and sain</w:t>
        <w:br/>
        <w:br/>
        <w:t>tánic buden aile and dano i sin tulaig cétna i slemuin mide for mac roth is hí bailc bruthmar is í éitig úathmar láech brúasach bélmar i nairinuch na budni sin is hé lethgleóir leithinchind lámfota folt dond rochass fair bratt dublúascach imme roth créda sin brutt ása brunni léni derscaigthi fri chness</w:t>
        <w:br/>
        <w:t>claideb urfota fá choim manaís murnech ina deiss líathboccóit fair .i. a scíath cía sút ale bar ailill ri fergus ratafetamar ám bar fergus is hé in leó lond lámderg sain is é in tart amnas ágsidi forrges gail eirrge echbél ó brí errgi atúaid and sain</w:t>
        <w:br/>
        <w:br/>
        <w:t>tánic buden aile and dano sin tulaig cétna i slemuin mide for mac roth fer mór bresta i nairinuch na budni sin folt rúadderg fair súle rúadderga móra na chind sithithir ri cruimmthir meóir míled cechtar naí na dá rígrosc rúad romóra failet laiss bratt brecc imme scíath glass fair gae gorm</w:t>
        <w:br/>
        <w:t>tanaide úasa buiden fuilech fordergg imme s éssium féin créchtach fuilech eturru ar medón fadessin cía sút ale bar ailill ri fergus ratafetammar ám ale bar fergus is é in dána díchondircil is é inn accil ómnach is é in lumne léitmenach</w:t>
        <w:br/>
        <w:br/>
        <w:t>is é in robb rígthi is é in cholptha is é in búadgalach bale</w:t>
        <w:br/>
        <w:t>is hé in leó luirg is é in búridach berna is é in tarb dásachtach mend mac sálcholgán ó rénaib na bóinne</w:t>
        <w:br/>
        <w:t>tánic buden aile and dano sin tulaig cétna i slemuin mide for mac roth laéch lecconfota odorda i nairinuch na budni sin folt dub fair sithballrad .i. cossa bratt derg fa chaslaí</w:t>
        <w:br/>
        <w:t>imme brettnas bánargait i sin brutt ósa brunni léni línidi frí chness scíath chróderg co comraid óir fair claideb co nirdurn argait bara chlíu sleg uillech órchruí úasu cía sút ale bar ailill ri fergus ratafetamar ám ale bar fergus fer trí ruitte sin fer trí raitti fer trí rámata fer trí mbristi fer trí mbúada fer trí</w:t>
        <w:br/>
        <w:t>mbága fergna mac findchonna rí búraig ulad atúaid and sain</w:t>
        <w:br/>
        <w:br/>
        <w:t>tánic buden aile and dano sin tulaig cétna i slemuin mide for mac roth fer caín mór i nairinuch na budni sin cosmail ra ailill nucut nadrind ninchoisc eter chruth ⁊ ergnus ⁊ gili eter arm ⁊ erriud ⁊ gail ⁊ gasciud ⁊ gart ⁊ gnímrada scíath gorm co</w:t>
        <w:br/>
        <w:t>cobraid óir claideb órduirnd bara chlíu sleg cóicrind co nór ina láim mind óir úasu cía sút ale bar ailill ri fergus ratafetammar ám ale bar fergas is forus ferdaide sain fúaparta forlaind forbrisiud fer cách thánic and furbaidi fer bend mac conchobuir á síl i mmaig inis atúaid and sain</w:t>
        <w:br/>
        <w:br/>
        <w:t>tánic buden aile and dano sin tilaig cétna i slemuin mide for mac roth is hí fossud écsamail risna budnib aile aill bruitt deirg aill bruitt glaiss aill bruitt guirm aill bruitt úane bláe bána buide it íat álle étrochta úasu undseo mac mbec mbrecderg co mbrutt chorcra eturru bar medón badessin eó óir</w:t>
        <w:br/>
        <w:t>i sin brutt ósa brunni léne de sról ríg ba derggintliud de dergór fri gelchness gelscíath go túagmílaib dergóir fair taul óir barsin scíath bil óir ina imthimchiull claideb órduirn bec bá choimm aice gae áith étromm co foscathaib úasu cía sút ale bar ailill ri fergus nád fetar sa ám ale bar fergus innass na budni sin ná in mac</w:t>
        <w:br/>
        <w:t>bec fil inti d fácáil ri ultaib dar méis acht óen bad dóig lim sa and comtis iat fir themra im ercc mac fedilmi nóchruthaigi mac side carpri nia fer ⁊ más íat nímo carat anairich and so</w:t>
        <w:br/>
        <w:br/>
        <w:t>dóig s a dichmairc a athar dodechaid in mac bec sain d fórithin a senathar din chur sa ⁊ mad síat bud muir conbáidfea dúib si</w:t>
        <w:br/>
        <w:t>in buden sain dáig is tri dagin na buidni sin ⁊ an meic bic rafail inti conmáe foraib si in cath sa don chur sa cid de side bar ailill ní handsa bar fergus dóig ní faccéga in mac bec sain úath ná húamain gabar slaidi si ⁊ gabar nessarggain co tora lár far catha chucaib concechlastar rucht claidib conchobuir mar</w:t>
        <w:br/>
        <w:t>glimnaig narchon i fathad ná mar leóman oc techt fo mathgamnaib concichre cú chulaind cethri múru móra de chollaib dóene immon cath sechtair bát bágaig bat condalbaig confúarcfet flaithe fer nulad ar núair is ferda conbúrfet in damrad dermór oc tessargain laíg a mbó i ssin chath i ssin matin se imbárach</w:t>
        <w:br/>
        <w:br/>
        <w:t>tánic buden aile and dano sin tulaig cétna i slemuin mide for mac roth nád úatti trícho chét indi fianna feochra forderga fir gil glain guirm chorcarda monga fata findbuidi gnúsi álle étrochtai ruisc réilli rígdaidi étaige lígda lendmassa deilge órda airegda iar ndótib dendglana lénti síti srebnaide slega</w:t>
        <w:br/>
        <w:t>gorma glainidi scéith buide bémnecha claidbi órduirn intlassi iarna sliastaib sudigthir rotas triall brón búridach brónaig uile eochraidi torrsig rurig rígdaide díllechta in slóg sorchaide gana comsid costadaig imdíched a nirúatha cía sút ale bar ailill ri fergus ratafetammar ám ale bar fergus at</w:t>
        <w:br/>
        <w:t>leómain londa sain at glonna catha trícha cét maige murthemne and sain is ed dosgní cendchrom torsech nanfálid cana ríg naurraindi eturru badessin can choin culaind costadaig coscaraig claidebdeirg cathbúadaig fail a mórabba ám dóib sium sain ar medb ciarsat cendchroimm torsig nanfálid ní fuil olc nár</w:t>
        <w:br/>
        <w:t>dernsamar riu ratas airgsemar ⁊ ratas indrisem ó lúan tate samna co taite nimboilg tucsam a mná ⁊a meicc ⁊ a maccáemi a neich ⁊ a nechrada a nailbi ⁊ a néiti ⁊ a nindili barraeilseam a tailcha dá néis go failet ina fántaib comtís comartai síat ní thá ní nod maítte forro a medb bar fergus dáig ní dernais d olcaib</w:t>
        <w:br/>
        <w:t>ná d écóraib friu ní nár urfuaith tóesech na degbuidne út fort dáig atbíth cach fert ⁊ cach lecht cach lia ⁊ cach ligi fuil adíu go airther nhérend is fert ⁊ is lecht is lia ⁊ is ligi do degláech ⁊ do degóc arna tuttim ra degthóesech na buidne út bochinmáir</w:t>
        <w:br/>
        <w:br/>
        <w:t>rissa ngébat is mairg ara tochérat bud leór leth catha do</w:t>
        <w:br/>
        <w:t>feraib hérend síat ac cosnam a tigerna i sin chath sin matin sea imbárach</w:t>
        <w:br/>
        <w:t>atchúala sa núall mór and for mac roth risin cath aníar nó risin cath anair garsa núall sút ale bar ailill ri fergus ratafetammar ám ale bar fergus cú chulaind sain ac tríall</w:t>
        <w:br/>
        <w:t>tíachtain docairt dochum in chatha gá furmiáil ri fót fóenlaige i ffirt sciach fa thúagaib ⁊ baccaib ⁊ refedaib ⁊ ní lécgat ulaid ind é ar bíth a chned ⁊ a chréchta dáig ní hinchomlaind ⁊ ní hinchomraic aithle chomraic fir diad</w:t>
        <w:br/>
        <w:br/>
        <w:t>ba fír ám do fergus a ní sin ba sé cú chulaind sain gá furmiáil</w:t>
        <w:br/>
        <w:t>ri fáet fóenlige i firt sciath ba thúagaib ⁊ baccaib ⁊ refedaib</w:t>
        <w:br/>
        <w:br/>
        <w:t>and sain radechatar na dá banchánti a dúnud ⁊ longphurt fer nhérend .i. fethan ⁊ collach co mbátar oc fáschuí ⁊ oc fásguba ás chind con culaind icá innisin dó madma bar ultaib ⁊ marbtha conchobuir ⁊ tuittmi fergusa i frithguin</w:t>
        <w:br/>
        <w:br/>
        <w:t>is hí inn aidchi sin radechaid in morrígu ingen ernmaiss go mbaí oc indloch ⁊ oc etarchossaít eterna dá dúnad chechtarda acus rabert si na bríathra sa</w:t>
        <w:br/>
        <w:br/>
        <w:t>crennait brain braigte fer brunnid fer fuil mescthair tuind fadbaib luind níthgalaib iar luibnig lúth fiansa</w:t>
        <w:br/>
        <w:t>fethal ferda fir chrúachna scritha minardini cuirther cath ba chossaib araile eblait a rréim bo chin ultu bó mair érno bo chin ulto</w:t>
        <w:br/>
        <w:br/>
        <w:t>iss ed dobert i clúais nérand ní firfet a nglé fail fora cind</w:t>
        <w:br/>
        <w:br/>
        <w:t>is and sain rabert cú chulaind ra láeg mac riangabra ba</w:t>
        <w:br/>
        <w:t>líag ám dait siu a mmo phopa laíg bar cú chulaind na derntá eterna dá chath cechtarda indiu ní ná beth a fis acut dam sa cacha finnub sa de ám a chúcúc bar láeg innisfithir duit siu acht undsea albín assin dúnud ⁊ assin longphurt aníar innossa barsin mag undsea chethirn ngilla na ndiaid dá fostud ⁊ dá</w:t>
        <w:br/>
        <w:t>nimfuirech undsea chethirn ngilla no assin dúnud ⁊ assin longphurt anair dá tetarrachtain is fír ám sain ale bar cú chulaind is mana mórglíad sain ⁊ is adbar ndegdebtha ragaid in talbín borsin mag ⁊ condricfat in gillanraid a condricfat ind</w:t>
        <w:br/>
        <w:br/>
        <w:t>róe mór ba chétóir ba fír ám do choin culaind a ní sin acus</w:t>
        <w:br/>
        <w:t>lotar in talbín barsan mag ⁊ conráncatar in gillanrad cía confirend in cath innossa a mo phopa laíg bar cú chulaind áes ulath bar láech inund ⁊ áes ócbad cindas confaegat ale bar cú chulaind is ferda confegat bar láeg airm i tát na láith gaile anair i sin cath bérait toilg trisin cath síar airm</w:t>
        <w:br/>
        <w:t>i tát na láith aníar bérait toilg trisin cath sair appraind nacham fuil sea do nirt beith eturru dom choiss de side dáig dá mbeind sea do nirt beith dom choiss rapad réil mo thoilg sea and sain indiu i cumma cháich cossan ar chena a chúcúc bar láech ní tár dot gasciud ní haisc dot inchaib doringnis maith reme sút ⁊ dogéna na</w:t>
        <w:br/>
        <w:t>díaid maith a mo phopa laíg bar cú chulaind todúsig do ultaib dochum in chatha fodesta dáig is mithig dóib a thechta</w:t>
        <w:br/>
        <w:t>tánic láeg ⁊ todíuscis de ultaib dochum in chatha ⁊ rabert na bríathra and</w:t>
        <w:br/>
        <w:br/>
        <w:t>coméirget ríg macha mórglonnaig míannaigther badb</w:t>
        <w:br/>
        <w:t>bó immail bar nertaib gal bar cridib crú bar tilaib téici turcbaid in sním nítha dáig ní fríth ra coin culaind comchosmail cú gonben mían macha mochtraide más ar búaib cúalnge coméirget</w:t>
        <w:br/>
        <w:br/>
        <w:t>is and sain atraachtatar ulaid uile i nóenfecht ra costud a rríg</w:t>
        <w:br/>
        <w:t>⁊ ra bréthir a flatha ⁊ ra frithálim coméirgi bréithri laíg meic riangabra acus is amlaid atrachtatar lomthornocht uile acht a nairm na llámaib cach óen dá mbíd dorus a phupla sair díb is triana phupaill síar théiged ara fat leis tíachtain timchell</w:t>
        <w:br/>
        <w:br/>
        <w:t>cinnas concoméirget ulaid dochum in chatha innossa a</w:t>
        <w:br/>
        <w:t>mo phopa láeig bar cú chulaind is ferda concoméirget bar láeg lomthornocht uile bar láeg cach óen dá tá dorus a phupla sair díb is triana phupaill síar téiged ara fat leis tíchtain timchell atiur sa bréthir bar cú chulaind is degóir éigmi atrachtatar im chonchobor i mmucha láe itráthsa and sain</w:t>
        <w:br/>
        <w:br/>
        <w:t>and sain atbert conchobor ra sencha mac ailella maith a mo phopa sencha bar conchobor fostá ulaid ⁊ ná léic dochum</w:t>
        <w:br/>
        <w:br/>
        <w:t>in chatha co tí nert don tseón ⁊ don tsolud coro éirgea grían i cléithib nimi goro lína grían glenta ⁊ fánta ⁊ tulcha ⁊ tuaidibrecha na hérend tarrasatar and co tánic nert don tseón ⁊ don tsolud</w:t>
        <w:br/>
        <w:t>goro lín grían glenta ⁊ fánta ⁊ tulcha ⁊ tuadebrecha in chóicid</w:t>
        <w:br/>
        <w:t>maith a mo phopa sencha bar conchobor todíusig de ultaib dochum in chatha dáig is mithig dóib a thechta todíuscais sencha d ultaib dochum in chatha rabert na bríathra and</w:t>
        <w:br/>
        <w:br/>
        <w:t>coméirget ríg macha munter fial melat fáebair fégat cath</w:t>
        <w:br/>
        <w:t>claidet búrach benat scíathu scítha labrai labra éiti éicni fastuda feochra costoda curther cath ba chossaib araile eblait a réim bardanessat ⁊ bardalessat indiu ibait deoga duirbbi fola línfaid cuma cridi rígan más ar búaib cúalngi coméirgit</w:t>
        <w:br/>
        <w:br/>
        <w:t>nírbo chían do láeg dá mbáe and go facca inní fir hérend uile ac coméirge i nóenfecht ac gabáil a scíath ⁊ a ngae ⁊ a claideb ⁊ a cathbarr ⁊ ac tulargain na mbuden rompu dochum in chatha da gabsat fir hérend cách díb bar slaide ⁊ bar slechtad for tóchtad ⁊ bar tinmi for airlech ⁊ for essargain araile ri ré cían ⁊ ra reimes</w:t>
        <w:br/>
        <w:t>fata is and sain ra iarfaig cú chulaind dá araid do láeg mac riangabra in tan ón baí nél solus barsin gréin cinnas confegar in cath innossa a mo phopa láeig is ferda confegar bar láeg cid condrualaind sea mo charpat ⁊ én ara conaill a charpat ⁊ giara thíasmaís i ndíb carptib ánd itte co araile iar</w:t>
        <w:br/>
        <w:t>nidnaib na narm ní rossed crú ná roth ná fonnud ná fertas díb ara dlús ⁊ ara déinme ⁊ ara daingne congbaither a nairm i llámaib na mmíled itráthsa appraind nacham fuil sea do nirt beith eturru de side bar cú chulaind dáig dá mbeind se de nirt rapad réill mo thoilg sea and sain indiu i cumma cháich bar</w:t>
        <w:br/>
        <w:t>cú chulaind cossan ar chena a chúcúc bar láeg ní tár dot gasciud ní haisc dot inchaib doringnis maith reme sút dagéna na díaid</w:t>
        <w:br/>
        <w:br/>
        <w:t>and sain ra gabsat fir hérend fós bar slaide ⁊ bar slechtad for tochtad ⁊ for tinme far airlech ⁊ for essargain araile fri ré cían</w:t>
        <w:br/>
        <w:t>⁊ fri reimes fata and sain daríachtatar cuccu som na nóecharptig de fénnedaib na hirúade ⁊ in triar de choiss maróen riu ⁊ níra lúathiu na nóecharptig andá in triar de choiss</w:t>
        <w:br/>
        <w:br/>
        <w:t>and sain daríachtatar chucu som no ferchutredaig fer nhérend ⁊ ba hed a ngním sin uile sin chath ar bíth gona conchobuir</w:t>
        <w:br/>
        <w:t>diambad fair bad róen ⁊ ar bíth ancthe ailella ⁊ medba dámbad forro conmebsad acus ba sed and so anmand na ferchutredach trí conaire slébe miss trí lussin lúachra trí niad choirbb tilcha loiscthe trí dóelfir deille trí dámaltaig dercderce trí buidir búase trí báeith búagnige trí búageltaig breg trí suibne siúre</w:t>
        <w:br/>
        <w:t>trí échdaig áne trí malléith locha érne trí abratrúaid locha rí trí meic amra essa rúaid trí fiachaig feda némain trí mane murisce trí muridaig mairge trí lóegaire licci derge trí broduind berba trí brúchnig cind abrat trí descertaig dromma fornochta trí find findabrach trí conaill collomrach trí</w:t>
        <w:br/>
        <w:t>carpri cliach trí mane mossud trí scáthglain scáire trí échtaig hercce trí trenfir taíte trí fintain femin trí rótanaig raigne trí sárchoraig suide lagen trí etarsceóil etarbáne trí haeda aidne trí guare gabla</w:t>
        <w:br/>
        <w:br/>
        <w:t>is and sain atbert medb ri fergus ba bág ám dait siu ga</w:t>
        <w:br/>
        <w:t>dobertha do greimm catha gan díchill lind indiu dáig rindarbbad as da chrích ⁊ as torbba is acainne fúarais crích ⁊ ferand ⁊ forbba ⁊ mórmathius mór do dénam fort dánam beth sa mo chlaideb indiu ám bar fergus ra tescfaitis lim sa bráigte fer for bráigte fer ⁊ dóte fer for dóte fer ⁊ forcléithe fer for forcléithe fer ⁊ cindu</w:t>
        <w:br/>
        <w:t>fer for óeib scíath combús lir bommanna ega eter dá ráeib tírib imríadat echraide ríg cach mball sair ⁊ síar acum sa de ultaib indiu dánam beth sa mo chlaideb is and atbert ailill rá araid badessin .i. ra fer loga domraiched craum claideb choilles toind a gillai bar ailill nátiur sa bréthir mad messu a bláth ná</w:t>
        <w:br/>
        <w:t>lessugud lett indiu é andá in lá tucus barin lettir i crúachnaib aí dá mbet fir hérend ⁊ alban acott anacul forom indiu nít ainset uile tánic fer loga reime ⁊ tuc in claideb laiss ba búaid caíntaisceda ⁊ fo chaindil chaín lassamain ⁊ tucad in claideb i lláim ailella ⁊ tuc ailill i lláim fergusa acus firis fergus fálte</w:t>
        <w:br/>
        <w:t>risin claideb mo chen caladbolg claideb leite bar ésium scíth á aí óenfir bodba cía farsa nimmér sa so bar fergus arna slúagaib immut immácúaird bar medb ná bered nech mathim ná hanacul inniu úait mani bera fírchara and sain gebis fergus a gasced ⁊ tánic reime don chath gebis ailill a</w:t>
        <w:br/>
        <w:t>gasced gebis medb a gaisced ⁊ tánic don chath coro maid in cath fo thrí ríam rompo fathúaid condanimmart cúal gae ⁊ claideb</w:t>
        <w:br/>
        <w:br/>
        <w:t>for cúlu doridisi rachúala conchobor a ní sin airm i mbáe na inad chatha in cath do maidm fo thrí ris atúaid and sain atbert sum rá theglach badessin .i. ra crislach na cráebrúade gebid si</w:t>
        <w:br/>
        <w:t>seo bic a firo bar éseom .i. in tinad a tó sa go tiasur sa dá fiss cía riasa maidend in cath fa thrí ruind atúaid bán cóir seo and sain atbert a theglach som gébmait ni seo bar íat sum dáig nem úasaind ⁊ talam ísaind ⁊ muir immuind immácúairt mono tháeth in firmimintni cona frossaib rétland for dunignúis in</w:t>
        <w:br/>
        <w:t>talman nó mani thí in farrgi eithrech ochargorm for tulmoing in bethad nó mani máe in talam ní béram ni mod nordlaig secha so bar cúlu go brunni mbrátha ⁊ betha go tí siu bar cúlu dorís chucaind</w:t>
        <w:br/>
        <w:t>tánic conchobor reme go airm i cúala in cath do maidm ba</w:t>
        <w:br/>
        <w:t>thrí ris atúaid ⁊ gebid scíath ra scíath and .i. ra fergus mac róig .i. in nóchaín conchobuir cona cethri óeib óir ⁊ cona cethri sethrachaib derggóir and sain rabert fergus trí balcbémmenda bodba i ssin nóchaín conchobuir goro géis a scíath for conchobor ára géised scíath conchobuir ra géistis scéith ulad uile giaro</w:t>
        <w:br/>
        <w:t>boí dá threisi ⁊ dá tharpigi ra búail fergus a scíath bar conchobor ra boí dá chalmacht ⁊ dá churatacht ra chongaib conchobor in scíath connára chomraic ó in scéith ra hó conchobuir cid itir</w:t>
        <w:br/>
        <w:br/>
        <w:t>amae a firu bar fergus cía concongbathar scíath rum sa indiu si lló bága sa airm condrecgat cethri ollchóiceda hérend bar</w:t>
        <w:br/>
        <w:t>gárig ⁊ ilgárig i cath tána bó cúalnge gilla iss ó ⁊ iss imláne and so andáe ale ⁊ rap ferr máthair ⁊ athair fer rat indarb át chrích ⁊ át ferand ⁊ át forbba fer rat chuir i nadba oss ⁊ fíadmíl ⁊ sinnach fer nára léic leithet da gabail badéin dit chrích ná dit ferand dait fer rat chuir ar bantidnacul mná fer rat sáraig im tríb maccaib usnig do</w:t>
        <w:br/>
        <w:t>marbad far th einech fecht naill fer rat dingéba indiu i fiadnaisi fer nhérend conchobor mac fachtna fáthaig meic rossa rúaid meic rudraigi ardrí ulad ⁊ mac ardríg hérend</w:t>
        <w:br/>
        <w:br/>
        <w:t>immánic sea ón omm bar fergus acus tuc fergus a dá láim arin caladbolg ⁊ rabert béim de dar aiss síar goro chomraic</w:t>
        <w:br/>
        <w:t>a fográin ri talmain ⁊ da mídair a thrí bráthbémmenda bodba da béim bar ultaib comtís lir a mmairb andá a mbí dachonnaic cormac cond longas mac conchobuir é side ⁊ rabert side d indsaigid fergusa ⁊ ra iad a dá láim thariss aicclech nád aicclech sain a mo phopa ferguis náimdemail nád charddemail sain a mo</w:t>
        <w:br/>
        <w:br/>
        <w:t>phopa ferguis anchellach nád anchellach sain a mo phopa ferguis ná marbtar ⁊ ná mudaigter lett ulaid trí bíthin do bráthbémmenda acht imráid a neinech si lló bága sa indiu scuich bius .i. úaim a meic bar fergus dáig nída beó sa meni benur mo thrí bráthbémmenda bodba bar ultaib indiu</w:t>
        <w:br/>
        <w:t>gorsat lir a mmairb andás a mbí</w:t>
        <w:br/>
        <w:t>taí do lám go fáen ale bar cormac cond longas ⁊ tesc na tilcha dar cendaib na slúag ⁊ bud dídnad dit feirg ráid ra conchobor táet na inad catha didu tánic conchobor na inad catha</w:t>
        <w:br/>
        <w:br/>
        <w:t>is amlaid ra boí in claideb sain claideb fergusa claideb leiti a sídib é inn úair ba háill búalad de no ba métithir ra stúaig nimi i naeór é is and sain táeiss fergus a láim go fáen dar cendaib na slúag goro thesc a trí cindu dina trí tulchaib go failet sin ríasc bad fiadnaisi gorop íat na trí máela mide and sain</w:t>
        <w:br/>
        <w:br/>
        <w:t>imthúsa con culaind and so innossa rachúala saide in nóchaín conchobuir gá búalad d fergus mac róig maith a mo phopa laíg bar cú chulaind cía conlinfadar in nóchaín mo phopa chonchobuir do thúarggain amlaid seo ⁊ messi im bethaid telggai boga fuile formach náir ale bar láeg an fer fergus</w:t>
        <w:br/>
        <w:t>mac róig bacleth claideb carpait a ssídib rasíacht eochraide mo phopa conchobuir cath</w:t>
        <w:br/>
        <w:br/>
        <w:t>oslaic go troit túaga a gillai bar cú chulaind and sain focheird cú chulaind móroscur de co llotar a thúaga de go mag túaga i connachtaib lotar a bacca de go bacca i corco mrúad</w:t>
        <w:br/>
        <w:t>lotar na suipp sesca bátar na áltaib i cléthib aeóir ⁊ firmiminti feib is sía thiagait uiss i lló áille nád bí gáeth ra gabsat a fuli ilgremma de gorbo lána tairchlassa ⁊ eittrigi in talman dá fulib ⁊ dá gáeib cró is é céternmas ngascid daringni sium ár nérgi na dá banchánti bátar ac fáschuí ⁊ ac fásguba .i. fethan ⁊ cholla</w:t>
        <w:br/>
        <w:t>barressairg cách díb da chind araile gorbo derg dá fuil ⁊ gorbo liath dá ninchind ní fargbad a arm na farrad som itir acht a charpat ammáin acus ra gab som a charpat re aiss ⁊ tánic reme d indsaigid fer nhérend ⁊ ra gab dá charpat forro go rránic go airm i mbaí fergus mac róig táe ille a mo phopa ferguis bar ésium níra</w:t>
        <w:br/>
        <w:br/>
        <w:t>frecair fergus ór ní chúala atubairt sium arís táe ille a mo phopa ferguis bar ésium ná mani tháe ille rat meliub mar meles muilend múadbraich rat nigiub mar negair coipp a lundu .i. lind usci rat nasciub mar nasces féith fidu ras lécub fort feib ras léic séig far mintu rommánic sea ón omm</w:t>
        <w:br/>
        <w:t>bar fergus cía conlinfadar na balcbríathra bodba so do ráda frim sa airm condrecgat cethri ollchóiceda hérend for gáríg ⁊ ilgáríg i cath tánad bó cúalnge do dalta su and so bar ésium ⁊ dalta ulad ⁊ choncobuir bar chena cú chulaind mac sualtaim ⁊ ro gellaisiu teiched remum sa inbaid bad chréchtach</w:t>
        <w:br/>
        <w:t>crólinnech tretholl mé for cath na tána dáig ra thechiusa romut sa ardo chomlond féin for tánaid</w:t>
        <w:br/>
        <w:t>atchúala fergus sain ⁊ ra impá ⁊ tucastar a thrí coscémmenda láechda lánmóra ⁊ óra impá som ra impátar fir hérend uile da maid d feraib hérend dar tilaig síar tarrassaid inn irgal im</w:t>
        <w:br/>
        <w:t>chend connacht i mmedón laí tánic cú chulaind dochum in chatha tráth funid nóna da maid din budin dédenaig de chonnachtaib dar tilaig síar nír diruais don charpat i lláim con culaind risin ráe sin acht dorn dina bassaib immon roth ⁊ bass dina fertsib immon creitt acht ic airlech ⁊ ic essargain cethri</w:t>
        <w:br/>
        <w:t>nollchóiced nhérend risin ré sin</w:t>
        <w:br/>
        <w:br/>
        <w:t>and sain geibis medb scíath díten dar éis fer nhérend and sain faítte medb in dond cúalnge co coíca dá samascib imbe ⁊ ochtor dá hechlachaib leiss timchell co crúachain gipé rasossed gipé ná rossed go rossed in dond cúalnge feib ra gell si is and</w:t>
        <w:br/>
        <w:t>drecgais a fúal fola for meidb ⁊ itbert geib a ferguis bar medb scíath díten dar éis fer nhérend goro síblur sa mfúal úaim dar ar cubus ar fergus is olc in tráth ⁊ ní cóir a dénam gid ed ní étaim sea chena bar medb dáig nída beó sa meni síblur sa mfúal úaim tánic fergus ⁊ gebid scíath díten dar éis fer</w:t>
        <w:br/>
        <w:t>nhérend siblais medb a fúal úathi co nderna trí tulchlassa móra de co taille munter in cach thurchlaiss conid fúal medba atberar friss</w:t>
        <w:br/>
        <w:br/>
        <w:t>ruc cú chulaind furri ac dénam na huropra sain ⁊ níra gonastarsum ní athgonad sum na díaid hí ascaid dam sa úait indiu</w:t>
        <w:br/>
        <w:t>a chú chulaind bar medb gia ascaid connaige bar cú</w:t>
        <w:br/>
        <w:br/>
        <w:t>chulaind in slúag sa bar th einech ⁊ ardo chommairgi go rroset dar áth mór síar gondnoim sea ón omm bar cú chulaind</w:t>
        <w:br/>
        <w:t>tánic cú chulaind i timchell fer nhérend ⁊ gebis scíath díten din dara leith díb d imdegail fer nhérend táncatar ferchutredaig fer</w:t>
        <w:br/>
        <w:t>nhérend din leith aile tánic medb na hinad féin ⁊ gebis scíath díten dar éis fer nhérend ⁊ rucsat leó bán cóir sin fir hérend dar áth mór síar</w:t>
        <w:br/>
        <w:br/>
        <w:t>and sain daríacht a chlaideb d indsaigid con culaind ⁊ rabert béim dona tríb máelánaib átha lúain i nagid na trí máela mide</w:t>
        <w:br/>
        <w:t>goro ben a trí cindu díb</w:t>
        <w:br/>
        <w:br/>
        <w:t>and sain ra gab fergus ac tachim in tslúaig ac dula a áth mór síar rapa chomadas in lá sa indiu ám i ndíaid mná ar fergus condrecat lochta ra fulachta and so indiu bar medb ra fergus ra gattá ⁊ ra brattá in slúag sa indiu feib</w:t>
        <w:br/>
        <w:t>théit echrad láir rena serrgraig i crích naneóil gan chend cundraid ná comairle rempo is amlaid testa in slúag sa indiu</w:t>
        <w:br/>
        <w:br/>
        <w:t>imthúsa medba sunna innossa ra timsaigit ⁊ ra timmairgit fir hérend lé si go crúachain go factis gleicc na tarb</w:t>
        <w:br/>
        <w:br/>
        <w:t>imthúsa in duind chúalnge sunda innossa á tchonnaic sén in</w:t>
        <w:br/>
        <w:t>tír nálaind naneóil rabert a thrí resse gémmend bar aird atchúala in findbennach aí é side ní lamad míl firend géisecht bud airdde ná gúasacht aci side eter cethraib átha aí uile áth moga ⁊ áth coltna áth slissen ⁊ áth mbercha ⁊ túargab a chend go díing tánic reme go crúachain d indsaigid in duind chúalnge</w:t>
        <w:br/>
        <w:br/>
        <w:t>is and sain ra ráidsetar fir hérend cía bud fiadnaisi dona tarbaib iss ed ra ráidset uile gombad é bricriu mac garbada dáig blíadain résin scél sa tánad bó cúalnge tánic bricri d faigde fergusa assin chóciud i naraile ⁊ ra fost fergus ace é ic irnaide ra sétaib ⁊ ra maínib acus darala eturru ic imbirt fidchilli ⁊</w:t>
        <w:br/>
        <w:t>fergus ⁊ atrubairt sium aithis móir ra fergus dabert fergus béim dá durn dó som ⁊ dind fir baí na láim goro thoilg in fer na chind go róebriss cnáim ina chind in fat ra bátar fir hérend i slúagiud na tána ésium gá leiges i crúachain risin ré sin acus</w:t>
        <w:br/>
        <w:br/>
        <w:t>in lá tháncatar din tslúagud is és lá ra érig sium dáig níra</w:t>
        <w:br/>
        <w:t>choitchinniu briccni dá charait andá dá námait acus tucad far bernaid i fiadnaisi na ndam é</w:t>
        <w:br/>
        <w:t>atchonnaic cách a chéile dina tarbaib ⁊ foclassa búrach dóib and ⁊ fócerddetar in núir thairsiu ra chlaitar in talmain dara formnaib ⁊ dara slinneócaib ⁊ ra rúamnaigsetar a rruisc ina</w:t>
        <w:br/>
        <w:t>cendaib dóib immar cháera tenda tentide ra bulgsetar a nóli ⁊ a sróna mar bulgu goband i certchai ⁊ rabert cách díb blascbéim brátha d indsaigid a chéile ra gab cách díb bar tollad ⁊ bar tregdad ⁊ bar airlech ⁊ bar essorgain araile and sain ra immir in findbennach meirbflech a astair ⁊ a imthechta ⁊ na sliged barin</w:t>
        <w:br/>
        <w:t>dond cúalnge ⁊ ra sáid adairc ina tháeb ⁊ brissis búrach fair iss ed rucsat a rrúathur go hairm i mbáe bricni goro bertsatar ingni na tarb ferchubat fir i talmain é arna bás conid aided bricni and sain</w:t>
        <w:br/>
        <w:br/>
        <w:t>atchonnaic cormac cond longas mac conchobuir a ní sin ⁊ ro</w:t>
        <w:br/>
        <w:t>gabastar fogeist dárbo lán a glacc ⁊ rabert trí béimmenna don dond chúalnge ó ó go erboll nírap sét suthain suachnid dún in sét sa bar cormac dáig ná tic de láeg a chomaísi badéin do dingbáil atchúala dond cúalnge annísein ⁊ báe ciall dunetta aice ⁊ ra impá risin findbennach ⁊ go mmarálaid dóib assa aithle</w:t>
        <w:br/>
        <w:t>d imbúalad ri ré cían ⁊ ri remis fota goro laig inn adaig bar feraib hérend acus ára laig inn adaig ní rabi ac feraib hérend acht éstecht re fúaim ⁊ re fothrom ra sirset na daim hérind uili in naidchi sin</w:t>
        <w:br/>
        <w:br/>
        <w:t>nírbo chían d feraib hérend dá mbátar and mochrád arnabárach</w:t>
        <w:br/>
        <w:t>go faccatar in dond cúalnge dar crúachain aníar in findbennach aí ina ascarnaig ara bennaib ⁊ ara adarcaib ra éirgetar fir hérend ⁊ ní fetatar cía dina tarbaib ra báe and maith a firu bar fergus léicid a óenur más é in findbennach aí fail and ⁊ más é in dond cúalnge léicid a choscor leis natiur sa bréthir is bec i ndernad</w:t>
        <w:br/>
        <w:t>imna tarbaib i farrad na ndingéntar innossa</w:t>
        <w:br/>
        <w:br/>
        <w:t>tánic in dond cúalnge tuc a dess ri crúachain ⁊ ra fácaib crúach dá óeib and gorop de atá crúachna áe</w:t>
        <w:br/>
        <w:br/>
        <w:t>tánic reme go himmargain átha móir ⁊ ra fácaib a lón in fndbennaig and gorop de dá tá áth lúain</w:t>
        <w:br/>
        <w:br/>
        <w:t>tánic sair reme i crích mide co áth troim goro fácaib a thromm ind findbennaig and</w:t>
        <w:br/>
        <w:br/>
        <w:t>túargaib a chend go díing ⁊ ra chroth in findbennach de fo hérind ra chuir a láraic de co port large ra chuir a chlíathaig úad go dublind rissa rátter áth cliath tuc a aged fathúaid assa</w:t>
        <w:br/>
        <w:t>aithle ⁊ tuc aichni far tír cúalnge ⁊ tánic dá hindsaigid is and ra bátar mnáa ⁊ meicc ⁊ mindóene ac coíniud in duind chúalnge atchondcatar som a thaul in duind chúalnge dá saigid taul tairb chucaind bar íat som conid de atá taul tairb ó sein anall</w:t>
        <w:br/>
        <w:br/>
        <w:t>and sain imsóe in dond cúalnge fa mnáib ⁊ maccaib ⁊ mindóenib tíri cúalnge ⁊ curis ár mór forro tuc a druim risin tilaig assa aithle ⁊ ro maid cnómaidm dá chride na chlíab</w:t>
        <w:br/>
        <w:br/>
        <w:t>gorop a hús ⁊ a imthúsa ⁊ a deired na tánad gonici sein</w:t>
        <w:br/>
        <w:br/>
        <w:t>bendacht ar cech óen mebraigfes go hindraic táin amlaid seo</w:t>
        <w:br/>
        <w:t>⁊ ná tuillfe cruth aile furri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