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incipit táin bó ragamna</w:t>
        <w:br/>
        <w:t>a mbuí cú chuluinn i ndún imrid gu gcúala ní an géim co ndíuchrustar triana chotlad conid corustar asa imda go riacht ind aridin ina suidiu for lár íar sin immach do suidiu ar les cu mbu hí a</w:t>
        <w:br/>
        <w:t>ben bertho a étach ocus a armb ina diaig co nfacco ní láeg aro chinn ina charpat inneltai oc ferta læig intúaig</w:t>
        <w:br/>
        <w:br/>
        <w:t>cid dotugai ol cú chuluinn fri lóeg</w:t>
        <w:br/>
        <w:br/>
        <w:t>géim ro chúalai issin maigh ol lóeg</w:t>
        <w:br/>
        <w:br/>
        <w:t>cid leth ol cú chuluinn</w:t>
        <w:br/>
        <w:br/>
        <w:t>aníarthúaig amne ol lóeg</w:t>
        <w:br/>
        <w:br/>
        <w:t>ina ndiaig ol cú chuluinn</w:t>
        <w:br/>
        <w:br/>
        <w:t>tíaguit ass íarum gu háth da ferta in tan mbátar ann íarum gu gcúalatar culguiri in charpuit hi toíb grellchui culguiri tíaguit fóe co nfaccatar ní in carpat ara cinn no reimib óenech derg foa ocus</w:t>
        <w:br/>
        <w:t>óenchoss fo suidiu ocus síthue in charpuit sethnu ind eich co ndechuid</w:t>
        <w:br/>
        <w:br/>
        <w:t>geinn trít fri fosad a étain anair bean derg hissin charpat ocus bratt derg impi ocus di braí dergai lé ocus a brat eter di feirt in charpuit síar co sliged lár ina diaig ocus fer mór hi comuir in charpuit fúan forbbthai imme ocus gaballorg finnchuill fria aiss og immáin na bó</w:t>
        <w:br/>
        <w:br/>
        <w:t>ní fóelid in bó lib oga himmuáin ol cú chuluinn</w:t>
        <w:br/>
        <w:br/>
        <w:t>ní dír duit éim a hetercert na bó so ol in uen ní bó charat na choigcéliu duit</w:t>
        <w:br/>
        <w:br/>
        <w:t>is dír dam so éim baí hulad huili ol cú chuluinn</w:t>
        <w:br/>
        <w:br/>
        <w:t>eter certar so in ba a chú ol in uen</w:t>
        <w:br/>
        <w:br/>
        <w:t>ced arndid i in ben atumgládathar ol cú chuluinn cid nach é in fer atomgládathar</w:t>
        <w:br/>
        <w:br/>
        <w:t>in fer sin atgládaigther su ol in uen</w:t>
        <w:br/>
        <w:br/>
        <w:t>ia ol cú chuluinn ol is tusso ar a labrathar</w:t>
        <w:br/>
        <w:br/>
        <w:t>húargóeth sceo lúachuir sgeo ainm in fir sin ol sí</w:t>
        <w:br/>
        <w:br/>
        <w:t>amae is amru fot in anmu ol cú chuluinn ba tusa trá atom glátathar in fecht so ol nim acalladar in fer cía do chomainm siu féin ol cú chuluinn</w:t>
        <w:br/>
        <w:br/>
        <w:t>ní ansa in ben sin atgládaither su ol in fer fóebar beo béoil coim diúir foltt sgeanb gairitt sgeo úath hí a hainm olse</w:t>
        <w:br/>
        <w:br/>
        <w:t>meraigi dogníth siu dim so ol cú chuluinn fon innus sin</w:t>
        <w:br/>
        <w:br/>
        <w:t>lingid cú chuluinn la soduin issin charpat ocus forrumai a da</w:t>
        <w:br/>
        <w:br/>
        <w:t>chois fora dib glúinib siu ocus a chleitíni fora mullach</w:t>
        <w:br/>
        <w:t>na himbir imrinniu éim formb ol cú chuluinn</w:t>
        <w:br/>
        <w:br/>
        <w:t>scuith dim didiu olsii am bancháinti siu ém ol sí ocus is ó</w:t>
        <w:br/>
        <w:t>dáiriu mac fiachno a ccúailgniu tuccus in mbuin si a ndúais nairchetail</w:t>
        <w:br/>
        <w:br/>
        <w:t>cluinium thairchetal didiu ol cú chuluinn</w:t>
        <w:br/>
        <w:br/>
        <w:t>scuith dim nammá ol in uen ní ferdo duitt amin na chrothai húas mo chinn ol sí</w:t>
        <w:br/>
        <w:br/>
        <w:t>tét didiu cú chuluinn íarum co mbuí eter di feirt in charpuit</w:t>
        <w:br/>
        <w:t>gaibid se in laíd si</w:t>
        <w:br/>
        <w:br/>
        <w:t>doermais nomgaib gaib eti eblatar tairichta muirtemniu morochrat romlec dianedim fiach amainsi nachach toarbair adomling airddhe oenmairb maige sainb croí chengach cocbith mestin glinne let leiss finn frithoiss dobeoib brectith reth tuasailg osdum</w:t>
        <w:br/>
        <w:t>arai airdd cechlastair cuailngne achuchuluinn arindlindsi arsoegaul de antuaith .i. cluas indairmgretha</w:t>
        <w:br/>
        <w:br/>
        <w:t>foceird cú chuluinn bedg ina charpat feissin íarum naicc ní i nneoch íarum in mnaí nach in carpat nach in nech nach in fer nach</w:t>
        <w:br/>
        <w:t>in mbuin ocus co nfaco sium íarum ba hén si dub forsin chroíb ina</w:t>
        <w:br/>
        <w:br/>
        <w:t>farrud</w:t>
        <w:br/>
        <w:t>doltach ben atatchomnaic ol cú chuluinn</w:t>
        <w:br/>
        <w:br/>
        <w:t>is dollud dono bias forsinn greallaig si co bráth ol in ben grellach dolluid íarum a hainm ó hoin ille</w:t>
        <w:br/>
        <w:br/>
        <w:t>ochti ro feisind bed tú ní samluid noscarfamais ol cú chuluinn</w:t>
        <w:br/>
        <w:br/>
        <w:t>cid donrignis ol sí bieith olec de</w:t>
        <w:br/>
        <w:br/>
        <w:t>ni chumgai olc dam ol cú chuluinn</w:t>
        <w:br/>
        <w:br/>
        <w:t>cumgaim écin olsin uen is oc do ditin do báis siu atáu so ocus bia oll sí doucus sa in mboin si éim ol sí a síd crúachan</w:t>
        <w:br/>
        <w:t>condo rodart in donn cúailgni lem .i. tarb dáre maic fiachnui ocus is é aret bia so i mbetho gu rab dartaid in lóeg fil ina bruinn ina bó so ocus is hé consaídfe táin bé cúailgni</w:t>
        <w:br/>
        <w:br/>
        <w:t>bíam airdirciu sa di din táin hí sin ol cú chuluinn</w:t>
        <w:br/>
        <w:br/>
        <w:t>géna a nánrado</w:t>
        <w:br/>
        <w:br/>
        <w:t>brisfe a mérchatho</w:t>
        <w:br/>
        <w:t>bia tigba na táno</w:t>
        <w:br/>
        <w:t>cinnus conigfa sa anní sin ol in uen ar in tain no mbia sa oc comrac fri fer comthrén comchroda comchliss comfobaith coméscaith comchiníuil comgaiscid comméti friut .i. bam esccung so</w:t>
        <w:br/>
        <w:t>ocus fochichiur curu immot chossa issinn áth gu mba héccomlunn mór</w:t>
        <w:br/>
        <w:br/>
        <w:t>fortonga do día tuingthe ulaid ol cú chuluinn fortatnaesab su</w:t>
        <w:br/>
        <w:br/>
        <w:t>fri glaisslecta ind átho ocus nicot bia ícc húaim siu de gu bráth manim derguis so</w:t>
        <w:br/>
        <w:t>bia sod sa dono glass duit si ol sí ocus géba bréit dot dóidind</w:t>
        <w:br/>
        <w:t>deiss conicci do rigid clí</w:t>
        <w:br/>
        <w:br/>
        <w:t>tongu sa do día tuingti hulaid ol cú chuluinn notbenabsi secham gom chletíne gu mbeba do súil it chinn ocus nocot bia ícc húaim siu de go bráth manim dergais si</w:t>
        <w:br/>
        <w:br/>
        <w:t>biam samuiscc siu finn áuoderg dono olsissiu ocus dorag</w:t>
        <w:br/>
        <w:t>issinn linn hi fail inn áthu in natan ro mbia so oc comrucc fri fer buss choimchliss duitt ocus cét noud finn nóbrecc imm diaig ocus membuis inn ét huili im diaig siu issin náth ocus con bibustar fír fer fort so a llaa sin ocus géttair do chenn ditt i ssinn áth sin</w:t>
        <w:br/>
        <w:br/>
        <w:t>tungu ⁊ reliqua fochichiur sa hurchur asmo thábaill fortt sa</w:t>
        <w:br/>
        <w:t>co memba do gerr gara foat ocus nico mbia ícc húaim si de co bráth manim dergais si ocus nicom géntar so a llá sin etir ol cú chuluinn</w:t>
        <w:br/>
        <w:br/>
        <w:t>scarsait íar sin ocus luid cú chuluinn for cúlo dorithisiu do dún imrith ocus luithi in morrígan cona buin hi síd crúachan la connachta</w:t>
        <w:br/>
        <w:br/>
        <w:t>finit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