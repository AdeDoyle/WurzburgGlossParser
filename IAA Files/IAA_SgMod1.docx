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96CB" w14:textId="47A1586F" w:rsidR="002A0B36" w:rsidRPr="00FF25C0" w:rsidRDefault="006E08AA" w:rsidP="00FF25C0">
      <w:pPr>
        <w:spacing w:after="0" w:line="240" w:lineRule="auto"/>
        <w:rPr>
          <w:noProof/>
          <w:sz w:val="24"/>
          <w:szCs w:val="24"/>
        </w:rPr>
      </w:pPr>
      <w:r w:rsidRPr="00FF25C0">
        <w:rPr>
          <w:noProof/>
          <w:sz w:val="24"/>
          <w:szCs w:val="24"/>
        </w:rPr>
        <w:t>.i. biuus a ocir báig darfarce nnsi fri macc id ón du</w:t>
      </w:r>
      <w:r w:rsidRPr="00FF25C0">
        <w:rPr>
          <w:noProof/>
          <w:sz w:val="24"/>
          <w:szCs w:val="24"/>
        </w:rPr>
        <w:br/>
        <w:t>.i. ni ar formut fri bsi a sbiur sa inso ar ropad maith limsa la brad ilbelr e dúib si</w:t>
      </w:r>
      <w:r w:rsidRPr="00FF25C0">
        <w:rPr>
          <w:noProof/>
          <w:sz w:val="24"/>
          <w:szCs w:val="24"/>
        </w:rPr>
        <w:br/>
        <w:t>.i. is ip ersi n crist dagní us a sin</w:t>
      </w:r>
      <w:r w:rsidRPr="00FF25C0">
        <w:rPr>
          <w:noProof/>
          <w:sz w:val="24"/>
          <w:szCs w:val="24"/>
        </w:rPr>
        <w:br/>
        <w:t xml:space="preserve">.i. ó domanicc foirbthe tu ní deni m gním u mact hi act rís am nem bim mi æcni </w:t>
      </w:r>
      <w:r w:rsidR="00FF25C0" w:rsidRPr="00514BA0">
        <w:rPr>
          <w:i/>
          <w:iCs/>
          <w:noProof/>
        </w:rPr>
        <w:t>et</w:t>
      </w:r>
      <w:r w:rsidR="00FF25C0">
        <w:rPr>
          <w:noProof/>
          <w:sz w:val="24"/>
          <w:szCs w:val="24"/>
        </w:rPr>
        <w:t xml:space="preserve"> </w:t>
      </w:r>
      <w:r w:rsidRPr="00FF25C0">
        <w:rPr>
          <w:noProof/>
          <w:sz w:val="24"/>
          <w:szCs w:val="24"/>
        </w:rPr>
        <w:t>bim mi foirbthi uili</w:t>
      </w:r>
      <w:r w:rsidRPr="00FF25C0">
        <w:rPr>
          <w:noProof/>
          <w:sz w:val="24"/>
          <w:szCs w:val="24"/>
        </w:rPr>
        <w:br/>
        <w:t>.i. is ocprecep t so scéli a ttó</w:t>
      </w:r>
      <w:r w:rsidRPr="00FF25C0">
        <w:rPr>
          <w:noProof/>
          <w:sz w:val="24"/>
          <w:szCs w:val="24"/>
        </w:rPr>
        <w:br/>
        <w:t xml:space="preserve">.i. is he d i nso no guidim m .i. conducaid etargne ṅ dǽ </w:t>
      </w:r>
      <w:r w:rsidR="00FF25C0" w:rsidRPr="00514BA0">
        <w:rPr>
          <w:i/>
          <w:iCs/>
          <w:noProof/>
          <w:sz w:val="24"/>
          <w:szCs w:val="24"/>
        </w:rPr>
        <w:t>et</w:t>
      </w:r>
      <w:r w:rsidRPr="00FF25C0">
        <w:rPr>
          <w:noProof/>
          <w:sz w:val="24"/>
          <w:szCs w:val="24"/>
        </w:rPr>
        <w:t xml:space="preserve"> co naroib temel inna tol do mund e tarro sc for nanme</w:t>
      </w:r>
      <w:r w:rsidRPr="00FF25C0">
        <w:rPr>
          <w:noProof/>
          <w:sz w:val="24"/>
          <w:szCs w:val="24"/>
        </w:rPr>
        <w:br/>
        <w:t xml:space="preserve">.i. ho re no ndobmol or sa </w:t>
      </w:r>
      <w:r w:rsidR="00FF25C0" w:rsidRPr="00514BA0">
        <w:rPr>
          <w:i/>
          <w:iCs/>
          <w:noProof/>
        </w:rPr>
        <w:t>et</w:t>
      </w:r>
      <w:r w:rsidRPr="00FF25C0">
        <w:rPr>
          <w:noProof/>
          <w:sz w:val="24"/>
          <w:szCs w:val="24"/>
        </w:rPr>
        <w:t xml:space="preserve"> no m móid im ind ib</w:t>
      </w:r>
      <w:r w:rsidRPr="00FF25C0">
        <w:rPr>
          <w:noProof/>
          <w:sz w:val="24"/>
          <w:szCs w:val="24"/>
        </w:rPr>
        <w:br/>
        <w:t>.i. amal no ndafrecṅdi rccsa</w:t>
      </w:r>
      <w:r w:rsidRPr="00FF25C0">
        <w:rPr>
          <w:noProof/>
          <w:sz w:val="24"/>
          <w:szCs w:val="24"/>
        </w:rPr>
        <w:br/>
        <w:t>.i. is inse ṅduit ni tú no dna il acht is hé not a il</w:t>
      </w:r>
      <w:r w:rsidRPr="00FF25C0">
        <w:rPr>
          <w:noProof/>
          <w:sz w:val="24"/>
          <w:szCs w:val="24"/>
        </w:rPr>
        <w:br/>
        <w:t xml:space="preserve">.i. mad ar lóg prid chasa .i. a rmeti uth </w:t>
      </w:r>
      <w:r w:rsidR="00FF25C0" w:rsidRPr="00514BA0">
        <w:rPr>
          <w:i/>
          <w:iCs/>
          <w:noProof/>
          <w:sz w:val="24"/>
          <w:szCs w:val="24"/>
        </w:rPr>
        <w:t>et</w:t>
      </w:r>
      <w:r w:rsidRPr="00FF25C0">
        <w:rPr>
          <w:noProof/>
          <w:sz w:val="24"/>
          <w:szCs w:val="24"/>
        </w:rPr>
        <w:t xml:space="preserve"> mo thosc hi th ní mbia fochric c dar hé si mo precep te</w:t>
      </w:r>
      <w:r w:rsidRPr="00FF25C0">
        <w:rPr>
          <w:noProof/>
          <w:sz w:val="24"/>
          <w:szCs w:val="24"/>
        </w:rPr>
        <w:br/>
        <w:t>.i. coníar imse peccad libsi uili ɫ . a ratar tsa for tacht dúib si a rnap trom fuiri b fo rnói nur</w:t>
      </w:r>
      <w:r w:rsidRPr="00FF25C0">
        <w:rPr>
          <w:noProof/>
          <w:sz w:val="24"/>
          <w:szCs w:val="24"/>
        </w:rPr>
        <w:br/>
        <w:t>.i. cote mothor bes e dúib mad amne la brar</w:t>
      </w:r>
      <w:r w:rsidRPr="00FF25C0">
        <w:rPr>
          <w:noProof/>
          <w:sz w:val="24"/>
          <w:szCs w:val="24"/>
        </w:rPr>
        <w:br/>
        <w:t>.i. ni hed no tbeir í nem cia baloin gthech</w:t>
      </w:r>
      <w:r w:rsidRPr="00FF25C0">
        <w:rPr>
          <w:noProof/>
          <w:sz w:val="24"/>
          <w:szCs w:val="24"/>
        </w:rPr>
        <w:br/>
        <w:t xml:space="preserve">Acht na mmáa is samlid is torbe són co eter certa anas bera </w:t>
      </w:r>
      <w:r w:rsidR="00FF25C0" w:rsidRPr="00514BA0">
        <w:rPr>
          <w:i/>
          <w:iCs/>
          <w:noProof/>
          <w:sz w:val="24"/>
          <w:szCs w:val="24"/>
        </w:rPr>
        <w:t>et</w:t>
      </w:r>
      <w:r w:rsidRPr="00FF25C0">
        <w:rPr>
          <w:noProof/>
          <w:sz w:val="24"/>
          <w:szCs w:val="24"/>
        </w:rPr>
        <w:t xml:space="preserve"> co nruc ca inætar cne cáich</w:t>
      </w:r>
      <w:r w:rsidRPr="00FF25C0">
        <w:rPr>
          <w:noProof/>
          <w:sz w:val="24"/>
          <w:szCs w:val="24"/>
        </w:rPr>
        <w:br/>
        <w:t xml:space="preserve">.i. léic uáit inna biad a mí lsi </w:t>
      </w:r>
      <w:r w:rsidR="00FF25C0" w:rsidRPr="00514BA0">
        <w:rPr>
          <w:i/>
          <w:iCs/>
          <w:noProof/>
          <w:sz w:val="24"/>
          <w:szCs w:val="24"/>
        </w:rPr>
        <w:t>et</w:t>
      </w:r>
      <w:r w:rsidRPr="00FF25C0">
        <w:rPr>
          <w:noProof/>
          <w:sz w:val="24"/>
          <w:szCs w:val="24"/>
        </w:rPr>
        <w:t xml:space="preserve"> tomil inna hí siu do mmeil do chenél a rnáp hé som conéit dé tso</w:t>
      </w:r>
      <w:r w:rsidRPr="00FF25C0">
        <w:rPr>
          <w:noProof/>
          <w:sz w:val="24"/>
          <w:szCs w:val="24"/>
        </w:rPr>
        <w:br/>
        <w:t>.i. na ba tho ir sech ciab eo sa hicar cair</w:t>
      </w:r>
      <w:r w:rsidRPr="00FF25C0">
        <w:rPr>
          <w:noProof/>
          <w:sz w:val="24"/>
          <w:szCs w:val="24"/>
        </w:rPr>
        <w:br/>
        <w:t xml:space="preserve">.i. na chib mide d .i. na chib berar is macht u rechta feta rlic ce inna ndig </w:t>
      </w:r>
      <w:r w:rsidR="00514BA0" w:rsidRPr="00514BA0">
        <w:rPr>
          <w:i/>
          <w:iCs/>
          <w:noProof/>
          <w:sz w:val="24"/>
          <w:szCs w:val="24"/>
        </w:rPr>
        <w:t>et</w:t>
      </w:r>
      <w:r w:rsidRPr="00FF25C0">
        <w:rPr>
          <w:noProof/>
          <w:sz w:val="24"/>
          <w:szCs w:val="24"/>
        </w:rPr>
        <w:t xml:space="preserve"> ambiad inna llíth u </w:t>
      </w:r>
      <w:r w:rsidR="00514BA0" w:rsidRPr="00514BA0">
        <w:rPr>
          <w:i/>
          <w:iCs/>
          <w:noProof/>
          <w:sz w:val="24"/>
          <w:szCs w:val="24"/>
        </w:rPr>
        <w:t>et</w:t>
      </w:r>
      <w:r w:rsidRPr="00FF25C0">
        <w:rPr>
          <w:noProof/>
          <w:sz w:val="24"/>
          <w:szCs w:val="24"/>
        </w:rPr>
        <w:t xml:space="preserve"> as sapati a ct ba d foirbthe far ni ress</w:t>
      </w:r>
      <w:r w:rsidRPr="00FF25C0">
        <w:rPr>
          <w:noProof/>
          <w:sz w:val="24"/>
          <w:szCs w:val="24"/>
        </w:rPr>
        <w:br/>
        <w:t xml:space="preserve">.i. bed ad thra mli .i. gaibid comarbus for nathar </w:t>
      </w:r>
      <w:r w:rsidR="00B54A3A" w:rsidRPr="00B54A3A">
        <w:rPr>
          <w:i/>
          <w:iCs/>
          <w:noProof/>
          <w:sz w:val="24"/>
          <w:szCs w:val="24"/>
        </w:rPr>
        <w:t>et</w:t>
      </w:r>
      <w:r w:rsidRPr="00FF25C0">
        <w:rPr>
          <w:noProof/>
          <w:sz w:val="24"/>
          <w:szCs w:val="24"/>
        </w:rPr>
        <w:t xml:space="preserve"> in tam lid a béss u</w:t>
      </w:r>
      <w:r w:rsidRPr="00FF25C0">
        <w:rPr>
          <w:noProof/>
          <w:sz w:val="24"/>
          <w:szCs w:val="24"/>
        </w:rPr>
        <w:br/>
        <w:t>.i. no bcarad</w:t>
      </w:r>
      <w:r w:rsidRPr="00FF25C0">
        <w:rPr>
          <w:noProof/>
          <w:sz w:val="24"/>
          <w:szCs w:val="24"/>
        </w:rPr>
        <w:br/>
        <w:t xml:space="preserve">.i. do gníth e anas bere d mo ysi ɫ . do árbas </w:t>
      </w:r>
      <w:r w:rsidR="00D861A2" w:rsidRPr="00D861A2">
        <w:rPr>
          <w:i/>
          <w:iCs/>
          <w:noProof/>
          <w:sz w:val="24"/>
          <w:szCs w:val="24"/>
        </w:rPr>
        <w:t>gloria</w:t>
      </w:r>
      <w:r w:rsidRPr="00FF25C0">
        <w:rPr>
          <w:noProof/>
          <w:sz w:val="24"/>
          <w:szCs w:val="24"/>
        </w:rPr>
        <w:t xml:space="preserve"> oc tindnacul </w:t>
      </w:r>
      <w:r w:rsidR="00D861A2" w:rsidRPr="00D861A2">
        <w:rPr>
          <w:i/>
          <w:iCs/>
          <w:noProof/>
          <w:sz w:val="24"/>
          <w:szCs w:val="24"/>
        </w:rPr>
        <w:t>legis</w:t>
      </w:r>
      <w:r w:rsidRPr="00FF25C0">
        <w:rPr>
          <w:noProof/>
          <w:sz w:val="24"/>
          <w:szCs w:val="24"/>
        </w:rPr>
        <w:br/>
        <w:t>.i. conosberin n do chum hiri sse</w:t>
      </w:r>
      <w:r w:rsidRPr="00FF25C0">
        <w:rPr>
          <w:noProof/>
          <w:sz w:val="24"/>
          <w:szCs w:val="24"/>
        </w:rPr>
        <w:br/>
        <w:t xml:space="preserve">.i. cobeid .i. combed and ed esin imlab rads a .i. gáu </w:t>
      </w:r>
      <w:r w:rsidR="00D861A2" w:rsidRPr="00D861A2">
        <w:rPr>
          <w:i/>
          <w:iCs/>
          <w:noProof/>
          <w:sz w:val="24"/>
          <w:szCs w:val="24"/>
        </w:rPr>
        <w:t>et</w:t>
      </w:r>
      <w:r w:rsidRPr="00FF25C0">
        <w:rPr>
          <w:noProof/>
          <w:sz w:val="24"/>
          <w:szCs w:val="24"/>
        </w:rPr>
        <w:t xml:space="preserve"> fír .i. combad sain anas berin o bélib </w:t>
      </w:r>
      <w:r w:rsidR="00D861A2" w:rsidRPr="00D861A2">
        <w:rPr>
          <w:i/>
          <w:iCs/>
          <w:noProof/>
          <w:sz w:val="24"/>
          <w:szCs w:val="24"/>
        </w:rPr>
        <w:t>et</w:t>
      </w:r>
      <w:r w:rsidRPr="00FF25C0">
        <w:rPr>
          <w:noProof/>
          <w:sz w:val="24"/>
          <w:szCs w:val="24"/>
        </w:rPr>
        <w:t xml:space="preserve"> aní immerad in óchridi u</w:t>
      </w:r>
      <w:r w:rsidRPr="00FF25C0">
        <w:rPr>
          <w:noProof/>
          <w:sz w:val="24"/>
          <w:szCs w:val="24"/>
        </w:rPr>
        <w:br/>
        <w:t>.i. ní nád ṁ bed a rse di chorp act atá de</w:t>
      </w:r>
      <w:r w:rsidRPr="00FF25C0">
        <w:rPr>
          <w:noProof/>
          <w:sz w:val="24"/>
          <w:szCs w:val="24"/>
        </w:rPr>
        <w:br/>
        <w:t xml:space="preserve">.i. afiuss in immurgu bam aithsón a ct ní bed uall and a tá són a nd tra </w:t>
      </w:r>
      <w:r w:rsidR="00D861A2" w:rsidRPr="00D861A2">
        <w:rPr>
          <w:i/>
          <w:iCs/>
          <w:noProof/>
          <w:sz w:val="24"/>
          <w:szCs w:val="24"/>
        </w:rPr>
        <w:t>et</w:t>
      </w:r>
      <w:r w:rsidRPr="00FF25C0">
        <w:rPr>
          <w:noProof/>
          <w:sz w:val="24"/>
          <w:szCs w:val="24"/>
        </w:rPr>
        <w:t xml:space="preserve"> ní bé o de</w:t>
      </w:r>
      <w:r w:rsidRPr="00FF25C0">
        <w:rPr>
          <w:noProof/>
          <w:sz w:val="24"/>
          <w:szCs w:val="24"/>
        </w:rPr>
        <w:br/>
        <w:t xml:space="preserve">.i. bato rad sa it hir dúun inchrud so cedu melmis cechtuar i </w:t>
      </w:r>
      <w:r w:rsidR="00D861A2" w:rsidRPr="00D861A2">
        <w:rPr>
          <w:i/>
          <w:iCs/>
          <w:noProof/>
          <w:sz w:val="24"/>
          <w:szCs w:val="24"/>
        </w:rPr>
        <w:t>et</w:t>
      </w:r>
      <w:r w:rsidRPr="00FF25C0">
        <w:rPr>
          <w:noProof/>
          <w:sz w:val="24"/>
          <w:szCs w:val="24"/>
        </w:rPr>
        <w:t xml:space="preserve"> cedu gnemmis and ugniat ar céli a ct ní ba d nert a d nam braithre </w:t>
      </w:r>
      <w:r w:rsidR="00D861A2" w:rsidRPr="00D861A2">
        <w:rPr>
          <w:i/>
          <w:iCs/>
          <w:noProof/>
          <w:sz w:val="24"/>
          <w:szCs w:val="24"/>
        </w:rPr>
        <w:t>et</w:t>
      </w:r>
      <w:r w:rsidRPr="00FF25C0">
        <w:rPr>
          <w:noProof/>
          <w:sz w:val="24"/>
          <w:szCs w:val="24"/>
        </w:rPr>
        <w:t xml:space="preserve"> fresc siu fogchric ce asmóo</w:t>
      </w:r>
      <w:r w:rsidRPr="00FF25C0">
        <w:rPr>
          <w:noProof/>
          <w:sz w:val="24"/>
          <w:szCs w:val="24"/>
        </w:rPr>
        <w:br/>
        <w:t xml:space="preserve">.i. cid atobaich cendíl gud cech a ncridi do gneth e frib </w:t>
      </w:r>
      <w:r w:rsidR="00D861A2" w:rsidRPr="00D861A2">
        <w:rPr>
          <w:i/>
          <w:iCs/>
          <w:noProof/>
          <w:sz w:val="24"/>
          <w:szCs w:val="24"/>
        </w:rPr>
        <w:t>et</w:t>
      </w:r>
      <w:r w:rsidRPr="00FF25C0">
        <w:rPr>
          <w:noProof/>
          <w:sz w:val="24"/>
          <w:szCs w:val="24"/>
        </w:rPr>
        <w:t xml:space="preserve"> ní bet he fri a acre</w:t>
      </w:r>
      <w:r w:rsidRPr="00FF25C0">
        <w:rPr>
          <w:noProof/>
          <w:sz w:val="24"/>
          <w:szCs w:val="24"/>
        </w:rPr>
        <w:br/>
        <w:t>.i. ní ba cuit a díll cucuib si acht ainfa lib ar ni dad foirbthi si</w:t>
      </w:r>
      <w:r w:rsidR="00E16C94">
        <w:rPr>
          <w:noProof/>
          <w:sz w:val="24"/>
          <w:szCs w:val="24"/>
        </w:rPr>
        <w:t>,</w:t>
      </w:r>
      <w:r w:rsidRPr="00FF25C0">
        <w:rPr>
          <w:noProof/>
          <w:sz w:val="24"/>
          <w:szCs w:val="24"/>
        </w:rPr>
        <w:t xml:space="preserve"> it foirbthi immurgu </w:t>
      </w:r>
      <w:r w:rsidR="00D861A2" w:rsidRPr="0082262C">
        <w:rPr>
          <w:i/>
          <w:iCs/>
          <w:noProof/>
        </w:rPr>
        <w:t>macidonii</w:t>
      </w:r>
      <w:r w:rsidRPr="00FF25C0">
        <w:rPr>
          <w:noProof/>
          <w:sz w:val="24"/>
          <w:szCs w:val="24"/>
        </w:rPr>
        <w:br/>
        <w:t>.i. ho re a messa minse prece pte as mo chuimriug is lia de creitfess</w:t>
      </w:r>
      <w:r w:rsidRPr="00FF25C0">
        <w:rPr>
          <w:noProof/>
          <w:sz w:val="24"/>
          <w:szCs w:val="24"/>
        </w:rPr>
        <w:br/>
        <w:t>.i. roprid chad dúib céss a d crist amal adceth e ɫ . forócrad dúib amal bid fía di b no croch the</w:t>
      </w:r>
      <w:r w:rsidRPr="00FF25C0">
        <w:rPr>
          <w:noProof/>
          <w:sz w:val="24"/>
          <w:szCs w:val="24"/>
        </w:rPr>
        <w:br/>
        <w:t>.i. cách rotchechlad a r ocprecep t</w:t>
      </w:r>
      <w:r w:rsidRPr="00FF25C0">
        <w:rPr>
          <w:noProof/>
          <w:sz w:val="24"/>
          <w:szCs w:val="24"/>
        </w:rPr>
        <w:br/>
        <w:t>.i. as ririu sa mo chumang darfar cenn</w:t>
      </w:r>
      <w:r w:rsidRPr="00FF25C0">
        <w:rPr>
          <w:noProof/>
          <w:sz w:val="24"/>
          <w:szCs w:val="24"/>
        </w:rPr>
        <w:br/>
        <w:t>.i. ni riat na dá nu diad i ar a ni ndeb do mund e</w:t>
      </w:r>
      <w:r w:rsidRPr="00FF25C0">
        <w:rPr>
          <w:noProof/>
          <w:sz w:val="24"/>
          <w:szCs w:val="24"/>
        </w:rPr>
        <w:br/>
        <w:t>.i. gigeste si di a linn ar a fulsam a r fochid i</w:t>
      </w:r>
      <w:r w:rsidRPr="00FF25C0">
        <w:rPr>
          <w:noProof/>
          <w:sz w:val="24"/>
          <w:szCs w:val="24"/>
        </w:rPr>
        <w:br/>
        <w:t>.i. ann o ngeis s cách immachomaln ad</w:t>
      </w:r>
      <w:r w:rsidRPr="00FF25C0">
        <w:rPr>
          <w:noProof/>
          <w:sz w:val="24"/>
          <w:szCs w:val="24"/>
        </w:rPr>
        <w:br/>
        <w:t>.i. ni gess amni ní i bes chotarsne di a r ní cc</w:t>
      </w:r>
      <w:r w:rsidRPr="00FF25C0">
        <w:rPr>
          <w:noProof/>
          <w:sz w:val="24"/>
          <w:szCs w:val="24"/>
        </w:rPr>
        <w:br/>
      </w:r>
      <w:r w:rsidRPr="00FF25C0">
        <w:rPr>
          <w:noProof/>
          <w:sz w:val="24"/>
          <w:szCs w:val="24"/>
        </w:rPr>
        <w:lastRenderedPageBreak/>
        <w:t>.i. ani tra a schotar sne fri hí cc nietar cia gessir</w:t>
      </w:r>
      <w:r w:rsidRPr="00FF25C0">
        <w:rPr>
          <w:noProof/>
          <w:sz w:val="24"/>
          <w:szCs w:val="24"/>
        </w:rPr>
        <w:br/>
        <w:t>.i. rocomalni sidsi a nropridchi ssemni dúib</w:t>
      </w:r>
      <w:r w:rsidRPr="00FF25C0">
        <w:rPr>
          <w:noProof/>
          <w:sz w:val="24"/>
          <w:szCs w:val="24"/>
        </w:rPr>
        <w:br/>
        <w:t>.i. ar na érbart ha r o chretsit ni ntá a ir li a rmba n</w:t>
      </w:r>
      <w:r w:rsidRPr="00FF25C0">
        <w:rPr>
          <w:noProof/>
          <w:sz w:val="24"/>
          <w:szCs w:val="24"/>
        </w:rPr>
        <w:br/>
        <w:t>.i. cain ronó ib ad a bracham tri hiri s int ree ǽm did iu fan acc</w:t>
      </w:r>
      <w:r w:rsidRPr="00FF25C0">
        <w:rPr>
          <w:noProof/>
          <w:sz w:val="24"/>
          <w:szCs w:val="24"/>
        </w:rPr>
        <w:br/>
        <w:t xml:space="preserve">.i. is machth a d limm athrete do réra chtid máam fir inne </w:t>
      </w:r>
      <w:r w:rsidRPr="006E08AA">
        <w:rPr>
          <w:i/>
          <w:iCs/>
          <w:noProof/>
          <w:sz w:val="24"/>
          <w:szCs w:val="24"/>
        </w:rPr>
        <w:t>et</w:t>
      </w:r>
      <w:r w:rsidRPr="00FF25C0">
        <w:rPr>
          <w:noProof/>
          <w:sz w:val="24"/>
          <w:szCs w:val="24"/>
        </w:rPr>
        <w:t xml:space="preserve"> sos celi .i. is uaignid ni rubtar gáith a for comairli is dían do rrera ctid maám ind soscéli</w:t>
      </w:r>
      <w:r w:rsidRPr="00FF25C0">
        <w:rPr>
          <w:noProof/>
          <w:sz w:val="24"/>
          <w:szCs w:val="24"/>
        </w:rPr>
        <w:br/>
        <w:t xml:space="preserve">.i. cair insí ameit fri scomartat a r condositis hu il i </w:t>
      </w:r>
      <w:r w:rsidRPr="00C5342B">
        <w:rPr>
          <w:i/>
          <w:iCs/>
          <w:noProof/>
        </w:rPr>
        <w:t xml:space="preserve">a fide </w:t>
      </w:r>
      <w:r>
        <w:rPr>
          <w:i/>
          <w:iCs/>
          <w:noProof/>
        </w:rPr>
        <w:t>c</w:t>
      </w:r>
      <w:r w:rsidRPr="00C5342B">
        <w:rPr>
          <w:i/>
          <w:iCs/>
          <w:noProof/>
        </w:rPr>
        <w:t>hristi? non;</w:t>
      </w:r>
      <w:r w:rsidRPr="00FF25C0">
        <w:rPr>
          <w:noProof/>
          <w:sz w:val="24"/>
          <w:szCs w:val="24"/>
        </w:rPr>
        <w:t xml:space="preserve"> do nertad iud e</w:t>
      </w:r>
      <w:r>
        <w:rPr>
          <w:noProof/>
          <w:sz w:val="24"/>
          <w:szCs w:val="24"/>
        </w:rPr>
        <w:t xml:space="preserve"> </w:t>
      </w:r>
      <w:r w:rsidRPr="00FF25C0">
        <w:rPr>
          <w:noProof/>
          <w:sz w:val="24"/>
          <w:szCs w:val="24"/>
        </w:rPr>
        <w:t>tra in so les so m</w:t>
      </w:r>
    </w:p>
    <w:sectPr w:rsidR="002A0B36" w:rsidRPr="00FF25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B36"/>
    <w:rsid w:val="00326F90"/>
    <w:rsid w:val="00514BA0"/>
    <w:rsid w:val="006E08AA"/>
    <w:rsid w:val="00AA1D8D"/>
    <w:rsid w:val="00B47730"/>
    <w:rsid w:val="00B54A3A"/>
    <w:rsid w:val="00CB0664"/>
    <w:rsid w:val="00D861A2"/>
    <w:rsid w:val="00E16C94"/>
    <w:rsid w:val="00FC693F"/>
    <w:rsid w:val="00F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8E0E5"/>
  <w14:defaultImageDpi w14:val="300"/>
  <w15:docId w15:val="{C2D48ED6-DE9C-4BF8-B499-67D77BF3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Ó DUBHGHAILL, ADRIAN</cp:lastModifiedBy>
  <cp:revision>5</cp:revision>
  <dcterms:created xsi:type="dcterms:W3CDTF">2013-12-23T23:15:00Z</dcterms:created>
  <dcterms:modified xsi:type="dcterms:W3CDTF">2021-01-14T15:26:00Z</dcterms:modified>
  <cp:category/>
</cp:coreProperties>
</file>