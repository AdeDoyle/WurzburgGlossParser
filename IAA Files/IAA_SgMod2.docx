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A9B161" w14:textId="7B4CB825" w:rsidR="00271498" w:rsidRPr="008E1788" w:rsidRDefault="007B4403" w:rsidP="008E1788">
      <w:pPr>
        <w:spacing w:after="0" w:line="240" w:lineRule="auto"/>
        <w:rPr>
          <w:noProof/>
          <w:sz w:val="24"/>
          <w:szCs w:val="24"/>
        </w:rPr>
      </w:pPr>
      <w:r w:rsidRPr="008E1788">
        <w:rPr>
          <w:noProof/>
          <w:sz w:val="24"/>
          <w:szCs w:val="24"/>
        </w:rPr>
        <w:t>.i. biuu sa oci rbáig da rfarce nnsi fri ma cci dó ndu</w:t>
      </w:r>
      <w:r w:rsidRPr="008E1788">
        <w:rPr>
          <w:noProof/>
          <w:sz w:val="24"/>
          <w:szCs w:val="24"/>
        </w:rPr>
        <w:br/>
        <w:t>.i. ni a rformut fribsi asbiur sa inso a rropad maith lim sa labrad i lbelre dú i bsi</w:t>
      </w:r>
      <w:r w:rsidRPr="008E1788">
        <w:rPr>
          <w:noProof/>
          <w:sz w:val="24"/>
          <w:szCs w:val="24"/>
        </w:rPr>
        <w:br/>
        <w:t>.i. is iper sin crist da gníu sa si n</w:t>
      </w:r>
      <w:r w:rsidRPr="008E1788">
        <w:rPr>
          <w:noProof/>
          <w:sz w:val="24"/>
          <w:szCs w:val="24"/>
        </w:rPr>
        <w:br/>
        <w:t xml:space="preserve">.i. ó do manicc foirb thetu ní denim gnímu macthi act rí sam nem bimmi æ cn i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bim mi foirb thi uil i</w:t>
      </w:r>
      <w:r w:rsidRPr="008E1788">
        <w:rPr>
          <w:noProof/>
          <w:sz w:val="24"/>
          <w:szCs w:val="24"/>
        </w:rPr>
        <w:br/>
        <w:t>.i. is ocprecept so scéli a ttó</w:t>
      </w:r>
      <w:r w:rsidRPr="008E1788">
        <w:rPr>
          <w:noProof/>
          <w:sz w:val="24"/>
          <w:szCs w:val="24"/>
        </w:rPr>
        <w:br/>
        <w:t xml:space="preserve">.i. is hed inso noguidimm .i. conducaid etargne ṅ dǽ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conaroib temel i nnatol domunde tarrosc fo rna nm e</w:t>
      </w:r>
      <w:r w:rsidRPr="008E1788">
        <w:rPr>
          <w:noProof/>
          <w:sz w:val="24"/>
          <w:szCs w:val="24"/>
        </w:rPr>
        <w:br/>
        <w:t xml:space="preserve">.i. hore no ndo bmolo rsa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nom móidim ind i b</w:t>
      </w:r>
      <w:r w:rsidRPr="008E1788">
        <w:rPr>
          <w:noProof/>
          <w:sz w:val="24"/>
          <w:szCs w:val="24"/>
        </w:rPr>
        <w:br/>
        <w:t>.i. amal no nda frecṅdir ccs a</w:t>
      </w:r>
      <w:r w:rsidRPr="008E1788">
        <w:rPr>
          <w:noProof/>
          <w:sz w:val="24"/>
          <w:szCs w:val="24"/>
        </w:rPr>
        <w:br/>
        <w:t>.i. is inse ṅduit nitú nod nail acht is hé not a i l</w:t>
      </w:r>
      <w:r w:rsidRPr="008E1788">
        <w:rPr>
          <w:noProof/>
          <w:sz w:val="24"/>
          <w:szCs w:val="24"/>
        </w:rPr>
        <w:br/>
        <w:t xml:space="preserve">.i. mad a rlóg prid chasa .i. a rmetiut h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mothoschith ní mbia fochricc dar hé si mopre cept e</w:t>
      </w:r>
      <w:r w:rsidRPr="008E1788">
        <w:rPr>
          <w:noProof/>
          <w:sz w:val="24"/>
          <w:szCs w:val="24"/>
        </w:rPr>
        <w:br/>
        <w:t>.i. coní ari mse peccad li bsi uili ɫ. a ratar tsa fortacht dúi bsi a rnap trom fuirib fo rnóin u r</w:t>
      </w:r>
      <w:r w:rsidRPr="008E1788">
        <w:rPr>
          <w:noProof/>
          <w:sz w:val="24"/>
          <w:szCs w:val="24"/>
        </w:rPr>
        <w:br/>
        <w:t>.i. cote motho rbese dúib mada mne lab ra r</w:t>
      </w:r>
      <w:r w:rsidRPr="008E1788">
        <w:rPr>
          <w:noProof/>
          <w:sz w:val="24"/>
          <w:szCs w:val="24"/>
        </w:rPr>
        <w:br/>
        <w:t>.i. nihed no tbeir í nem ci ab aloingthe ch</w:t>
      </w:r>
      <w:r w:rsidRPr="008E1788">
        <w:rPr>
          <w:noProof/>
          <w:sz w:val="24"/>
          <w:szCs w:val="24"/>
        </w:rPr>
        <w:br/>
        <w:t xml:space="preserve">Acht na mmáa is samlid istorbe són co etercer ta ana sbe ra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conrucca in ætar cne cáic h</w:t>
      </w:r>
      <w:r w:rsidRPr="008E1788">
        <w:rPr>
          <w:noProof/>
          <w:sz w:val="24"/>
          <w:szCs w:val="24"/>
        </w:rPr>
        <w:br/>
        <w:t xml:space="preserve">.i. léic uáit i nnabi ada mí lsi </w:t>
      </w:r>
      <w:r w:rsidR="00054696" w:rsidRPr="00054696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tomil i nna hí siu do mmeil do chenél a rná phé som conéit dé tso</w:t>
      </w:r>
      <w:r w:rsidRPr="008E1788">
        <w:rPr>
          <w:noProof/>
          <w:sz w:val="24"/>
          <w:szCs w:val="24"/>
        </w:rPr>
        <w:br/>
        <w:t>.i. nab athoirsech ci a beosa hi carca i r</w:t>
      </w:r>
      <w:r w:rsidRPr="008E1788">
        <w:rPr>
          <w:noProof/>
          <w:sz w:val="24"/>
          <w:szCs w:val="24"/>
        </w:rPr>
        <w:br/>
        <w:t xml:space="preserve">.i. nachib mided .i. nachib berar is machtu rechta feta rlicce i nnand i g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a mbiad i nna llít hu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a ssapati act bad foirbthe farn i re s s</w:t>
      </w:r>
      <w:r w:rsidRPr="008E1788">
        <w:rPr>
          <w:noProof/>
          <w:sz w:val="24"/>
          <w:szCs w:val="24"/>
        </w:rPr>
        <w:br/>
        <w:t xml:space="preserve">.i. be da dthramli .i. ga ibid comarbus for natha r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in ta mlid a bé ss u</w:t>
      </w:r>
      <w:r w:rsidRPr="008E1788">
        <w:rPr>
          <w:noProof/>
          <w:sz w:val="24"/>
          <w:szCs w:val="24"/>
        </w:rPr>
        <w:br/>
        <w:t>.i. no bcar a d</w:t>
      </w:r>
      <w:r w:rsidRPr="008E1788">
        <w:rPr>
          <w:noProof/>
          <w:sz w:val="24"/>
          <w:szCs w:val="24"/>
        </w:rPr>
        <w:br/>
        <w:t xml:space="preserve">.i. dogníthe ana sbered moysi ɫ. doá rba s </w:t>
      </w:r>
      <w:r w:rsidRPr="007B4403">
        <w:rPr>
          <w:i/>
          <w:iCs/>
          <w:noProof/>
          <w:sz w:val="24"/>
          <w:szCs w:val="24"/>
        </w:rPr>
        <w:t>gloria</w:t>
      </w:r>
      <w:r w:rsidRPr="008E1788">
        <w:rPr>
          <w:noProof/>
          <w:sz w:val="24"/>
          <w:szCs w:val="24"/>
        </w:rPr>
        <w:t xml:space="preserve"> o ctin dna cu l </w:t>
      </w:r>
      <w:r w:rsidRPr="007B4403">
        <w:rPr>
          <w:i/>
          <w:iCs/>
          <w:noProof/>
          <w:sz w:val="24"/>
          <w:szCs w:val="24"/>
        </w:rPr>
        <w:t>legis</w:t>
      </w:r>
      <w:r w:rsidRPr="008E1788">
        <w:rPr>
          <w:noProof/>
          <w:sz w:val="24"/>
          <w:szCs w:val="24"/>
        </w:rPr>
        <w:br/>
        <w:t>.i. con osbe rinn dochum hir i ss e</w:t>
      </w:r>
      <w:r w:rsidRPr="008E1788">
        <w:rPr>
          <w:noProof/>
          <w:sz w:val="24"/>
          <w:szCs w:val="24"/>
        </w:rPr>
        <w:br/>
        <w:t xml:space="preserve">.i. cobeid .i. combed a nde desin imla bradsa .i. gá u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fír .i. combad sain an as be rin ob é li b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aní imm er adin óchrid i u</w:t>
      </w:r>
      <w:r w:rsidRPr="008E1788">
        <w:rPr>
          <w:noProof/>
          <w:sz w:val="24"/>
          <w:szCs w:val="24"/>
        </w:rPr>
        <w:br/>
        <w:t>.i. ní nád ṁ bed arse di chorp act atá de</w:t>
      </w:r>
      <w:r w:rsidRPr="008E1788">
        <w:rPr>
          <w:noProof/>
          <w:sz w:val="24"/>
          <w:szCs w:val="24"/>
        </w:rPr>
        <w:br/>
        <w:t xml:space="preserve">.i. afiu ssin immurgu ba mait hsón act ní bed uall and atá són and tra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ní béo de</w:t>
      </w:r>
      <w:r w:rsidRPr="008E1788">
        <w:rPr>
          <w:noProof/>
          <w:sz w:val="24"/>
          <w:szCs w:val="24"/>
        </w:rPr>
        <w:br/>
        <w:t xml:space="preserve">.i. batorad saithir dúun inchru dso ced umel mis cech tu a ri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ced u gnemmis a ndugniat ar céli act ní bad nertad na mbraith re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frescsiu fogchricce a sm ó o</w:t>
      </w:r>
      <w:r w:rsidRPr="008E1788">
        <w:rPr>
          <w:noProof/>
          <w:sz w:val="24"/>
          <w:szCs w:val="24"/>
        </w:rPr>
        <w:br/>
        <w:t xml:space="preserve">.i. cid atobaich cendílgud cech ancridi do gnethe fri b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níbethe fria acr e</w:t>
      </w:r>
      <w:r w:rsidRPr="008E1788">
        <w:rPr>
          <w:noProof/>
          <w:sz w:val="24"/>
          <w:szCs w:val="24"/>
        </w:rPr>
        <w:br/>
        <w:t>.i. ní ba cuit adíll cucui bsi acht ain fa lib a rnidad foirb thisi</w:t>
      </w:r>
      <w:r w:rsidR="006629E1">
        <w:rPr>
          <w:noProof/>
          <w:sz w:val="24"/>
          <w:szCs w:val="24"/>
        </w:rPr>
        <w:t>,</w:t>
      </w:r>
      <w:r w:rsidRPr="008E1788">
        <w:rPr>
          <w:noProof/>
          <w:sz w:val="24"/>
          <w:szCs w:val="24"/>
        </w:rPr>
        <w:t xml:space="preserve"> it foirb thi immu rg u </w:t>
      </w:r>
      <w:bookmarkStart w:id="0" w:name="_Hlk61529395"/>
      <w:r w:rsidRPr="0082262C">
        <w:rPr>
          <w:i/>
          <w:iCs/>
          <w:noProof/>
        </w:rPr>
        <w:t>macidonii</w:t>
      </w:r>
      <w:bookmarkEnd w:id="0"/>
      <w:r w:rsidRPr="008E1788">
        <w:rPr>
          <w:noProof/>
          <w:sz w:val="24"/>
          <w:szCs w:val="24"/>
        </w:rPr>
        <w:br/>
        <w:t>.i. hore ame ssa minse prece pte a smochuimriug islia de crei tfes s</w:t>
      </w:r>
      <w:r w:rsidRPr="008E1788">
        <w:rPr>
          <w:noProof/>
          <w:sz w:val="24"/>
          <w:szCs w:val="24"/>
        </w:rPr>
        <w:br/>
        <w:t>.i. roprid chad dúib céssad crist amal a dcethe ɫ. forócrad dúib amal bid fíadib no crochth e</w:t>
      </w:r>
      <w:r w:rsidRPr="008E1788">
        <w:rPr>
          <w:noProof/>
          <w:sz w:val="24"/>
          <w:szCs w:val="24"/>
        </w:rPr>
        <w:br/>
        <w:t>.i. cách ro tchec hladar ocpre cep t</w:t>
      </w:r>
      <w:r w:rsidRPr="008E1788">
        <w:rPr>
          <w:noProof/>
          <w:sz w:val="24"/>
          <w:szCs w:val="24"/>
        </w:rPr>
        <w:br/>
        <w:t>.i. a srir iusa mochumang da rfar ce nn</w:t>
      </w:r>
      <w:r w:rsidRPr="008E1788">
        <w:rPr>
          <w:noProof/>
          <w:sz w:val="24"/>
          <w:szCs w:val="24"/>
        </w:rPr>
        <w:br/>
        <w:t>.i. niriat nadánu di adi ar anindeb do mun de</w:t>
      </w:r>
      <w:r w:rsidRPr="008E1788">
        <w:rPr>
          <w:noProof/>
          <w:sz w:val="24"/>
          <w:szCs w:val="24"/>
        </w:rPr>
        <w:br/>
        <w:t>.i. gige stesi dia linn ar aful sam ar foch i di</w:t>
      </w:r>
      <w:r w:rsidRPr="008E1788">
        <w:rPr>
          <w:noProof/>
          <w:sz w:val="24"/>
          <w:szCs w:val="24"/>
        </w:rPr>
        <w:br/>
        <w:t>.i. a nno ngeiss cách imm achoma lna d</w:t>
      </w:r>
      <w:r w:rsidRPr="008E1788">
        <w:rPr>
          <w:noProof/>
          <w:sz w:val="24"/>
          <w:szCs w:val="24"/>
        </w:rPr>
        <w:br/>
        <w:t>.i. ni ges sam ni níi be schota rsne diar ní cc</w:t>
      </w:r>
      <w:r w:rsidRPr="008E1788">
        <w:rPr>
          <w:noProof/>
          <w:sz w:val="24"/>
          <w:szCs w:val="24"/>
        </w:rPr>
        <w:br/>
      </w:r>
      <w:r w:rsidRPr="008E1788">
        <w:rPr>
          <w:noProof/>
          <w:sz w:val="24"/>
          <w:szCs w:val="24"/>
        </w:rPr>
        <w:lastRenderedPageBreak/>
        <w:t>.i. ani tra a schotar sne frihícc ni etar ci agess i r</w:t>
      </w:r>
      <w:r w:rsidRPr="008E1788">
        <w:rPr>
          <w:noProof/>
          <w:sz w:val="24"/>
          <w:szCs w:val="24"/>
        </w:rPr>
        <w:br/>
        <w:t>.i. rocomal ni si dsi a nro prid chi ssem ni dú i b</w:t>
      </w:r>
      <w:r w:rsidRPr="008E1788">
        <w:rPr>
          <w:noProof/>
          <w:sz w:val="24"/>
          <w:szCs w:val="24"/>
        </w:rPr>
        <w:br/>
        <w:t>.i. a rnaérbarthar o chre tsit ni ntá airli ar mba n</w:t>
      </w:r>
      <w:r w:rsidRPr="008E1788">
        <w:rPr>
          <w:noProof/>
          <w:sz w:val="24"/>
          <w:szCs w:val="24"/>
        </w:rPr>
        <w:br/>
        <w:t>.i. cain ronó ibad abracham trihiris in tree ǽm didiu fanac c</w:t>
      </w:r>
      <w:r w:rsidRPr="008E1788">
        <w:rPr>
          <w:noProof/>
          <w:sz w:val="24"/>
          <w:szCs w:val="24"/>
        </w:rPr>
        <w:br/>
        <w:t xml:space="preserve">.i. ismachthad limm ath rete dorérachtid máam firi nne </w:t>
      </w:r>
      <w:r w:rsidRPr="007B4403">
        <w:rPr>
          <w:i/>
          <w:iCs/>
          <w:noProof/>
          <w:sz w:val="24"/>
          <w:szCs w:val="24"/>
        </w:rPr>
        <w:t>et</w:t>
      </w:r>
      <w:r w:rsidRPr="008E1788">
        <w:rPr>
          <w:noProof/>
          <w:sz w:val="24"/>
          <w:szCs w:val="24"/>
        </w:rPr>
        <w:t xml:space="preserve"> sosceli .i. is uaignid nirubtar gáit ha for comairli is dían do rreractid maám in dso scé li</w:t>
      </w:r>
      <w:r w:rsidRPr="008E1788">
        <w:rPr>
          <w:noProof/>
          <w:sz w:val="24"/>
          <w:szCs w:val="24"/>
        </w:rPr>
        <w:br/>
        <w:t xml:space="preserve">.i. cair i nsí ameit fri scomartatar co ndo si tis huil i </w:t>
      </w:r>
      <w:bookmarkStart w:id="1" w:name="_Hlk61529483"/>
      <w:r w:rsidRPr="00C5342B">
        <w:rPr>
          <w:i/>
          <w:iCs/>
          <w:noProof/>
        </w:rPr>
        <w:t xml:space="preserve">a fide </w:t>
      </w:r>
      <w:r>
        <w:rPr>
          <w:i/>
          <w:iCs/>
          <w:noProof/>
        </w:rPr>
        <w:t>c</w:t>
      </w:r>
      <w:r w:rsidRPr="00C5342B">
        <w:rPr>
          <w:i/>
          <w:iCs/>
          <w:noProof/>
        </w:rPr>
        <w:t>hristi? non;</w:t>
      </w:r>
      <w:bookmarkEnd w:id="1"/>
      <w:r w:rsidRPr="008E1788">
        <w:rPr>
          <w:noProof/>
          <w:sz w:val="24"/>
          <w:szCs w:val="24"/>
        </w:rPr>
        <w:t xml:space="preserve"> donertad iude tra in so le ss o m</w:t>
      </w:r>
    </w:p>
    <w:sectPr w:rsidR="00271498" w:rsidRPr="008E178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96"/>
    <w:rsid w:val="0006063C"/>
    <w:rsid w:val="0015074B"/>
    <w:rsid w:val="00271498"/>
    <w:rsid w:val="0029639D"/>
    <w:rsid w:val="00326F90"/>
    <w:rsid w:val="006629E1"/>
    <w:rsid w:val="007B4403"/>
    <w:rsid w:val="008E178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2916CF"/>
  <w14:defaultImageDpi w14:val="300"/>
  <w15:docId w15:val="{C2D48ED6-DE9C-4BF8-B499-67D77BF3C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2922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Ó DUBHGHAILL, ADRIAN</cp:lastModifiedBy>
  <cp:revision>3</cp:revision>
  <dcterms:created xsi:type="dcterms:W3CDTF">2013-12-23T23:15:00Z</dcterms:created>
  <dcterms:modified xsi:type="dcterms:W3CDTF">2021-01-14T15:27:00Z</dcterms:modified>
  <cp:category/>
</cp:coreProperties>
</file>